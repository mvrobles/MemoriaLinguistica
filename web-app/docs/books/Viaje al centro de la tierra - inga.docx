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Garamond" w:hAnsi="Garamond"/>
        </w:rPr>
        <w:id w:val="-300230742"/>
        <w:docPartObj>
          <w:docPartGallery w:val="Cover Pages"/>
          <w:docPartUnique/>
        </w:docPartObj>
      </w:sdtPr>
      <w:sdtContent>
        <w:p w14:paraId="3EBBA975" w14:textId="59209888" w:rsidR="00CA6AB8" w:rsidRPr="00CA6AB8" w:rsidRDefault="00CA6AB8">
          <w:pPr>
            <w:rPr>
              <w:rFonts w:ascii="Garamond" w:hAnsi="Garamond"/>
            </w:rPr>
          </w:pPr>
          <w:r w:rsidRPr="00CA6AB8">
            <w:rPr>
              <w:rFonts w:ascii="Garamond" w:hAnsi="Garamond"/>
              <w:noProof/>
            </w:rPr>
            <mc:AlternateContent>
              <mc:Choice Requires="wpg">
                <w:drawing>
                  <wp:anchor distT="0" distB="0" distL="114300" distR="114300" simplePos="0" relativeHeight="251660288" behindDoc="0" locked="0" layoutInCell="1" allowOverlap="1" wp14:anchorId="2C68FE8A" wp14:editId="73272F05">
                    <wp:simplePos x="0" y="0"/>
                    <wp:positionH relativeFrom="page">
                      <wp:align>left</wp:align>
                    </wp:positionH>
                    <wp:positionV relativeFrom="page">
                      <wp:align>top</wp:align>
                    </wp:positionV>
                    <wp:extent cx="6037006" cy="3401568"/>
                    <wp:effectExtent l="0" t="0" r="8255" b="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037006" cy="3401060"/>
                              <a:chOff x="0" y="0"/>
                              <a:chExt cx="6036285"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445" y="761772"/>
                                <a:ext cx="5264840" cy="2591435"/>
                              </a:xfrm>
                              <a:prstGeom prst="rect">
                                <a:avLst/>
                              </a:prstGeom>
                              <a:noFill/>
                              <a:ln w="6350">
                                <a:noFill/>
                              </a:ln>
                            </wps:spPr>
                            <wps:txbx>
                              <w:txbxContent>
                                <w:sdt>
                                  <w:sdtPr>
                                    <w:rPr>
                                      <w:rFonts w:ascii="Palatino Linotype" w:hAnsi="Palatino Linotype"/>
                                      <w:color w:val="1F497D" w:themeColor="text2"/>
                                      <w:spacing w:val="10"/>
                                      <w:sz w:val="36"/>
                                      <w:szCs w:val="36"/>
                                      <w:lang w:val="es-ES"/>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4629B58" w14:textId="5DEC10FC" w:rsidR="00CA6AB8" w:rsidRPr="00CA6AB8" w:rsidRDefault="00CA6AB8">
                                      <w:pPr>
                                        <w:pStyle w:val="NoSpacing"/>
                                        <w:spacing w:after="240" w:line="216" w:lineRule="auto"/>
                                        <w:rPr>
                                          <w:rFonts w:ascii="Palatino Linotype" w:hAnsi="Palatino Linotype"/>
                                          <w:color w:val="1F497D" w:themeColor="text2"/>
                                          <w:spacing w:val="10"/>
                                          <w:sz w:val="36"/>
                                          <w:szCs w:val="36"/>
                                          <w:lang w:val="es-ES"/>
                                        </w:rPr>
                                      </w:pPr>
                                      <w:r w:rsidRPr="00CA6AB8">
                                        <w:rPr>
                                          <w:rFonts w:ascii="Palatino Linotype" w:hAnsi="Palatino Linotype"/>
                                          <w:color w:val="1F497D" w:themeColor="text2"/>
                                          <w:spacing w:val="10"/>
                                          <w:sz w:val="36"/>
                                          <w:szCs w:val="36"/>
                                          <w:lang w:val="es-ES"/>
                                        </w:rPr>
                                        <w:t>Julio Verne</w:t>
                                      </w:r>
                                    </w:p>
                                  </w:sdtContent>
                                </w:sdt>
                                <w:p w14:paraId="25EE36DE" w14:textId="07A3BD04" w:rsidR="00CA6AB8" w:rsidRPr="00CA6AB8" w:rsidRDefault="00CA6AB8" w:rsidP="00CA6AB8">
                                  <w:pPr>
                                    <w:pStyle w:val="NoSpacing"/>
                                    <w:spacing w:line="216" w:lineRule="auto"/>
                                    <w:rPr>
                                      <w:rFonts w:ascii="Palatino Linotype" w:hAnsi="Palatino Linotype"/>
                                      <w:caps/>
                                      <w:color w:val="1F497D" w:themeColor="text2"/>
                                      <w:sz w:val="96"/>
                                      <w:szCs w:val="96"/>
                                      <w:lang w:val="es-ES"/>
                                    </w:rPr>
                                  </w:pPr>
                                  <w:r w:rsidRPr="00CA6AB8">
                                    <w:rPr>
                                      <w:rFonts w:ascii="Palatino Linotype" w:hAnsi="Palatino Linotype"/>
                                      <w:caps/>
                                      <w:color w:val="1F497D" w:themeColor="text2"/>
                                      <w:sz w:val="96"/>
                                      <w:szCs w:val="96"/>
                                      <w:lang w:val="es-ES"/>
                                    </w:rPr>
                                    <w:t>Chaupi alpa ukuma purii</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8FE8A" id="Group 125" o:spid="_x0000_s1026" alt="Title: Title and subtitle with crop mark graphic" style="position:absolute;margin-left:0;margin-top:0;width:475.35pt;height:267.85pt;z-index:251660288;mso-position-horizontal:left;mso-position-horizontal-relative:page;mso-position-vertical:top;mso-position-vertical-relative:page;mso-width-relative:margin;mso-height-relative:margin" coordsize="60362,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1f497d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" filled="f" stroked="f" strokeweight="2pt"/>
                    </v:group>
                    <v:shapetype id="_x0000_t202" coordsize="21600,21600" o:spt="202" path="m,l,21600r21600,l21600,xe">
                      <v:stroke joinstyle="miter"/>
                      <v:path gradientshapeok="t" o:connecttype="rect"/>
                    </v:shapetype>
                    <v:shape id="Text Box 463" o:spid="_x0000_s1030" type="#_x0000_t202" style="position:absolute;left:7714;top:7617;width:52648;height:2591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Palatino Linotype" w:hAnsi="Palatino Linotype"/>
                                <w:color w:val="1F497D" w:themeColor="text2"/>
                                <w:spacing w:val="10"/>
                                <w:sz w:val="36"/>
                                <w:szCs w:val="36"/>
                                <w:lang w:val="es-ES"/>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4629B58" w14:textId="5DEC10FC" w:rsidR="00CA6AB8" w:rsidRPr="00CA6AB8" w:rsidRDefault="00CA6AB8">
                                <w:pPr>
                                  <w:pStyle w:val="NoSpacing"/>
                                  <w:spacing w:after="240" w:line="216" w:lineRule="auto"/>
                                  <w:rPr>
                                    <w:rFonts w:ascii="Palatino Linotype" w:hAnsi="Palatino Linotype"/>
                                    <w:color w:val="1F497D" w:themeColor="text2"/>
                                    <w:spacing w:val="10"/>
                                    <w:sz w:val="36"/>
                                    <w:szCs w:val="36"/>
                                    <w:lang w:val="es-ES"/>
                                  </w:rPr>
                                </w:pPr>
                                <w:r w:rsidRPr="00CA6AB8">
                                  <w:rPr>
                                    <w:rFonts w:ascii="Palatino Linotype" w:hAnsi="Palatino Linotype"/>
                                    <w:color w:val="1F497D" w:themeColor="text2"/>
                                    <w:spacing w:val="10"/>
                                    <w:sz w:val="36"/>
                                    <w:szCs w:val="36"/>
                                    <w:lang w:val="es-ES"/>
                                  </w:rPr>
                                  <w:t>Julio Verne</w:t>
                                </w:r>
                              </w:p>
                            </w:sdtContent>
                          </w:sdt>
                          <w:p w14:paraId="25EE36DE" w14:textId="07A3BD04" w:rsidR="00CA6AB8" w:rsidRPr="00CA6AB8" w:rsidRDefault="00CA6AB8" w:rsidP="00CA6AB8">
                            <w:pPr>
                              <w:pStyle w:val="NoSpacing"/>
                              <w:spacing w:line="216" w:lineRule="auto"/>
                              <w:rPr>
                                <w:rFonts w:ascii="Palatino Linotype" w:hAnsi="Palatino Linotype"/>
                                <w:caps/>
                                <w:color w:val="1F497D" w:themeColor="text2"/>
                                <w:sz w:val="96"/>
                                <w:szCs w:val="96"/>
                                <w:lang w:val="es-ES"/>
                              </w:rPr>
                            </w:pPr>
                            <w:r w:rsidRPr="00CA6AB8">
                              <w:rPr>
                                <w:rFonts w:ascii="Palatino Linotype" w:hAnsi="Palatino Linotype"/>
                                <w:caps/>
                                <w:color w:val="1F497D" w:themeColor="text2"/>
                                <w:sz w:val="96"/>
                                <w:szCs w:val="96"/>
                                <w:lang w:val="es-ES"/>
                              </w:rPr>
                              <w:t>Chaupi alpa ukuma purii</w:t>
                            </w:r>
                          </w:p>
                        </w:txbxContent>
                      </v:textbox>
                    </v:shape>
                    <w10:wrap anchorx="page" anchory="page"/>
                  </v:group>
                </w:pict>
              </mc:Fallback>
            </mc:AlternateContent>
          </w:r>
          <w:r w:rsidRPr="00CA6AB8">
            <w:rPr>
              <w:rFonts w:ascii="Garamond" w:hAnsi="Garamond"/>
              <w:noProof/>
            </w:rPr>
            <mc:AlternateContent>
              <mc:Choice Requires="wpg">
                <w:drawing>
                  <wp:anchor distT="0" distB="0" distL="114300" distR="114300" simplePos="0" relativeHeight="251661312" behindDoc="0" locked="0" layoutInCell="1" allowOverlap="1" wp14:anchorId="4060B9EE" wp14:editId="52887B69">
                    <wp:simplePos x="0" y="0"/>
                    <wp:positionH relativeFrom="page">
                      <wp:align>right</wp:align>
                    </wp:positionH>
                    <wp:positionV relativeFrom="page">
                      <wp:align>bottom</wp:align>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p w14:paraId="4C23CC54" w14:textId="6EB30FF1" w:rsidR="00CA6AB8" w:rsidRPr="00CA6AB8" w:rsidRDefault="00000000">
                                  <w:pPr>
                                    <w:pStyle w:val="NoSpacing"/>
                                    <w:jc w:val="right"/>
                                    <w:rPr>
                                      <w:rFonts w:ascii="Palatino Linotype" w:hAnsi="Palatino Linotype"/>
                                      <w:color w:val="1F497D" w:themeColor="text2"/>
                                      <w:spacing w:val="10"/>
                                      <w:sz w:val="28"/>
                                      <w:szCs w:val="28"/>
                                      <w:lang w:val="es-ES"/>
                                    </w:rPr>
                                  </w:pPr>
                                  <w:sdt>
                                    <w:sdtPr>
                                      <w:rPr>
                                        <w:rFonts w:ascii="Palatino Linotype" w:hAnsi="Palatino Linotype"/>
                                        <w:color w:val="1F497D" w:themeColor="text2"/>
                                        <w:spacing w:val="10"/>
                                        <w:sz w:val="28"/>
                                        <w:szCs w:val="28"/>
                                        <w:lang w:val="es-ES"/>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CA6AB8" w:rsidRPr="00CA6AB8">
                                        <w:rPr>
                                          <w:rFonts w:ascii="Palatino Linotype" w:hAnsi="Palatino Linotype"/>
                                          <w:color w:val="1F497D" w:themeColor="text2"/>
                                          <w:spacing w:val="10"/>
                                          <w:sz w:val="28"/>
                                          <w:szCs w:val="28"/>
                                          <w:lang w:val="es-ES"/>
                                        </w:rPr>
                                        <w:t>Universidad de Los Andes</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60B9EE" id="Group 121"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rI1ZQUAANA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1f497d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" filled="f" stroked="f" strokeweight="2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14:paraId="4C23CC54" w14:textId="6EB30FF1" w:rsidR="00CA6AB8" w:rsidRPr="00CA6AB8" w:rsidRDefault="00000000">
                            <w:pPr>
                              <w:pStyle w:val="NoSpacing"/>
                              <w:jc w:val="right"/>
                              <w:rPr>
                                <w:rFonts w:ascii="Palatino Linotype" w:hAnsi="Palatino Linotype"/>
                                <w:color w:val="1F497D" w:themeColor="text2"/>
                                <w:spacing w:val="10"/>
                                <w:sz w:val="28"/>
                                <w:szCs w:val="28"/>
                                <w:lang w:val="es-ES"/>
                              </w:rPr>
                            </w:pPr>
                            <w:sdt>
                              <w:sdtPr>
                                <w:rPr>
                                  <w:rFonts w:ascii="Palatino Linotype" w:hAnsi="Palatino Linotype"/>
                                  <w:color w:val="1F497D" w:themeColor="text2"/>
                                  <w:spacing w:val="10"/>
                                  <w:sz w:val="28"/>
                                  <w:szCs w:val="28"/>
                                  <w:lang w:val="es-ES"/>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CA6AB8" w:rsidRPr="00CA6AB8">
                                  <w:rPr>
                                    <w:rFonts w:ascii="Palatino Linotype" w:hAnsi="Palatino Linotype"/>
                                    <w:color w:val="1F497D" w:themeColor="text2"/>
                                    <w:spacing w:val="10"/>
                                    <w:sz w:val="28"/>
                                    <w:szCs w:val="28"/>
                                    <w:lang w:val="es-ES"/>
                                  </w:rPr>
                                  <w:t>Universidad de Los Andes</w:t>
                                </w:r>
                              </w:sdtContent>
                            </w:sdt>
                          </w:p>
                        </w:txbxContent>
                      </v:textbox>
                    </v:shape>
                    <w10:wrap anchorx="page" anchory="page"/>
                  </v:group>
                </w:pict>
              </mc:Fallback>
            </mc:AlternateContent>
          </w:r>
          <w:r w:rsidRPr="00CA6AB8">
            <w:rPr>
              <w:rFonts w:ascii="Garamond" w:hAnsi="Garamond"/>
              <w:noProof/>
            </w:rPr>
            <mc:AlternateContent>
              <mc:Choice Requires="wps">
                <w:drawing>
                  <wp:anchor distT="0" distB="0" distL="114300" distR="114300" simplePos="0" relativeHeight="251659264" behindDoc="1" locked="0" layoutInCell="1" allowOverlap="1" wp14:anchorId="5414DE7E" wp14:editId="3FA85939">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50CCE64" id="Rectangle 127"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eece1 [3214]" stroked="f">
                    <w10:wrap anchorx="page" anchory="page"/>
                  </v:rect>
                </w:pict>
              </mc:Fallback>
            </mc:AlternateContent>
          </w:r>
        </w:p>
        <w:p w14:paraId="084FD217" w14:textId="50409EE0" w:rsidR="00CA6AB8" w:rsidRPr="00CA6AB8" w:rsidRDefault="00CA6AB8">
          <w:pPr>
            <w:rPr>
              <w:rFonts w:ascii="Garamond" w:hAnsi="Garamond"/>
            </w:rPr>
          </w:pPr>
          <w:r w:rsidRPr="00CA6AB8">
            <w:rPr>
              <w:rFonts w:ascii="Garamond" w:hAnsi="Garamond"/>
            </w:rPr>
            <w:br w:type="page"/>
          </w:r>
        </w:p>
      </w:sdtContent>
    </w:sdt>
    <w:p w14:paraId="11E80838" w14:textId="77777777" w:rsidR="00CA6AB8" w:rsidRPr="00CA6AB8" w:rsidRDefault="00CA6AB8" w:rsidP="00CA6AB8">
      <w:pPr>
        <w:jc w:val="center"/>
        <w:rPr>
          <w:rFonts w:ascii="Palatino Linotype" w:hAnsi="Palatino Linotype"/>
          <w:sz w:val="36"/>
          <w:szCs w:val="32"/>
          <w:lang w:val="en-CO"/>
        </w:rPr>
      </w:pPr>
      <w:r w:rsidRPr="00CA6AB8">
        <w:rPr>
          <w:rFonts w:ascii="Palatino Linotype" w:hAnsi="Palatino Linotype"/>
          <w:b/>
          <w:bCs/>
          <w:sz w:val="36"/>
          <w:szCs w:val="32"/>
          <w:lang w:val="en-CO"/>
        </w:rPr>
        <w:lastRenderedPageBreak/>
        <w:t>VIAJE AL CENTRO DE LA TIERRA</w:t>
      </w:r>
    </w:p>
    <w:p w14:paraId="0D901135" w14:textId="77777777" w:rsidR="00CA6AB8" w:rsidRPr="00CA6AB8" w:rsidRDefault="00CA6AB8" w:rsidP="00CA6AB8">
      <w:pPr>
        <w:jc w:val="center"/>
        <w:rPr>
          <w:rFonts w:ascii="Palatino Linotype" w:hAnsi="Palatino Linotype"/>
          <w:sz w:val="36"/>
          <w:szCs w:val="32"/>
          <w:lang w:val="en-CO"/>
        </w:rPr>
      </w:pPr>
      <w:r w:rsidRPr="00CA6AB8">
        <w:rPr>
          <w:rFonts w:ascii="Palatino Linotype" w:hAnsi="Palatino Linotype"/>
          <w:sz w:val="36"/>
          <w:szCs w:val="32"/>
          <w:lang w:val="en-CO"/>
        </w:rPr>
        <w:t>Traducido del español al inga</w:t>
      </w:r>
      <w:r w:rsidRPr="00CA6AB8">
        <w:rPr>
          <w:rFonts w:ascii="Palatino Linotype" w:hAnsi="Palatino Linotype"/>
          <w:sz w:val="36"/>
          <w:szCs w:val="32"/>
          <w:lang w:val="en-CO"/>
        </w:rPr>
        <w:br/>
        <w:t xml:space="preserve">por </w:t>
      </w:r>
      <w:r w:rsidRPr="00CA6AB8">
        <w:rPr>
          <w:rFonts w:ascii="Palatino Linotype" w:hAnsi="Palatino Linotype"/>
          <w:b/>
          <w:bCs/>
          <w:sz w:val="36"/>
          <w:szCs w:val="32"/>
          <w:lang w:val="en-CO"/>
        </w:rPr>
        <w:t>Manuel Muyuy</w:t>
      </w:r>
    </w:p>
    <w:p w14:paraId="6AF0CEF4" w14:textId="77777777" w:rsidR="00CA6AB8" w:rsidRPr="00CA6AB8" w:rsidRDefault="00201D18" w:rsidP="00CA6AB8">
      <w:pPr>
        <w:jc w:val="center"/>
        <w:rPr>
          <w:rFonts w:ascii="Palatino Linotype" w:hAnsi="Palatino Linotype"/>
          <w:sz w:val="36"/>
          <w:szCs w:val="32"/>
          <w:lang w:val="en-CO"/>
        </w:rPr>
      </w:pPr>
      <w:r w:rsidRPr="00201D18">
        <w:rPr>
          <w:rFonts w:ascii="Palatino Linotype" w:hAnsi="Palatino Linotype"/>
          <w:noProof/>
          <w:sz w:val="36"/>
          <w:szCs w:val="32"/>
          <w:lang w:val="en-CO"/>
        </w:rPr>
        <w:pict w14:anchorId="392852AA">
          <v:rect id="_x0000_i1025" alt="" style="width:246.65pt;height:.05pt;mso-width-percent:0;mso-height-percent:0;mso-width-percent:0;mso-height-percent:0" o:hrpct="527" o:hralign="center" o:hrstd="t" o:hr="t" fillcolor="#a0a0a0" stroked="f"/>
        </w:pict>
      </w:r>
    </w:p>
    <w:p w14:paraId="33406964" w14:textId="77777777" w:rsidR="00CA6AB8" w:rsidRPr="00CA6AB8" w:rsidRDefault="00CA6AB8" w:rsidP="00CA6AB8">
      <w:pPr>
        <w:jc w:val="center"/>
        <w:rPr>
          <w:rFonts w:ascii="Palatino Linotype" w:hAnsi="Palatino Linotype"/>
          <w:sz w:val="36"/>
          <w:szCs w:val="32"/>
          <w:lang w:val="en-CO"/>
        </w:rPr>
      </w:pPr>
      <w:r w:rsidRPr="00CA6AB8">
        <w:rPr>
          <w:rFonts w:ascii="Palatino Linotype" w:hAnsi="Palatino Linotype"/>
          <w:sz w:val="36"/>
          <w:szCs w:val="32"/>
          <w:lang w:val="en-CO"/>
        </w:rPr>
        <w:t>Este trabajo ha sido financiado por el</w:t>
      </w:r>
      <w:r w:rsidRPr="00CA6AB8">
        <w:rPr>
          <w:rFonts w:ascii="Palatino Linotype" w:hAnsi="Palatino Linotype"/>
          <w:sz w:val="36"/>
          <w:szCs w:val="32"/>
          <w:lang w:val="en-CO"/>
        </w:rPr>
        <w:br/>
      </w:r>
      <w:r w:rsidRPr="00CA6AB8">
        <w:rPr>
          <w:rFonts w:ascii="Palatino Linotype" w:hAnsi="Palatino Linotype"/>
          <w:b/>
          <w:bCs/>
          <w:sz w:val="36"/>
          <w:szCs w:val="32"/>
          <w:lang w:val="en-CO"/>
        </w:rPr>
        <w:t>Departamento de Ingeniería de Sistemas y Computación</w:t>
      </w:r>
      <w:r w:rsidRPr="00CA6AB8">
        <w:rPr>
          <w:rFonts w:ascii="Palatino Linotype" w:hAnsi="Palatino Linotype"/>
          <w:sz w:val="36"/>
          <w:szCs w:val="32"/>
          <w:lang w:val="en-CO"/>
        </w:rPr>
        <w:br/>
        <w:t xml:space="preserve">de la </w:t>
      </w:r>
      <w:r w:rsidRPr="00CA6AB8">
        <w:rPr>
          <w:rFonts w:ascii="Palatino Linotype" w:hAnsi="Palatino Linotype"/>
          <w:b/>
          <w:bCs/>
          <w:sz w:val="36"/>
          <w:szCs w:val="32"/>
          <w:lang w:val="en-CO"/>
        </w:rPr>
        <w:t>Universidad de Los Andes</w:t>
      </w:r>
    </w:p>
    <w:p w14:paraId="4917F9D1" w14:textId="77777777" w:rsidR="00CA6AB8" w:rsidRPr="00CA6AB8" w:rsidRDefault="00CA6AB8" w:rsidP="00CA6AB8">
      <w:pPr>
        <w:jc w:val="center"/>
        <w:rPr>
          <w:rFonts w:ascii="Palatino Linotype" w:hAnsi="Palatino Linotype"/>
          <w:sz w:val="36"/>
          <w:szCs w:val="32"/>
          <w:lang w:val="en-CO"/>
        </w:rPr>
      </w:pPr>
      <w:r w:rsidRPr="00CA6AB8">
        <w:rPr>
          <w:rFonts w:ascii="Palatino Linotype" w:hAnsi="Palatino Linotype"/>
          <w:b/>
          <w:bCs/>
          <w:sz w:val="36"/>
          <w:szCs w:val="32"/>
          <w:lang w:val="en-CO"/>
        </w:rPr>
        <w:t>Mayo de 2025</w:t>
      </w:r>
    </w:p>
    <w:p w14:paraId="69C918C9" w14:textId="57028B52" w:rsidR="00CA6AB8" w:rsidRPr="009244FF" w:rsidRDefault="00CA6AB8" w:rsidP="00A450EC">
      <w:pPr>
        <w:jc w:val="both"/>
        <w:rPr>
          <w:rFonts w:ascii="Garamond" w:hAnsi="Garamond"/>
          <w:lang w:val="en-CO"/>
        </w:rPr>
      </w:pPr>
    </w:p>
    <w:p w14:paraId="17A7B07E" w14:textId="47D98936" w:rsidR="00CA6AB8" w:rsidRPr="009244FF" w:rsidRDefault="00CA6AB8">
      <w:pPr>
        <w:rPr>
          <w:rFonts w:ascii="Garamond" w:hAnsi="Garamond"/>
          <w:lang w:val="en-CO"/>
        </w:rPr>
      </w:pPr>
      <w:r w:rsidRPr="009244FF">
        <w:rPr>
          <w:rFonts w:ascii="Garamond" w:hAnsi="Garamond"/>
          <w:lang w:val="en-CO"/>
        </w:rPr>
        <w:br w:type="page"/>
      </w:r>
      <w:r w:rsidRPr="009244FF">
        <w:rPr>
          <w:rFonts w:ascii="Garamond" w:hAnsi="Garamond"/>
          <w:lang w:val="en-CO"/>
        </w:rPr>
        <w:lastRenderedPageBreak/>
        <w:br w:type="page"/>
      </w:r>
    </w:p>
    <w:p w14:paraId="7F71A931" w14:textId="4674AF11" w:rsidR="00CA6AB8" w:rsidRPr="009244FF" w:rsidRDefault="00CA6AB8" w:rsidP="00CA6AB8">
      <w:pPr>
        <w:pStyle w:val="Title"/>
        <w:jc w:val="center"/>
        <w:rPr>
          <w:rFonts w:ascii="Palatino Linotype" w:hAnsi="Palatino Linotype"/>
          <w:color w:val="000000" w:themeColor="text1"/>
          <w:lang w:val="en-CO"/>
        </w:rPr>
      </w:pPr>
      <w:r w:rsidRPr="009244FF">
        <w:rPr>
          <w:rFonts w:ascii="Palatino Linotype" w:hAnsi="Palatino Linotype"/>
          <w:color w:val="000000" w:themeColor="text1"/>
          <w:lang w:val="en-CO"/>
        </w:rPr>
        <w:lastRenderedPageBreak/>
        <w:t>I</w:t>
      </w:r>
    </w:p>
    <w:p w14:paraId="186EC48F"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Warda puncha 24 tugtui killa, 1863 watapi, nuka taitapa waugki, pai ka iachachig  Lidenbrock suti, kutiska kikinpa wasima askurinti ligiru, wasi sallapuska König-strasse suti sullupi, paipa wasi kaska sutichiska 19 iupagwa, ajai achala kalli Hamburgo suti llactapi.</w:t>
      </w:r>
    </w:p>
    <w:p w14:paraId="6C774F6E"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Marta, sug sipas paita maki kuadur, pingariska ajaii, iullarispa kunaurakas puncha apiichas tukuska, manara mangallapas sallachiska kaspa tulpapi. </w:t>
      </w:r>
    </w:p>
    <w:p w14:paraId="382F129E"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“Allilla” iuiariskani nukakinmanda, “nuka taitapa wagki samukugpi iaskaimanda, kaipi tukugsamungapamika San Quintín pa makanakuisina, iachangatiami kaipi mana tiagta sug runa paisina uma nana”.</w:t>
      </w:r>
    </w:p>
    <w:p w14:paraId="00EA0135" w14:textId="21039734"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¡Tuku tutata, ña kagsamungui kaipi taitiku Lidenbrock! – rimarigsamuska apai Marta, ajaii manchai junda, mailla mailla paskaspa mikudiru luarmanda punguta.</w:t>
      </w:r>
    </w:p>
    <w:p w14:paraId="3AFC9A2B" w14:textId="5DEB12C6"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—Arí, Marta; kam mana iukanguichu imasamanda ña  llanuska llukanga, manara Kanchu iskai ura. Kunaurallami uiariska San Miguel pi chaupi uiachii. </w:t>
      </w:r>
    </w:p>
    <w:p w14:paraId="07B339E8" w14:textId="351FF91C"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¿Imawata samuska tuku man unailla taitiku Lidenbrock?</w:t>
      </w:r>
    </w:p>
    <w:p w14:paraId="01C11FB9" w14:textId="100D20BB"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 Kikinmi nukanchita parlanga, chasami iuiani kangami. </w:t>
      </w:r>
    </w:p>
    <w:p w14:paraId="0F6DF239" w14:textId="18D91229" w:rsidR="00CA6AB8" w:rsidRPr="00E74260" w:rsidRDefault="007642CC" w:rsidP="00CA6AB8">
      <w:pPr>
        <w:jc w:val="both"/>
        <w:rPr>
          <w:rFonts w:ascii="Garamond" w:hAnsi="Garamond"/>
          <w:sz w:val="26"/>
          <w:szCs w:val="26"/>
          <w:lang w:val="en-CO"/>
        </w:rPr>
      </w:pPr>
      <w:r w:rsidRPr="00E74260">
        <w:rPr>
          <w:rFonts w:ascii="Garamond" w:hAnsi="Garamond"/>
          <w:sz w:val="26"/>
          <w:szCs w:val="26"/>
          <w:lang w:val="en-CO"/>
        </w:rPr>
        <w:t xml:space="preserve">— </w:t>
      </w:r>
      <w:r w:rsidR="00CA6AB8" w:rsidRPr="00E74260">
        <w:rPr>
          <w:rFonts w:ascii="Garamond" w:hAnsi="Garamond"/>
          <w:sz w:val="26"/>
          <w:szCs w:val="26"/>
          <w:lang w:val="en-CO"/>
        </w:rPr>
        <w:t>¡Chipimi Samuku! Nuka mitikusa. Taita Alex,</w:t>
      </w:r>
      <w:r w:rsidRPr="00E74260">
        <w:rPr>
          <w:rFonts w:ascii="Garamond" w:hAnsi="Garamond"/>
          <w:sz w:val="26"/>
          <w:szCs w:val="26"/>
          <w:lang w:val="en-CO"/>
        </w:rPr>
        <w:t xml:space="preserve"> </w:t>
      </w:r>
      <w:r w:rsidR="00CA6AB8" w:rsidRPr="00E74260">
        <w:rPr>
          <w:rFonts w:ascii="Garamond" w:hAnsi="Garamond"/>
          <w:sz w:val="26"/>
          <w:szCs w:val="26"/>
          <w:lang w:val="en-CO"/>
        </w:rPr>
        <w:t>Kam iaikuchii suma iuiaipi."</w:t>
      </w:r>
    </w:p>
    <w:p w14:paraId="07F23F1D"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Nigpi chi alli Marta, riska kurintilla paipa ianudiru luarma, nuka sapalla kidaspa. </w:t>
      </w:r>
    </w:p>
    <w:p w14:paraId="10DC5F53" w14:textId="7196F2D8"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 Ña nisunchi, nukapa balsa iachii mana ka nisunchi iapa alli iaikuchingapa suma iuiaipi ajai uma nana iachachigta, ña munakuskani upalla anchuringapa uchulla puñudiru llukaskani chi wasi awapi, kallisinama llugsidiru punguta sugsinama mulluchiura, uiariska kaspi sikadirupi paipa ajaii llasa saruikuna, nispa wasikama ialiriska mikudirupi, iaikuspa manunailla kikinpa iachaikudiruma, churaspa, ialikura, llasa</w:t>
      </w:r>
      <w:r w:rsidR="007642CC" w:rsidRPr="00E74260">
        <w:rPr>
          <w:rFonts w:ascii="Garamond" w:hAnsi="Garamond"/>
          <w:sz w:val="26"/>
          <w:szCs w:val="26"/>
          <w:lang w:val="en-CO"/>
        </w:rPr>
        <w:t xml:space="preserve"> </w:t>
      </w:r>
      <w:r w:rsidRPr="00E74260">
        <w:rPr>
          <w:rFonts w:ascii="Garamond" w:hAnsi="Garamond"/>
          <w:sz w:val="26"/>
          <w:szCs w:val="26"/>
          <w:lang w:val="en-CO"/>
        </w:rPr>
        <w:t xml:space="preserve">tawinata sug kuchupi, sitaspa giru allichiska chutata, mikudiru awalla, niwaspa ajaii sinchi rimaiwa: </w:t>
      </w:r>
    </w:p>
    <w:p w14:paraId="71419AA3" w14:textId="30099A48"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—¡Samui, Alex!</w:t>
      </w:r>
    </w:p>
    <w:p w14:paraId="7CD654D9"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Manima llukaskani puncha kulluringapagllapas, chiura iachachig ña kapariwaska mana suma rimaspa: </w:t>
      </w:r>
    </w:p>
    <w:p w14:paraId="45820FC7" w14:textId="28A1B009"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Ña, ¿Imata rurakungui manara kaipi kagsamungui?</w:t>
      </w:r>
    </w:p>
    <w:p w14:paraId="29A42461"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lastRenderedPageBreak/>
        <w:t>Nuka chillapi iaikuskani nukapa uma nana iachachigpa iachachidiruma. Otto Lidenbrock mana kanchu giru runa, ninimi alli iuiaiwa; ña, pai mana trukachu iapa, nuka iuiani chi mana chasa kangachu, wañungami imasa pai ka chasa iapa uma nana runasina.</w:t>
      </w:r>
    </w:p>
    <w:p w14:paraId="3E4C0CEA" w14:textId="608810E9"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Johannaeum manda iachachigmi pai kaska, iachachidurmikarka minelología suti iachaikuna, uma nanarispa, parisiaspa tukui puncha iachachikura. Chsasa mana kaskachu pai alli iachaikudurkana iukangapa munagmanda, u sumaglla uiadur iachaikugkuna iukangapa paipa iachachiskakunata,</w:t>
      </w:r>
      <w:r w:rsidR="007642CC" w:rsidRPr="00E74260">
        <w:rPr>
          <w:rFonts w:ascii="Garamond" w:hAnsi="Garamond"/>
          <w:sz w:val="26"/>
          <w:szCs w:val="26"/>
          <w:lang w:val="en-CO"/>
        </w:rPr>
        <w:t xml:space="preserve"> </w:t>
      </w:r>
      <w:r w:rsidRPr="00E74260">
        <w:rPr>
          <w:rFonts w:ascii="Garamond" w:hAnsi="Garamond"/>
          <w:sz w:val="26"/>
          <w:szCs w:val="26"/>
          <w:lang w:val="en-CO"/>
        </w:rPr>
        <w:t xml:space="preserve">u mana maskakuskachu pai iachachiskawa sumaglla nispa kausai iukachukuna; chi maskaikuna ni iuaillapas. Iachachidurmi kaska subjuntivamente, imasami niralla aleman iachaipi chasa; iachachidurmi kaska kikinmanda, sugkunamanda mana. Kaskami iacha kikinmandalla; kaskami sug atun utkumanda ajai uiarispa iugsikusgsina ima chimanda suskunakuska, paita ima munanakugpi tapuchingapa. Sug rimaillapi nispa, kaskami paimandalla wakachidur.  </w:t>
      </w:r>
    </w:p>
    <w:p w14:paraId="1D134B4A" w14:textId="5EFDA724"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Alemania llactapi tiami paisina sug iachachigkunapas. Nuka taitapa wagki mana chariskachu, giru kagpipas, sumaglla allila rimangapa, nissunchi pai iukaura rimanga achka runakunapa ñugpaladu, chi ka, alli rimadurmanda, sug mana alli iachii kadur. Paipa iachachiikunapi Johannaeum pi, sallaridusmikaska maskaspa mana llugsigmanda paipa simimanda chi alli rimaikuna iachaska iugsichhinga paipa rimaikunapi; chi rimaii iacha micharinga chasa, punguigsina tuku iugsiura iugsi tuguiarispa, chi nispami iachaska paita uma nanarigsamunga. </w:t>
      </w:r>
    </w:p>
    <w:p w14:paraId="083C0AF0"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Tiami minerología pi achka sutikuna, chaupi grigo kuna, chaupi latina kuna, muruchu rimangapa; chi sutikuna kankunami ruraskasina sug ajai alli rimadus runasina. Mana munanichu rimangapa kai iachaimanda; karupi nukapa giru iuiaii kagsina. Ña rimariura cristalizaciones romboédricas manda, retinasfálica wikukunasinamanda, Selenita kunamanda,  tungstita kunamanda, molibdato plomo kunamanda, tunsatato magnesio kunamanda titanato circonio kunamandapas, allikami paciencia llukanga ajai alli rimadus kallutapas takarichu giru tukugsamuspa. </w:t>
      </w:r>
    </w:p>
    <w:p w14:paraId="027C3D62"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Atun puiblupi tukui rigsiskakuna nuka taitapa wagki imasa uma nana kagta, chasamanda sugllai sug runa mana ñima ruruai iukaspa iachaskakuna asinga paita, chi iachaska iapa piñachii apinga; paita chasa kawaspa ajai ikuti asii tukudus kaska, chasa kai kami iapa giru Alemania  llactapipas. Sutipami ka pai iukaskami achka uiadurkuna paipa iachaikuridupi, sutipami ka chasalatata sugkuna ridur kaskakuna iachachigta asingapaglla. </w:t>
      </w:r>
    </w:p>
    <w:p w14:paraId="734B81CF"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Imasapaschas kaska, nukata mana saikuwangachu ningapa nuka taitapa wagki kaskami iapa iacha runa. Iachaikungapa rumikuna tiaskata mana allilla tantiaspa pitichigpi </w:t>
      </w:r>
      <w:r w:rsidRPr="00E74260">
        <w:rPr>
          <w:rFonts w:ascii="Garamond" w:hAnsi="Garamond"/>
          <w:sz w:val="26"/>
          <w:szCs w:val="26"/>
          <w:lang w:val="en-CO"/>
        </w:rPr>
        <w:lastRenderedPageBreak/>
        <w:t>imapas, iukaskami geólogo pa mineralogista runakunapa iachai sugllapi. Wagtadiruwa, tugsidiruwa, kulluridiruwa, pukudiruwa, puchku iaku nítrico wakachidiruwapas makipi, ñi pi mana wakanaduskaskachu. Imasa pakirigmanda, imasa rigchamanda muruchu mandapas, imasa rupagmanda uiarigmandapas, imasa asnagmanda, aglladurkaska mana rimai pakirispalla ima rumi kagta sugta patsag sugrigcha rumikuna rigsiriska iukarii iachaikunapi.</w:t>
      </w:r>
    </w:p>
    <w:p w14:paraId="32BFDEA9"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Chiwan Lidenbrock pa suti kusikuspa kadurkaska achka rimaikunapi gimnasio kunapi, sugllapi tukudiru atun llactamandakunapipas. Humphry Davy, de Humboldt capitán kuna Franklin, Sabine pas mansa sakidur kaskakunachu kawagrinaga Hamburgo sullu ialiriura. Becquerel, Ebejmen, Brewster, Dumas, Milne Edwards iachaskakuna tapuchinga química manda ajai muruchu iachaikunata. Kai iachai paita dibiduskaska achka ajai suma </w:t>
      </w:r>
    </w:p>
    <w:p w14:paraId="05CDB890"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chachiikuna tariskamanda, 1853 watapi, llugsiskasi Leipzig llactapi sug kilkai Cristalografía Trascendental manda, Otto Lidenbrock iachachig kilkaska, sug pangapi kilkariska, achka rigchakunawa, mana pagtaska maki kunuchingapa kulkiwa chi kilkaita pangapi churaskamanda. </w:t>
      </w:r>
    </w:p>
    <w:p w14:paraId="402E2482"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Ña niskani chimanda nispa nuka taitapa wagki kaska wakachidur museo mineralógico taita Struve pa, Rusia suti llactamanda embajdor, iukaska iapa suma kawachingapakuna ugnarigta Europa llactapi. </w:t>
      </w:r>
    </w:p>
    <w:p w14:paraId="453B71E8"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Chasa mi kaska kai runa kaiawadur kaska ajai utka. Iuiapi kawasunchi sug awa runa, ñaño, sumaglla iachi irusina iukaska musu runa kagsina kawaridur kaska chunga wata pichka chunga wata iukaskata anchuchigsina. Paipa autun ñawi murukuna muiuridus kaskakuna mana samaspalla paipa atun allilla kawadiru kunapa katiladu; paipa atun pilu singa rigcharkami sug acero lámina kagsina; maikan kalpachidus kaskakuna pingallachingapa niduskaskakuna chi singa kaskasi imán sina apidur apilaska ñañu irukunata. Giru iuiadurkuna, nispa, apidur kaskami tabaco llata, chikas iapa achka, sutipa nispa. </w:t>
      </w:r>
    </w:p>
    <w:p w14:paraId="148DB397"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Nisa chiuramanda nuka taitapa wagki puriduskaska chakikuna churaspa imasa iupagkuna katichii apankuna chasa, sug sug chaki churaska iukaska chaupi toesa tupu, nispa nisa puridursikaska puñiti ajai muruchuiachispa, chasa kawachispa paipa iachii imasa kunu kagta, chiura rigsingakunami achka kai kilkaskata kawanakugkuna. </w:t>
      </w:r>
    </w:p>
    <w:p w14:paraId="1B2F6753"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Kausaskami paipa uchulla wasicha Königs-trasse sullupi, chi wasi ruraska kasmami chillallata kaspi ladrillo wasinapas churaska, sallaskami sug giru iachi iaku patamalla ialidur kaska achala kausadiru sulluladu tiaska Hamburgo pi, sumaglla chisiakuska mana rupaspa 1842 nispa uramanda.</w:t>
      </w:r>
    </w:p>
    <w:p w14:paraId="5DDE321E" w14:textId="26D62ED1"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lastRenderedPageBreak/>
        <w:t xml:space="preserve">Sutipami ka, chi wasi kaskami sug mailla kumuriska, takangasina paipa wigsawa chisullu puridur runakunata; iukaska Kilparidiruta kimiriska nisunchi kikimpa rinrima, umapi churarispa puridur kaskakuna iachaikug Tugendbund mandakuna chasa; mana alli sallaskachu; sallaskami chuta, pai sug muruchu kaspi olmo secular ma kimirispa sallakuspa nispa, pangakunawa kilpariura panga urmai killakuna chaiaura, kawaridur kaska iapa suma chi pangusu rigchawa. </w:t>
      </w:r>
    </w:p>
    <w:p w14:paraId="30358CB4"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Nuka taitapa wagki, kangapa Aleman iachachig, mana sakidus kaskachu llukag kangapa, Wasipi tukui ima tiaska, kaskami paipa. Chi wasipi kausaskanchimi sugllapi paiwa kikimpa markaska wawa Graüben, sug sipas curlandesa chunga kanchis watallug, Marta paita maki kuadus, nukakinpas, kausaskani iskai iakiiwa sitai tukuska nukapa taitakunamanda paipa wagkipa wambraninapas, maki kuadus kaskani paipa iachaikunata tantiarikura. </w:t>
      </w:r>
    </w:p>
    <w:p w14:paraId="1163AD23"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 xml:space="preserve">Willarinimi nuka punchakunata sakiskanimi mineralogía suti iachaikuna iachaikungapalla; nukapa angukuna ukuma kuiuridus kaskami mineralogista pa iawar mana saikuwadus kaskachu ñimapa nukapa rumikunawa sugllapi kaura. </w:t>
      </w:r>
    </w:p>
    <w:p w14:paraId="37F5BFBA" w14:textId="77777777"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Mailla rimaspa, kausaskani kusikuspa König-strasse wasichapi, imasa kagpipas wasimanda amu kikin, imasapaschas kadus kaska, ajaimi kuiawaska. Ña kunu kadus kaspa imapas, manima allikaskachu kasilla kangapa, munadusmi kaska puringapa alpa mamamandapas ñugpa.</w:t>
      </w:r>
    </w:p>
    <w:p w14:paraId="2BA3D971" w14:textId="76454A11" w:rsidR="00CA6AB8" w:rsidRPr="00E74260" w:rsidRDefault="00CA6AB8" w:rsidP="00CA6AB8">
      <w:pPr>
        <w:jc w:val="both"/>
        <w:rPr>
          <w:rFonts w:ascii="Garamond" w:hAnsi="Garamond"/>
          <w:sz w:val="26"/>
          <w:szCs w:val="26"/>
          <w:lang w:val="en-CO"/>
        </w:rPr>
      </w:pPr>
      <w:r w:rsidRPr="00E74260">
        <w:rPr>
          <w:rFonts w:ascii="Garamond" w:hAnsi="Garamond"/>
          <w:sz w:val="26"/>
          <w:szCs w:val="26"/>
          <w:lang w:val="en-CO"/>
        </w:rPr>
        <w:t>Taspui killapi, taspudur kaska sug  loza manganigta paipa iachachidiru ukuma iukaskapi, sug tugtukuna suti pies de reseda convólvulo kuna sutipas, aisagridus kaska tutatakuna pangakunamanda, utka wiñachukuna nispa.</w:t>
      </w:r>
      <w:r w:rsidR="007642CC" w:rsidRPr="00E74260">
        <w:rPr>
          <w:rFonts w:ascii="Garamond" w:hAnsi="Garamond"/>
          <w:sz w:val="26"/>
          <w:szCs w:val="26"/>
          <w:lang w:val="en-CO"/>
        </w:rPr>
        <w:t xml:space="preserve"> </w:t>
      </w:r>
      <w:r w:rsidRPr="00E74260">
        <w:rPr>
          <w:rFonts w:ascii="Garamond" w:hAnsi="Garamond"/>
          <w:sz w:val="26"/>
          <w:szCs w:val="26"/>
          <w:lang w:val="en-CO"/>
        </w:rPr>
        <w:t>Chasa paisina kadus runawa, mana allikaskachu imapas ruranga, chaiaskami ari ninga mana piñarispalla; chiwan ridur kaska ajai utka kikinpa iachaikudiruma.</w:t>
      </w:r>
    </w:p>
    <w:p w14:paraId="5785A00E" w14:textId="77777777" w:rsidR="00CA6AB8" w:rsidRPr="00E74260" w:rsidRDefault="00CA6AB8" w:rsidP="00CA6AB8">
      <w:pPr>
        <w:jc w:val="both"/>
        <w:rPr>
          <w:rFonts w:ascii="Garamond" w:hAnsi="Garamond"/>
          <w:sz w:val="26"/>
          <w:szCs w:val="26"/>
          <w:lang w:val="en-CO"/>
        </w:rPr>
      </w:pPr>
    </w:p>
    <w:p w14:paraId="3C9FBC2B" w14:textId="6205CD39" w:rsidR="00A111CC" w:rsidRDefault="00A111CC" w:rsidP="00CA6AB8">
      <w:pPr>
        <w:jc w:val="both"/>
        <w:rPr>
          <w:rFonts w:ascii="Garamond" w:hAnsi="Garamond"/>
          <w:sz w:val="26"/>
          <w:szCs w:val="26"/>
          <w:lang w:val="en-CO"/>
        </w:rPr>
      </w:pPr>
    </w:p>
    <w:p w14:paraId="139EF7C6" w14:textId="77777777" w:rsidR="00A111CC" w:rsidRDefault="00A111CC">
      <w:pPr>
        <w:rPr>
          <w:rFonts w:ascii="Garamond" w:hAnsi="Garamond"/>
          <w:sz w:val="26"/>
          <w:szCs w:val="26"/>
          <w:lang w:val="en-CO"/>
        </w:rPr>
      </w:pPr>
      <w:r>
        <w:rPr>
          <w:rFonts w:ascii="Garamond" w:hAnsi="Garamond"/>
          <w:sz w:val="26"/>
          <w:szCs w:val="26"/>
          <w:lang w:val="en-CO"/>
        </w:rPr>
        <w:br w:type="page"/>
      </w:r>
    </w:p>
    <w:p w14:paraId="1A7337FC" w14:textId="51377146" w:rsidR="00A111CC" w:rsidRPr="00A111CC" w:rsidRDefault="00A111CC" w:rsidP="00A111CC">
      <w:pPr>
        <w:pStyle w:val="Title"/>
        <w:jc w:val="center"/>
        <w:rPr>
          <w:rFonts w:ascii="Palatino Linotype" w:hAnsi="Palatino Linotype"/>
          <w:color w:val="000000" w:themeColor="text1"/>
          <w:lang w:val="en-CO"/>
        </w:rPr>
      </w:pPr>
      <w:r w:rsidRPr="00A111CC">
        <w:rPr>
          <w:rFonts w:ascii="Palatino Linotype" w:hAnsi="Palatino Linotype"/>
          <w:color w:val="000000" w:themeColor="text1"/>
          <w:lang w:val="en-CO"/>
        </w:rPr>
        <w:lastRenderedPageBreak/>
        <w:t>II</w:t>
      </w:r>
    </w:p>
    <w:p w14:paraId="06A4066D"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Kai kaskami sug sutipa kawachidiru. Tukui alpamanda rumikuna kaskakunami ña sutichiska kai ukuma sumaglla churaska, suiuchiska atun kimsa chaupichiska ukuma kawaringapa inflamable kunapas pailla, metálico kunapas pailla, litoideos kunapas pailla. </w:t>
      </w:r>
    </w:p>
    <w:p w14:paraId="0D456449" w14:textId="4DC38DDE"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¡Kai ruraikuna mineralógica iachaikuanamanda kaskakunami nukamanda ña achka rigsiska nukakinpa aillutasina! ¡Achka biaji, pugllangapa ringata sug musukuna nukakinsinakunawa, iachaskanimi mapa juituriska chi rumikunata anchuchii ialirikunga, antracita kunatapas, hulla kunatapas, lignito kunatapas, turba kunatapas!, ¡betun kunatapas, resina kunatapas, organica kachikunatapas chaiaskami anchuchinga mailla mapallapas juituriska kagpi! ¡chi metal kunatapas, hierro mandata kurikama, maituku kunu kaska kai rumikuna, chingaridur kaska kawariura chi rumikuna kagtakuna iachaikungapaglla! ¡Tukui chi rumikunawa allikaskachukansa König-strasse wasita allichingapa, ruraspa sug suma puñudiru nukakin sumaglla puñungapa!</w:t>
      </w:r>
    </w:p>
    <w:p w14:paraId="3A24F4B3"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 Nigpi nuka taitapa wagki iachaikudiruma iaikuskani chiura, ñimapa mana iuiakuskani kasa ialiriikunamanda; nukapa taitapa wagki ubsidur kaska tukui nukapa iuiaita. Tariskani tiakugta paipa bankupi askurinti sumaglla, kapuska allichiska sug llambu awaskawa Utrecht sutiwa, charikuska makikunapi sug achka panga kilkaskakuna chikunata kawakuska juañi nispa.</w:t>
      </w:r>
    </w:p>
    <w:p w14:paraId="36CC4900" w14:textId="126776FC"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¡Juañi Kilkaikuna! ¡Juañi Kilkaikuna! – nikuska parisiaspa.</w:t>
      </w:r>
    </w:p>
    <w:p w14:paraId="24B482A9" w14:textId="62266A38"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Paipa chasa rimarikuna iuiachiwadur kaskakuna iachachig Lidenbrock kagta ajai kilkaikuna kawadur muna pai samakura; sutipa nispa paimanda mana tiaskachu ñi maikan kilkaipas alli kagta, tukuitami rigsiska, kawaskapas kaska.  </w:t>
      </w:r>
    </w:p>
    <w:p w14:paraId="3C055AA5" w14:textId="5B99FF81"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 xml:space="preserve">¿Manachu kawangui? – niwaska -, ¿manachu kawangui? Kai kami sug iapa alli kilkai nuka tariskani kunan tutata maskaspa  judío Hevelius pa katudiru wasipi. </w:t>
      </w:r>
    </w:p>
    <w:p w14:paraId="34735032" w14:textId="1A76FC76"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¡Iapa suma! – nuka niskani, asirispa llangallapas.</w:t>
      </w:r>
    </w:p>
    <w:p w14:paraId="46D8695A"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Sutipa, ¿Imawa tuku ajai alli iachi paipa iachaikudirupi tiagmanda sug ruku kilkaska pangakuna, kawaspa imasami kagta kilparidiru chi pangakunapa, chi pangakunata charidur wasa, rigcharkami kagsina kilpachiska sug giru rigcha cordobán pa karawa, killusu rigcha pangakuna chaririska kaskakuna sug manancha kawari kilkaskamanda? </w:t>
      </w:r>
    </w:p>
    <w:p w14:paraId="774E7DB4"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Imasapaschas kaska, juañí niikuna kai amchi iachachig mana sakiskachu ningapa.</w:t>
      </w:r>
    </w:p>
    <w:p w14:paraId="193964B2" w14:textId="1ED64D39" w:rsidR="00A111CC" w:rsidRPr="00A111CC" w:rsidRDefault="00A111CC" w:rsidP="00A111CC">
      <w:pPr>
        <w:jc w:val="both"/>
        <w:rPr>
          <w:rFonts w:ascii="Garamond" w:hAnsi="Garamond"/>
          <w:sz w:val="26"/>
          <w:szCs w:val="26"/>
          <w:lang w:val="en-CO"/>
        </w:rPr>
      </w:pPr>
      <w:r>
        <w:rPr>
          <w:rFonts w:ascii="Garamond" w:hAnsi="Garamond"/>
          <w:sz w:val="26"/>
          <w:szCs w:val="26"/>
          <w:lang w:val="en-CO"/>
        </w:rPr>
        <w:lastRenderedPageBreak/>
        <w:t xml:space="preserve">— </w:t>
      </w:r>
      <w:r w:rsidRPr="00A111CC">
        <w:rPr>
          <w:rFonts w:ascii="Garamond" w:hAnsi="Garamond"/>
          <w:sz w:val="26"/>
          <w:szCs w:val="26"/>
          <w:lang w:val="en-CO"/>
        </w:rPr>
        <w:t>Kawasunchi – nidur kaska, tapurispa ainirispa kikin -, ¿Ajai suma kilkaskachu ka? ¡Ari, juañi! ¡Iapa suma kilpadur pangakunata! ¿Paskarinchu allilla? ¡Ari, iankawami maikan panga paskaskapi imapas! Ña, ¿Allillachu wichkari? ¡Ari, kilpachidiru pangakunawa kankunami</w:t>
      </w:r>
    </w:p>
    <w:p w14:paraId="49D8AF58"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sumaglla sugllapi tukuska, mana paskarispa, mana pitirispalla ñimapa! ¡Kai wasa pangakunata charidur, mana pakirispalla chisiakuska kanchis patsag wata! ¡juañi! ¡Kaipimi tia sug pangakuata kilpadiru chituku ruku Bozerian ta kunichingasina, Closs ta, nisunchi Purgold kikintapas!</w:t>
      </w:r>
    </w:p>
    <w:p w14:paraId="18CBA308"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Kasakuna rimaura, paskaspa wichkaspami apaska nuka taitapa wagki chi giru rigcha pangakunata; nuka, imasa nuka kaskani chasa, mana tapuriskani ñimapa chi pangakunamanda: </w:t>
      </w:r>
    </w:p>
    <w:p w14:paraId="573A1823" w14:textId="7D7065D3"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 xml:space="preserve">¿Ima sutika chituku alli kilkaska pangakuna? –tapuskani ajai asirii kawachispa, mana rigchangapa llanga nikugta. </w:t>
      </w:r>
    </w:p>
    <w:p w14:paraId="6ABCD353" w14:textId="69E9F5DC"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¡Kai Kilkai – ainiriska nuka taitapa wagki, askaiagsamuspa – kami Heimskringla, Snorri Sturluso pa, ajai iacha kilkadur irlandés kausaska waranga wata XII pimanda! ¡Kami uchulla taitakunapa Noruega nimamdakunapa parlu, imasa paikuna kallariskakuna Islandia pi!</w:t>
      </w:r>
    </w:p>
    <w:p w14:paraId="69040478" w14:textId="7797DB4A"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¡Sutipa! – rimariskani nuka, mancharigsina tukugsamuspa -; ¿Kanchar, mana piñarispalla, Alemán kunapa kallumanda kilkaita apamuska nukanchipa kalluma?</w:t>
      </w:r>
    </w:p>
    <w:p w14:paraId="5A2C7052" w14:textId="6E60C8F2"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 xml:space="preserve">¡Sug kallumanda apumuska nukanchipa kalluma! – Ainiska iachachig piñarispa -. ¿Nuka imata rurasa sug kallumanda apumuska nukanchipa kalluma kilkaskawa? ¡Kanchimi sug kallumanda apumungapa nukanchipa kalluma kai kilkaikunata! Kai kaimi kikin ñugpamanda kilkaska, islandés kunapa kallupi, chituku suma kallupi, sugllapi kawari manancha rigcha ajai iukagwa, kawachi imasa allikagta chapungapa sug sug niikunata sugpi sugpi churaspa kilkaikunata. </w:t>
      </w:r>
    </w:p>
    <w:p w14:paraId="75DDD5DF" w14:textId="202A3E4A"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Alemán chu ka chasa – nuka rimariskani sutipa nikugsina.</w:t>
      </w:r>
    </w:p>
    <w:p w14:paraId="5A62D547" w14:textId="359BC699"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 xml:space="preserve">Ari. </w:t>
      </w:r>
      <w:r>
        <w:rPr>
          <w:rFonts w:ascii="Garamond" w:hAnsi="Garamond"/>
          <w:sz w:val="26"/>
          <w:szCs w:val="26"/>
          <w:lang w:val="en-CO"/>
        </w:rPr>
        <w:t xml:space="preserve">— </w:t>
      </w:r>
      <w:r w:rsidRPr="00A111CC">
        <w:rPr>
          <w:rFonts w:ascii="Garamond" w:hAnsi="Garamond"/>
          <w:sz w:val="26"/>
          <w:szCs w:val="26"/>
          <w:lang w:val="en-CO"/>
        </w:rPr>
        <w:t>ainiriska nuka taitapa wagki, maskadirukunata muruiachispa-; chikas niska irlandesa kallu kami sugrigcha iankawagmanda, griego kallusina, kimsa genero kuna, chasallata allika kikinpa sutikunata uraikuchinga latín kallupi allika ruranga chasa.</w:t>
      </w:r>
    </w:p>
    <w:p w14:paraId="1C9CFC02" w14:textId="163A4368"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 xml:space="preserve">¡Juañi! –nuka rimariskani kausachispa iachanga munaita -, ¿Sumachu ka pangapi churaska kilkai?  </w:t>
      </w:r>
    </w:p>
    <w:p w14:paraId="4D7C8BD4" w14:textId="1A520232" w:rsidR="00A111CC" w:rsidRPr="00A111CC" w:rsidRDefault="00A111CC" w:rsidP="00A111CC">
      <w:pPr>
        <w:jc w:val="both"/>
        <w:rPr>
          <w:rFonts w:ascii="Garamond" w:hAnsi="Garamond"/>
          <w:sz w:val="26"/>
          <w:szCs w:val="26"/>
          <w:lang w:val="en-CO"/>
        </w:rPr>
      </w:pPr>
      <w:r>
        <w:rPr>
          <w:rFonts w:ascii="Garamond" w:hAnsi="Garamond"/>
          <w:sz w:val="26"/>
          <w:szCs w:val="26"/>
          <w:lang w:val="en-CO"/>
        </w:rPr>
        <w:lastRenderedPageBreak/>
        <w:t xml:space="preserve">— </w:t>
      </w:r>
      <w:r w:rsidRPr="00A111CC">
        <w:rPr>
          <w:rFonts w:ascii="Garamond" w:hAnsi="Garamond"/>
          <w:sz w:val="26"/>
          <w:szCs w:val="26"/>
          <w:lang w:val="en-CO"/>
        </w:rPr>
        <w:t>¡Pangapi churaska! ¿Imata tukuska, imawata rimakungui pangapi churaskamanda, mana allilla Alex? ¡Allichu kansa! ¿Ña iuianguichu kai kilkaska kami churaska pangapi imasapas? Kami makiwa kilkaska, mana iacha, ¡rúnico makiwa kilkaska, mana mailla ningapa!</w:t>
      </w:r>
    </w:p>
    <w:p w14:paraId="3E0D1936" w14:textId="26F78939"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¿Rúnico?</w:t>
      </w:r>
    </w:p>
    <w:p w14:paraId="178CF440" w14:textId="2B95702F"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¡Ari! ¿Kunaura niwankanguichu willasaki ima kai nirallakta?</w:t>
      </w:r>
    </w:p>
    <w:p w14:paraId="1583079B" w14:textId="7E1936C7"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Allichu kansa chasa kagpi – niskani, sug runa kikin kamirispa rimakugsina.</w:t>
      </w:r>
    </w:p>
    <w:p w14:paraId="5EC77C4E"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Ña, munansani mana chasa kaska kachu, nuka taitapa wagki iachachiwaska ima nuka mana munaska iachaikuna. </w:t>
      </w:r>
    </w:p>
    <w:p w14:paraId="25F8A29D" w14:textId="3C31C90B"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Runa kuna –ñugpachiska rimaita- kaskakunami sug kilkai rigchakuna antiwa punchanigta tianga kilkai ruraikunapipa Islandia pi, imasa parlu ni chasa, kaskakunasi kikin Odin allichiska. Ña, ¿imatak rurakungui mana alli runa, mana kawangui kai maituku suma kilkaikunata, rigchankuna ruraska kikin nukanchipa atun taita?</w:t>
      </w:r>
    </w:p>
    <w:p w14:paraId="4E83388D"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Mana iachariwa ima aininga, ña kunguringapa kaskani, nukanchi atun taita rey kunatapas sumankunata chasa, paikuna mana iukankuna chasaiata ruranga, chiwan ka allilla paikunamanda, chiura sug mana umapi chariraiaska pasaringachu pasariska apachispa parluta sugsinama. </w:t>
      </w:r>
    </w:p>
    <w:p w14:paraId="1B1D590F"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Iugsiska sug wirusu kaka, chi pangakuna kilkaska chaupimanda urmaska alpama.</w:t>
      </w:r>
    </w:p>
    <w:p w14:paraId="4FEE5423"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Nuka taitapa wagki, mana iachari imasa manunailla tandachiska. Sug ruku kilkai, wakachiska maituku unai watakunamanda sug kilkaska pangakuna chaupipi, nuka taitapa wagkimanda chi wirusu kara kaska ajaii iukag kagsina.</w:t>
      </w:r>
    </w:p>
    <w:p w14:paraId="051EABB1" w14:textId="100F0B34"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¿Kai imata ka? –rimariska ajai kusikuspa.</w:t>
      </w:r>
    </w:p>
    <w:p w14:paraId="0BF3DC49" w14:textId="0E3BD7F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Chasa nikuskagllapi paskachii kallariska sug banguisa awalla chi wirusu karata, kaska sug pichka uchulla mama didusina suni, kimsa uchulla mama didusina suniwa sugsinama, chipi churaska tiaska, tinduska kilkaikuna sugsinama sugsinama, muskuimanda apamuska kilkaikunasina. </w:t>
      </w:r>
    </w:p>
    <w:p w14:paraId="25568356"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Kai kilkaikuna kikin imasa iachi kaskasina rigcha. Munansani kawachinga kai parlu kawanakugkunata kai ajai sugricha kilkaikuna, paikunamandami iachachig Lidenbrock  wagkindipa wambrawa sugllapi riskakuna sug iapa mana iuianga puriikunama waranga wata XIX pi:</w:t>
      </w:r>
    </w:p>
    <w:p w14:paraId="02F9312B" w14:textId="77777777" w:rsidR="00A111CC" w:rsidRPr="00A111CC" w:rsidRDefault="00A111CC" w:rsidP="00A111CC">
      <w:pPr>
        <w:jc w:val="both"/>
        <w:rPr>
          <w:rFonts w:ascii="Garamond" w:hAnsi="Garamond"/>
          <w:sz w:val="26"/>
          <w:szCs w:val="26"/>
          <w:lang w:val="en-CO"/>
        </w:rPr>
      </w:pPr>
    </w:p>
    <w:p w14:paraId="2CDFF791"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lastRenderedPageBreak/>
        <w:t xml:space="preserve">Iachachig mana kullurispalla kawaska ajai allilla, unaiaspa, kai sugrigcha kilkaikunata, nispa niska ñawipi allilla kawangapa churarallaskata anchuchirispa: </w:t>
      </w:r>
    </w:p>
    <w:p w14:paraId="27295151" w14:textId="6A9F14C1"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Kai kilkai kankunami rúnico kuna, mana chugchuwanchu chasa ningapa; kankunami</w:t>
      </w:r>
    </w:p>
    <w:p w14:paraId="77216085"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makiwa kilkaska Snorri Sturluson pasinallatata. Ña… ¿imata ninaku?</w:t>
      </w:r>
    </w:p>
    <w:p w14:paraId="5680D530"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Nukata runa kuna rigchawaska kagtakuna iacha runapa parlullapi tiagsinakuna crichingapa mana iachakunata, iachiwaska nuka taitapa wagki iachagta ima nirallagta chi kilkaikunapi. Chasa iachiwa imasa paipa makikuna ajai chugchui kaiarinkuna kawaspa.  </w:t>
      </w:r>
    </w:p>
    <w:p w14:paraId="277F6A7B" w14:textId="1DE1C066"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Allilla kawaspa, kami islandés achala – simi ukuma rimarikuska.</w:t>
      </w:r>
    </w:p>
    <w:p w14:paraId="5E24B491"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Iachachig Lidenbrock iachaskami tukuikunamandapas binsigta; sutipa nispa, manachas ichaska rimangapa iskai waranga atun kallukuna, ñi chusku waranga uchulla kallukuna tia rimangapa kai alpapi. Rimaska achka chipapura kallukunata nigpi kaska sug ajai iacha achka kallukuna rimadur. </w:t>
      </w:r>
    </w:p>
    <w:p w14:paraId="41300E3F"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Taririspa chasa takariikunawa, kunurii apii tukungapa kaska, nuka ña kawakuskani samukugta sug giru iachiikuna, chiura tukugsamuska iskaiura nina kunudiru awalla warkurallaska puncha willadurpi.</w:t>
      </w:r>
    </w:p>
    <w:p w14:paraId="6B9F4C1E"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 xml:space="preserve">Chiurallatata Marta paskaska iachaikudirumanda punguta, nispa: </w:t>
      </w:r>
    </w:p>
    <w:p w14:paraId="593814CE" w14:textId="00B5B0EA"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Api ñam ka mikungasina.</w:t>
      </w:r>
    </w:p>
    <w:p w14:paraId="5783110E" w14:textId="1217E285"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¡Apita Kuku aparispa richu – niska nuka taitapa wagki ajai kunu-, ianuduswanta mikugkunatapas kuku apachu!</w:t>
      </w:r>
    </w:p>
    <w:p w14:paraId="5A322757"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Marta anchuriska manchaimanda; nuka iugsikani paipa kati kati, mana iachani imasa, taririskani tiakugta mikudirupi, tukui puncha iachaskani tiaringa mikungapa chillapita.</w:t>
      </w:r>
    </w:p>
    <w:p w14:paraId="511C2BF7" w14:textId="77777777"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Sullaskani sug mailla iachachig manima samuska. Ñimaura mana kadur kaskachu chasa, kaimi kaska musuglla chasa tukugsamugta kunu mikuiwapas, nuka mana kawaska kaskani chasa ñimaura. ¡chipas kaska iapa miski mikui, ataitiku! peregil  api, jamón wa ruraska tanda, moscada muiuwa, wagra aicha, ciruela compota wapas, tukuchingapa mikui sug langostino dusiwa, tukui kai awichiska ajai miski  Mosa vino wa.</w:t>
      </w:r>
    </w:p>
    <w:p w14:paraId="74F3074D" w14:textId="28D8D308"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Kaituku miski mikuita nuka taitapa wagki sug piti ruku pangamanda sakiska mikungapa. Nuka alli kikin wagkipa wambra kaspa, iuiariwa mikusami iskandikunapa mikuita, mana iachari imasa ruraspapas mikuskani.</w:t>
      </w:r>
    </w:p>
    <w:p w14:paraId="2A6C03B8" w14:textId="42D3C8ED" w:rsidR="00A111CC" w:rsidRPr="00A111CC" w:rsidRDefault="00A111CC" w:rsidP="00A111CC">
      <w:pPr>
        <w:jc w:val="both"/>
        <w:rPr>
          <w:rFonts w:ascii="Garamond" w:hAnsi="Garamond"/>
          <w:sz w:val="26"/>
          <w:szCs w:val="26"/>
          <w:lang w:val="en-CO"/>
        </w:rPr>
      </w:pPr>
      <w:r>
        <w:rPr>
          <w:rFonts w:ascii="Garamond" w:hAnsi="Garamond"/>
          <w:sz w:val="26"/>
          <w:szCs w:val="26"/>
          <w:lang w:val="en-CO"/>
        </w:rPr>
        <w:lastRenderedPageBreak/>
        <w:t xml:space="preserve">— </w:t>
      </w:r>
      <w:r w:rsidRPr="00A111CC">
        <w:rPr>
          <w:rFonts w:ascii="Garamond" w:hAnsi="Garamond"/>
          <w:sz w:val="26"/>
          <w:szCs w:val="26"/>
          <w:lang w:val="en-CO"/>
        </w:rPr>
        <w:t>¡Mana kawaska kani nuka kausai punchakunapi, chasakuna kagta! – nidurkaska apai Marta, mikui karawakunkama. ¡Kai musugllami iachachig Lidenbrock mana mikungapa samu!</w:t>
      </w:r>
    </w:p>
    <w:p w14:paraId="0CD76F28" w14:textId="3501F40A"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Mana iuiangasin, ruraia.</w:t>
      </w:r>
    </w:p>
    <w:p w14:paraId="3FD005AF" w14:textId="2D1AF26A" w:rsidR="00A111CC" w:rsidRPr="00A111CC" w:rsidRDefault="00A111CC" w:rsidP="00A111CC">
      <w:pPr>
        <w:jc w:val="both"/>
        <w:rPr>
          <w:rFonts w:ascii="Garamond" w:hAnsi="Garamond"/>
          <w:sz w:val="26"/>
          <w:szCs w:val="26"/>
          <w:lang w:val="en-CO"/>
        </w:rPr>
      </w:pPr>
      <w:r>
        <w:rPr>
          <w:rFonts w:ascii="Garamond" w:hAnsi="Garamond"/>
          <w:sz w:val="26"/>
          <w:szCs w:val="26"/>
          <w:lang w:val="en-CO"/>
        </w:rPr>
        <w:t xml:space="preserve">— </w:t>
      </w:r>
      <w:r w:rsidRPr="00A111CC">
        <w:rPr>
          <w:rFonts w:ascii="Garamond" w:hAnsi="Garamond"/>
          <w:sz w:val="26"/>
          <w:szCs w:val="26"/>
          <w:lang w:val="en-CO"/>
        </w:rPr>
        <w:t>Kai rigchakumi willakugsta iakiikuna challangapa kagsina – niska achala maki kuadur, uma chabsispa piñarispa iuiakugsina.</w:t>
      </w:r>
    </w:p>
    <w:p w14:paraId="2A76CE3C" w14:textId="2124AB81" w:rsidR="00A111CC" w:rsidRPr="00A111CC" w:rsidRDefault="00A111CC" w:rsidP="00A111CC">
      <w:pPr>
        <w:jc w:val="both"/>
        <w:rPr>
          <w:rFonts w:ascii="Garamond" w:hAnsi="Garamond"/>
          <w:sz w:val="26"/>
          <w:szCs w:val="26"/>
          <w:lang w:val="en-CO"/>
        </w:rPr>
      </w:pPr>
      <w:r w:rsidRPr="00A111CC">
        <w:rPr>
          <w:rFonts w:ascii="Garamond" w:hAnsi="Garamond"/>
          <w:sz w:val="26"/>
          <w:szCs w:val="26"/>
          <w:lang w:val="en-CO"/>
        </w:rPr>
        <w:t>Ña, nuka imasa kawaskasina, chi iakiikuna kaskakunachas nuka taitapa wagki iakirichu nispa iachaura mikupuska kagta paipa mikuiwanta</w:t>
      </w:r>
      <w:r w:rsidR="002C113C">
        <w:rPr>
          <w:rFonts w:ascii="Garamond" w:hAnsi="Garamond"/>
          <w:sz w:val="26"/>
          <w:szCs w:val="26"/>
          <w:lang w:val="en-CO"/>
        </w:rPr>
        <w:t>.</w:t>
      </w:r>
    </w:p>
    <w:p w14:paraId="6E879256" w14:textId="2AD2AE76" w:rsidR="00A450EC" w:rsidRDefault="00A111CC" w:rsidP="00A111CC">
      <w:pPr>
        <w:jc w:val="both"/>
        <w:rPr>
          <w:rFonts w:ascii="Garamond" w:hAnsi="Garamond"/>
          <w:sz w:val="26"/>
          <w:szCs w:val="26"/>
          <w:lang w:val="en-CO"/>
        </w:rPr>
      </w:pPr>
      <w:r w:rsidRPr="00A111CC">
        <w:rPr>
          <w:rFonts w:ascii="Garamond" w:hAnsi="Garamond"/>
          <w:sz w:val="26"/>
          <w:szCs w:val="26"/>
          <w:lang w:val="en-CO"/>
        </w:rPr>
        <w:t>Pisiwakuska sug pitilla tukuchingapa langostino ta, chiura ajai sinchi kaparii uiariwaska kutichiwagsina maipi kaskama, mana iachani imasa mikukuskamanda mana unailla kagriskani nuka taitapa wagkipa iachaikudiru ukuma.</w:t>
      </w:r>
    </w:p>
    <w:p w14:paraId="689930DD" w14:textId="0F37E120" w:rsidR="002C113C" w:rsidRDefault="002C113C" w:rsidP="00A111CC">
      <w:pPr>
        <w:jc w:val="both"/>
        <w:rPr>
          <w:rFonts w:ascii="Garamond" w:hAnsi="Garamond"/>
          <w:sz w:val="26"/>
          <w:szCs w:val="26"/>
          <w:lang w:val="en-CO"/>
        </w:rPr>
      </w:pPr>
    </w:p>
    <w:p w14:paraId="6DC434E8" w14:textId="77777777" w:rsidR="002C113C" w:rsidRDefault="002C113C">
      <w:pPr>
        <w:rPr>
          <w:rFonts w:ascii="Garamond" w:hAnsi="Garamond"/>
          <w:sz w:val="26"/>
          <w:szCs w:val="26"/>
          <w:lang w:val="en-CO"/>
        </w:rPr>
      </w:pPr>
      <w:r>
        <w:rPr>
          <w:rFonts w:ascii="Garamond" w:hAnsi="Garamond"/>
          <w:sz w:val="26"/>
          <w:szCs w:val="26"/>
          <w:lang w:val="en-CO"/>
        </w:rPr>
        <w:br w:type="page"/>
      </w:r>
    </w:p>
    <w:p w14:paraId="395E1EDB" w14:textId="6AD29C69" w:rsidR="002C113C" w:rsidRPr="00A111CC" w:rsidRDefault="002C113C" w:rsidP="002C113C">
      <w:pPr>
        <w:pStyle w:val="Title"/>
        <w:jc w:val="center"/>
        <w:rPr>
          <w:rFonts w:ascii="Palatino Linotype" w:hAnsi="Palatino Linotype"/>
          <w:color w:val="000000" w:themeColor="text1"/>
          <w:lang w:val="en-CO"/>
        </w:rPr>
      </w:pPr>
      <w:r w:rsidRPr="00A111CC">
        <w:rPr>
          <w:rFonts w:ascii="Palatino Linotype" w:hAnsi="Palatino Linotype"/>
          <w:color w:val="000000" w:themeColor="text1"/>
          <w:lang w:val="en-CO"/>
        </w:rPr>
        <w:lastRenderedPageBreak/>
        <w:t>II</w:t>
      </w:r>
      <w:r>
        <w:rPr>
          <w:rFonts w:ascii="Palatino Linotype" w:hAnsi="Palatino Linotype"/>
          <w:color w:val="000000" w:themeColor="text1"/>
          <w:lang w:val="en-CO"/>
        </w:rPr>
        <w:t>I</w:t>
      </w:r>
    </w:p>
    <w:p w14:paraId="14AFE77C" w14:textId="35ED9102"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Kankunami mana iapa iuiaspalla iupag kilkaikuna nikuska iachachig, runserespa ñawi kara. Ña kaipi tiami sug ima nuka mana iachaska iukanimi iachanga ima kagta, manakagpi...  </w:t>
      </w:r>
    </w:p>
    <w:p w14:paraId="3B503DF0"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Sug kunu ñawi churaii anchuchiska pai ima iuiakuskata.</w:t>
      </w:r>
    </w:p>
    <w:p w14:paraId="1064FB61" w14:textId="520CDC6F"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Chipi tiarii, kasa kilkangui</w:t>
      </w:r>
      <w:r>
        <w:rPr>
          <w:rFonts w:ascii="Garamond" w:hAnsi="Garamond"/>
          <w:sz w:val="26"/>
          <w:szCs w:val="26"/>
          <w:lang w:val="en-CO"/>
        </w:rPr>
        <w:t xml:space="preserve">— </w:t>
      </w:r>
      <w:r w:rsidRPr="002C113C">
        <w:rPr>
          <w:rFonts w:ascii="Garamond" w:hAnsi="Garamond"/>
          <w:sz w:val="26"/>
          <w:szCs w:val="26"/>
          <w:lang w:val="en-CO"/>
        </w:rPr>
        <w:t xml:space="preserve"> rimariska kawachiwaspa paipa puñitiwa maipimi iukaskani tiaringa .</w:t>
      </w:r>
    </w:p>
    <w:p w14:paraId="0D0C6DE4"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Ari niskani mana piñarispalla.</w:t>
      </w:r>
    </w:p>
    <w:p w14:paraId="30E07967" w14:textId="679E37EC"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Kunaura kilkachingapami kaiki kai kara pangapi tiankuna chi kilkaskakunata kankuna sug sug tukui kilkai rigcha iugsiska islandes kilkaikunamanda.Kawangapa imami iugsi. ¡Ña,nukanchipa taitikupa makipi charichiska clavo kunamanda, ama pandarikungui! </w:t>
      </w:r>
    </w:p>
    <w:p w14:paraId="2E9E3963"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Pai kallariska kilkachiwanga nuka kilkai kallariskani, kati kati sug sug, tukui kai kilkaita suglllapi churaspa tukugsamuska sug mana alli rigcha rimaikuna kaipi kawari chasa: </w:t>
      </w:r>
    </w:p>
    <w:p w14:paraId="070C640F" w14:textId="77777777" w:rsidR="002C113C" w:rsidRPr="002C113C" w:rsidRDefault="002C113C" w:rsidP="002C113C">
      <w:pPr>
        <w:jc w:val="both"/>
        <w:rPr>
          <w:rFonts w:ascii="Garamond" w:hAnsi="Garamond"/>
          <w:sz w:val="26"/>
          <w:szCs w:val="26"/>
          <w:lang w:val="en-CO"/>
        </w:rPr>
      </w:pPr>
    </w:p>
    <w:p w14:paraId="016745CE"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Kilkaii tukuchigllapi, nuka wagkipa taita kichuwaska kilkachiwaska pangata, nispa saiariska chi pangata chapaii mana ñawi chingachispalla unaii puncha. </w:t>
      </w:r>
    </w:p>
    <w:p w14:paraId="71EDA5B5" w14:textId="74B1C017"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 </w:t>
      </w:r>
      <w:r w:rsidRPr="002C113C">
        <w:rPr>
          <w:rFonts w:ascii="Garamond" w:hAnsi="Garamond"/>
          <w:sz w:val="26"/>
          <w:szCs w:val="26"/>
          <w:lang w:val="en-CO"/>
        </w:rPr>
        <w:t xml:space="preserve">¿Kai imata muna ningapa? </w:t>
      </w:r>
      <w:r>
        <w:rPr>
          <w:rFonts w:ascii="Garamond" w:hAnsi="Garamond"/>
          <w:sz w:val="26"/>
          <w:szCs w:val="26"/>
          <w:lang w:val="en-CO"/>
        </w:rPr>
        <w:t xml:space="preserve">— </w:t>
      </w:r>
      <w:r w:rsidRPr="002C113C">
        <w:rPr>
          <w:rFonts w:ascii="Garamond" w:hAnsi="Garamond"/>
          <w:sz w:val="26"/>
          <w:szCs w:val="26"/>
          <w:lang w:val="en-CO"/>
        </w:rPr>
        <w:t xml:space="preserve"> paris biaji kikin tapurikuska, </w:t>
      </w:r>
    </w:p>
    <w:p w14:paraId="44FB0199"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Sutipa nispa, nuka mana kaskani pi paita ningapa chi ima nirallagta, ña chi tapuikuna mana rurawakuska nukata, chiwan mana kasillaspalla tapuii apaska:</w:t>
      </w:r>
    </w:p>
    <w:p w14:paraId="7D9C9EBB" w14:textId="776F16B3"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 Kai kami ninkuna criptograma suti, ima sutipa nirallaska ka pakaska chapu kilkaikuna chipi tiaskakuna ukuma, allichispa imasa kangasina, kawarigsamu sug piti kilkaikuna imakuna iachangapa willaspa. ¡Imata iuiaipa kai kilkaikuna pudinkuna wakachiska iukangakuna ima nirallagta, u imasa taringapa allikagta, mailla nispa, sug ajai alli chachii!</w:t>
      </w:r>
    </w:p>
    <w:p w14:paraId="7C8271FA"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Nukapa iuiaipi, chipi mana tiaskachu pakakuska ñima; imasa kagpipas nuka ñimapas mana niskanichu.</w:t>
      </w:r>
    </w:p>
    <w:p w14:paraId="335B8260"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Nigpi iachachig aisaska kilkaska pangakuna piti wirusu karawa sugllapi, nispa kawaspa kidaska suwa suwa.  </w:t>
      </w:r>
    </w:p>
    <w:p w14:paraId="5D9769DC" w14:textId="66FF7340" w:rsidR="002C113C" w:rsidRPr="002C113C" w:rsidRDefault="002C113C" w:rsidP="002C113C">
      <w:pPr>
        <w:jc w:val="both"/>
        <w:rPr>
          <w:rFonts w:ascii="Garamond" w:hAnsi="Garamond"/>
          <w:sz w:val="26"/>
          <w:szCs w:val="26"/>
          <w:lang w:val="en-CO"/>
        </w:rPr>
      </w:pPr>
      <w:r>
        <w:rPr>
          <w:rFonts w:ascii="Garamond" w:hAnsi="Garamond"/>
          <w:sz w:val="26"/>
          <w:szCs w:val="26"/>
          <w:lang w:val="en-CO"/>
        </w:rPr>
        <w:lastRenderedPageBreak/>
        <w:t xml:space="preserve">— </w:t>
      </w:r>
      <w:r w:rsidRPr="002C113C">
        <w:rPr>
          <w:rFonts w:ascii="Garamond" w:hAnsi="Garamond"/>
          <w:sz w:val="26"/>
          <w:szCs w:val="26"/>
          <w:lang w:val="en-CO"/>
        </w:rPr>
        <w:t xml:space="preserve">Kai iskandi makiwa kilkaskakuna mana kankunachu kilkaska chillallata makiwa </w:t>
      </w:r>
      <w:r>
        <w:rPr>
          <w:rFonts w:ascii="Garamond" w:hAnsi="Garamond"/>
          <w:sz w:val="26"/>
          <w:szCs w:val="26"/>
          <w:lang w:val="en-CO"/>
        </w:rPr>
        <w:t xml:space="preserve">— </w:t>
      </w:r>
      <w:r w:rsidRPr="002C113C">
        <w:rPr>
          <w:rFonts w:ascii="Garamond" w:hAnsi="Garamond"/>
          <w:sz w:val="26"/>
          <w:szCs w:val="26"/>
          <w:lang w:val="en-CO"/>
        </w:rPr>
        <w:t xml:space="preserve"> niska</w:t>
      </w:r>
      <w:r>
        <w:rPr>
          <w:rFonts w:ascii="Garamond" w:hAnsi="Garamond"/>
          <w:sz w:val="26"/>
          <w:szCs w:val="26"/>
          <w:lang w:val="en-CO"/>
        </w:rPr>
        <w:t xml:space="preserve">— </w:t>
      </w:r>
      <w:r w:rsidRPr="002C113C">
        <w:rPr>
          <w:rFonts w:ascii="Garamond" w:hAnsi="Garamond"/>
          <w:sz w:val="26"/>
          <w:szCs w:val="26"/>
          <w:lang w:val="en-CO"/>
        </w:rPr>
        <w:t>; chi criptograma kami kilkaspa pangakuna kilkaska uramanda, nikuni chimanda iukanimi imasa kawachinga. Sutipa nispa, ñugpa kilkai kami sug M parisiaska nigpi iangami maskansanchi Sturluson pa kilkaska pangakunapi, mana iapachiska kagmanda islandés kilkaikunapi waranga wata XIV chimanda. Chiwan, chi piti wirusu kara, panga kilkaskakuwa tupunakuska sug iska waranga watasina.</w:t>
      </w:r>
      <w:r>
        <w:rPr>
          <w:rFonts w:ascii="Garamond" w:hAnsi="Garamond"/>
          <w:sz w:val="26"/>
          <w:szCs w:val="26"/>
          <w:lang w:val="en-CO"/>
        </w:rPr>
        <w:t xml:space="preserve"> </w:t>
      </w:r>
      <w:r w:rsidRPr="002C113C">
        <w:rPr>
          <w:rFonts w:ascii="Garamond" w:hAnsi="Garamond"/>
          <w:sz w:val="26"/>
          <w:szCs w:val="26"/>
          <w:lang w:val="en-CO"/>
        </w:rPr>
        <w:t xml:space="preserve">Kai rigchawaska chasa kagta, mana pakasa. </w:t>
      </w:r>
    </w:p>
    <w:p w14:paraId="14C50526" w14:textId="465990C6"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 Iachiwa, ninsani, iuiangasina </w:t>
      </w:r>
      <w:r>
        <w:rPr>
          <w:rFonts w:ascii="Garamond" w:hAnsi="Garamond"/>
          <w:sz w:val="26"/>
          <w:szCs w:val="26"/>
          <w:lang w:val="en-CO"/>
        </w:rPr>
        <w:t xml:space="preserve">— </w:t>
      </w:r>
      <w:r w:rsidRPr="002C113C">
        <w:rPr>
          <w:rFonts w:ascii="Garamond" w:hAnsi="Garamond"/>
          <w:sz w:val="26"/>
          <w:szCs w:val="26"/>
          <w:lang w:val="en-CO"/>
        </w:rPr>
        <w:t xml:space="preserve"> nispa ñugpaska rimaspa nuka taitapa wagki </w:t>
      </w:r>
      <w:r>
        <w:rPr>
          <w:rFonts w:ascii="Garamond" w:hAnsi="Garamond"/>
          <w:sz w:val="26"/>
          <w:szCs w:val="26"/>
          <w:lang w:val="en-CO"/>
        </w:rPr>
        <w:t xml:space="preserve">— </w:t>
      </w:r>
      <w:r w:rsidRPr="002C113C">
        <w:rPr>
          <w:rFonts w:ascii="Garamond" w:hAnsi="Garamond"/>
          <w:sz w:val="26"/>
          <w:szCs w:val="26"/>
          <w:lang w:val="en-CO"/>
        </w:rPr>
        <w:t>, chi wira karapi tinduchiska kilkaikuna kangapami kankuna  maikan ñugpata kai kilkaska pangakuna iukaskapa. Ña, ¿Maikan kukusi kaska? ¿Manachu kilkaska sakiska kansa kikimpa suti maillapipas?</w:t>
      </w:r>
    </w:p>
    <w:p w14:paraId="65634FAE"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Nuka taitapa wagki atarichiska ñawipi churarallaska allilla kawangapa chita, aisaska sug ajai atun lente, nispa allilla kawai kallariska tukui pangakunata. Iskai pangaladu kuchuma, kaska sugrigcha willaikuna kilkaska chi pangapi tariska sug mapa awiriska, rigchaska kagsina sug kilkadiru iaku ichariskata anchuchikuska; ña, kaillapi kawaspa, kawariska mananchalla kuti sug kilkaikuna. Chiura nuka taitapa wagki iachaska chipi tiagta ima pakakuskata taringapa, lente wa aidachirispa, ajai sinchi ruraikuna apachiska rigsinkama ima kilkai chipi tiagtakuna kunaura kilkaska, nispa chikunata manunailla rimaiwa parlaska: </w:t>
      </w:r>
    </w:p>
    <w:p w14:paraId="2DF4ADFD" w14:textId="6645C9E1"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¡Arne Saknussemm! </w:t>
      </w:r>
      <w:r>
        <w:rPr>
          <w:rFonts w:ascii="Garamond" w:hAnsi="Garamond"/>
          <w:sz w:val="26"/>
          <w:szCs w:val="26"/>
          <w:lang w:val="en-CO"/>
        </w:rPr>
        <w:t xml:space="preserve">— </w:t>
      </w:r>
      <w:r w:rsidRPr="002C113C">
        <w:rPr>
          <w:rFonts w:ascii="Garamond" w:hAnsi="Garamond"/>
          <w:sz w:val="26"/>
          <w:szCs w:val="26"/>
          <w:lang w:val="en-CO"/>
        </w:rPr>
        <w:t xml:space="preserve"> kapariska uiansarikugsina </w:t>
      </w:r>
      <w:r>
        <w:rPr>
          <w:rFonts w:ascii="Garamond" w:hAnsi="Garamond"/>
          <w:sz w:val="26"/>
          <w:szCs w:val="26"/>
          <w:lang w:val="en-CO"/>
        </w:rPr>
        <w:t xml:space="preserve">— </w:t>
      </w:r>
      <w:r w:rsidRPr="002C113C">
        <w:rPr>
          <w:rFonts w:ascii="Garamond" w:hAnsi="Garamond"/>
          <w:sz w:val="26"/>
          <w:szCs w:val="26"/>
          <w:lang w:val="en-CO"/>
        </w:rPr>
        <w:t xml:space="preserve"> ¡sug sutimi ka! ¡Sug islandés suti, achka katichiikuna taringapa nispa kachu, sug iacha runa waranga wata XVI mandapa! ¡Sug ajaii iacha alquimista pa!. </w:t>
      </w:r>
    </w:p>
    <w:p w14:paraId="1EC38C58"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Juañi nikugsina kawaskani nuka taitapa wagkita.</w:t>
      </w:r>
    </w:p>
    <w:p w14:paraId="4EEBBFBE" w14:textId="0C7B74A8"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Kai alquimista kuna </w:t>
      </w:r>
      <w:r>
        <w:rPr>
          <w:rFonts w:ascii="Garamond" w:hAnsi="Garamond"/>
          <w:sz w:val="26"/>
          <w:szCs w:val="26"/>
          <w:lang w:val="en-CO"/>
        </w:rPr>
        <w:t xml:space="preserve">— </w:t>
      </w:r>
      <w:r w:rsidRPr="002C113C">
        <w:rPr>
          <w:rFonts w:ascii="Garamond" w:hAnsi="Garamond"/>
          <w:sz w:val="26"/>
          <w:szCs w:val="26"/>
          <w:lang w:val="en-CO"/>
        </w:rPr>
        <w:t xml:space="preserve">rimaii apachiska </w:t>
      </w:r>
      <w:r>
        <w:rPr>
          <w:rFonts w:ascii="Garamond" w:hAnsi="Garamond"/>
          <w:sz w:val="26"/>
          <w:szCs w:val="26"/>
          <w:lang w:val="en-CO"/>
        </w:rPr>
        <w:t xml:space="preserve">— </w:t>
      </w:r>
      <w:r w:rsidRPr="002C113C">
        <w:rPr>
          <w:rFonts w:ascii="Garamond" w:hAnsi="Garamond"/>
          <w:sz w:val="26"/>
          <w:szCs w:val="26"/>
          <w:lang w:val="en-CO"/>
        </w:rPr>
        <w:t xml:space="preserve">, Avicena, Bacán, Lulio, Paracelso, paikunami kaskakuna sutipa iachakuna, ajai iacha paikuna kausaska chi punchanigta. Chachiskakuna mancharingasina iachaikuna. ¿Pita ni kai Saknussemm suti runa mana sakiska pakaspa kai criptograma kilkaskapi sug ima iachaillapas? Iachiwami chasa kagsina. </w:t>
      </w:r>
    </w:p>
    <w:p w14:paraId="4527C992"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Kasa iuarigsamuskauramanda, kai iachapa iachii rigchaska ajai kausa tukugsamugta. </w:t>
      </w:r>
    </w:p>
    <w:p w14:paraId="226CAEF2" w14:textId="11FA7C0F"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Sutipa nispa, nuka ainiriskani</w:t>
      </w:r>
      <w:r>
        <w:rPr>
          <w:rFonts w:ascii="Garamond" w:hAnsi="Garamond"/>
          <w:sz w:val="26"/>
          <w:szCs w:val="26"/>
          <w:lang w:val="en-CO"/>
        </w:rPr>
        <w:t xml:space="preserve">— </w:t>
      </w:r>
      <w:r w:rsidRPr="002C113C">
        <w:rPr>
          <w:rFonts w:ascii="Garamond" w:hAnsi="Garamond"/>
          <w:sz w:val="26"/>
          <w:szCs w:val="26"/>
          <w:lang w:val="en-CO"/>
        </w:rPr>
        <w:t>; ña, ¿Imasa nispata chituku iacha runa pakaspa sakinsa chituku alli chachiskata?</w:t>
      </w:r>
    </w:p>
    <w:p w14:paraId="5A95D63E" w14:textId="38FAC22A"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 ¿Imasa nispa? ¿Nukakinchu iachansani? ¿Manachu Galileo Galilei chasallata ruraspa sakiska chachiura Saturno suti alpata? Kai mana unallangapa kanchu nukanchi </w:t>
      </w:r>
      <w:r w:rsidRPr="002C113C">
        <w:rPr>
          <w:rFonts w:ascii="Garamond" w:hAnsi="Garamond"/>
          <w:sz w:val="26"/>
          <w:szCs w:val="26"/>
          <w:lang w:val="en-CO"/>
        </w:rPr>
        <w:lastRenderedPageBreak/>
        <w:t xml:space="preserve">iachangapa kagta, mana saikuspallami rurai kallaringapa kani, mana mikuspalla, mana wichkasachu ñawikunapas, tarinkama kai kilkaikunapi ima pakaska tiaskata. </w:t>
      </w:r>
    </w:p>
    <w:p w14:paraId="4148F52B" w14:textId="63016660"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"Taitiku maki kuachu" </w:t>
      </w:r>
      <w:r>
        <w:rPr>
          <w:rFonts w:ascii="Garamond" w:hAnsi="Garamond"/>
          <w:sz w:val="26"/>
          <w:szCs w:val="26"/>
          <w:lang w:val="en-CO"/>
        </w:rPr>
        <w:t xml:space="preserve">— </w:t>
      </w:r>
      <w:r w:rsidRPr="002C113C">
        <w:rPr>
          <w:rFonts w:ascii="Garamond" w:hAnsi="Garamond"/>
          <w:sz w:val="26"/>
          <w:szCs w:val="26"/>
          <w:lang w:val="en-CO"/>
        </w:rPr>
        <w:t xml:space="preserve"> iuiariskani nukakinmanda.</w:t>
      </w:r>
    </w:p>
    <w:p w14:paraId="26F25B00" w14:textId="5FFCC1E3"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 Kankinpas mana, Alex, niska.</w:t>
      </w:r>
    </w:p>
    <w:p w14:paraId="3A99C373" w14:textId="17F44151"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Allilla </w:t>
      </w:r>
      <w:r>
        <w:rPr>
          <w:rFonts w:ascii="Garamond" w:hAnsi="Garamond"/>
          <w:sz w:val="26"/>
          <w:szCs w:val="26"/>
          <w:lang w:val="en-CO"/>
        </w:rPr>
        <w:t xml:space="preserve">— </w:t>
      </w:r>
      <w:r w:rsidRPr="002C113C">
        <w:rPr>
          <w:rFonts w:ascii="Garamond" w:hAnsi="Garamond"/>
          <w:sz w:val="26"/>
          <w:szCs w:val="26"/>
          <w:lang w:val="en-CO"/>
        </w:rPr>
        <w:t>nuka iuiariskani</w:t>
      </w:r>
      <w:r>
        <w:rPr>
          <w:rFonts w:ascii="Garamond" w:hAnsi="Garamond"/>
          <w:sz w:val="26"/>
          <w:szCs w:val="26"/>
          <w:lang w:val="en-CO"/>
        </w:rPr>
        <w:t xml:space="preserve">— </w:t>
      </w:r>
      <w:r w:rsidRPr="002C113C">
        <w:rPr>
          <w:rFonts w:ascii="Garamond" w:hAnsi="Garamond"/>
          <w:sz w:val="26"/>
          <w:szCs w:val="26"/>
          <w:lang w:val="en-CO"/>
        </w:rPr>
        <w:t xml:space="preserve">; ña mikuska kani paris biaji mikui. </w:t>
      </w:r>
    </w:p>
    <w:p w14:paraId="37EBF250" w14:textId="548373C0"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Chasallatata </w:t>
      </w:r>
      <w:r>
        <w:rPr>
          <w:rFonts w:ascii="Garamond" w:hAnsi="Garamond"/>
          <w:sz w:val="26"/>
          <w:szCs w:val="26"/>
          <w:lang w:val="en-CO"/>
        </w:rPr>
        <w:t xml:space="preserve">— </w:t>
      </w:r>
      <w:r w:rsidRPr="002C113C">
        <w:rPr>
          <w:rFonts w:ascii="Garamond" w:hAnsi="Garamond"/>
          <w:sz w:val="26"/>
          <w:szCs w:val="26"/>
          <w:lang w:val="en-CO"/>
        </w:rPr>
        <w:t xml:space="preserve"> rimaii katichiska nuka taitapa wagki </w:t>
      </w:r>
      <w:r>
        <w:rPr>
          <w:rFonts w:ascii="Garamond" w:hAnsi="Garamond"/>
          <w:sz w:val="26"/>
          <w:szCs w:val="26"/>
          <w:lang w:val="en-CO"/>
        </w:rPr>
        <w:t xml:space="preserve">— </w:t>
      </w:r>
      <w:r w:rsidRPr="002C113C">
        <w:rPr>
          <w:rFonts w:ascii="Garamond" w:hAnsi="Garamond"/>
          <w:sz w:val="26"/>
          <w:szCs w:val="26"/>
          <w:lang w:val="en-CO"/>
        </w:rPr>
        <w:t xml:space="preserve">, kami iapa nimistidu tapungapa ima kallupimi ka kilkaska kai jeroglífico. Kai mana kangapa kanchu iapa sinchi taringapa. </w:t>
      </w:r>
    </w:p>
    <w:p w14:paraId="71BBB13D"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Kasa rimaikuna uiaspa, kausa atarichiskani nuka uma. Nuka taitapa wagki ñugpaskalla rimaspa sapalla. </w:t>
      </w:r>
    </w:p>
    <w:p w14:paraId="19326FEE" w14:textId="5C5FD05C" w:rsid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 Ñimapas mana tianchu tuku mana unailla rurangasina. Kai kilkaikuna iukami patsag kimsa chunga iska kilkaikuna, chikunamanda pichka chunga kimsa kankunami uchulla kilkaikuna, kanchis chunga iskunka atun kilkaikuna.Kunauraka, nisunchi kaituku rigcha kilkai iukankunami meridional suti kallukunapas, sugricha kankuna Norte nimanda kallukuna, paikunakar ajai iukag atun kilkaikunaiukanguna.</w:t>
      </w:r>
      <w:r>
        <w:rPr>
          <w:rFonts w:ascii="Garamond" w:hAnsi="Garamond"/>
          <w:sz w:val="26"/>
          <w:szCs w:val="26"/>
          <w:lang w:val="en-CO"/>
        </w:rPr>
        <w:t xml:space="preserve"> </w:t>
      </w:r>
      <w:r w:rsidRPr="002C113C">
        <w:rPr>
          <w:rFonts w:ascii="Garamond" w:hAnsi="Garamond"/>
          <w:sz w:val="26"/>
          <w:szCs w:val="26"/>
          <w:lang w:val="en-CO"/>
        </w:rPr>
        <w:t xml:space="preserve">Rigchami kagsina, sug meridional kallu. </w:t>
      </w:r>
    </w:p>
    <w:p w14:paraId="5EA6DD9A" w14:textId="6E499DAA" w:rsidR="002C113C" w:rsidRPr="002C113C" w:rsidRDefault="002C113C" w:rsidP="002C113C">
      <w:pPr>
        <w:jc w:val="both"/>
        <w:rPr>
          <w:rFonts w:ascii="Garamond" w:hAnsi="Garamond"/>
          <w:sz w:val="26"/>
          <w:szCs w:val="26"/>
          <w:lang w:val="en-CO"/>
        </w:rPr>
      </w:pPr>
      <w:r>
        <w:rPr>
          <w:rFonts w:ascii="Garamond" w:hAnsi="Garamond"/>
          <w:sz w:val="26"/>
          <w:szCs w:val="26"/>
          <w:lang w:val="en-CO"/>
        </w:rPr>
        <w:t>K</w:t>
      </w:r>
      <w:r w:rsidRPr="002C113C">
        <w:rPr>
          <w:rFonts w:ascii="Garamond" w:hAnsi="Garamond"/>
          <w:sz w:val="26"/>
          <w:szCs w:val="26"/>
          <w:lang w:val="en-CO"/>
        </w:rPr>
        <w:t xml:space="preserve">ai tapuikuna tukuchingapa, kaikama ima nirallaska kami imasami iukaska kanga chasa.  </w:t>
      </w:r>
    </w:p>
    <w:p w14:paraId="4290520F" w14:textId="5EF95DE5"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Nigpi, ¿kai ima kallutaka? </w:t>
      </w:r>
    </w:p>
    <w:p w14:paraId="35A8DF9E"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Kaipi nuka suiakuskani kawangapa nuka taitapa wagki iacha runata pingarichu, chasa suiakuskani rigsispa pai mana pandaridus kagta.  </w:t>
      </w:r>
    </w:p>
    <w:p w14:paraId="2A9785E5" w14:textId="1874A02F"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—Saknussemm kaskami sug iachag runa </w:t>
      </w:r>
      <w:r>
        <w:rPr>
          <w:rFonts w:ascii="Garamond" w:hAnsi="Garamond"/>
          <w:sz w:val="26"/>
          <w:szCs w:val="26"/>
          <w:lang w:val="en-CO"/>
        </w:rPr>
        <w:t xml:space="preserve">— </w:t>
      </w:r>
      <w:r w:rsidRPr="002C113C">
        <w:rPr>
          <w:rFonts w:ascii="Garamond" w:hAnsi="Garamond"/>
          <w:sz w:val="26"/>
          <w:szCs w:val="26"/>
          <w:lang w:val="en-CO"/>
        </w:rPr>
        <w:t xml:space="preserve"> rimaii ñugpachiska</w:t>
      </w:r>
      <w:r>
        <w:rPr>
          <w:rFonts w:ascii="Garamond" w:hAnsi="Garamond"/>
          <w:sz w:val="26"/>
          <w:szCs w:val="26"/>
          <w:lang w:val="en-CO"/>
        </w:rPr>
        <w:t xml:space="preserve">— </w:t>
      </w:r>
      <w:r w:rsidRPr="002C113C">
        <w:rPr>
          <w:rFonts w:ascii="Garamond" w:hAnsi="Garamond"/>
          <w:sz w:val="26"/>
          <w:szCs w:val="26"/>
          <w:lang w:val="en-CO"/>
        </w:rPr>
        <w:t xml:space="preserve">, mana kilkaska kaspa kikimpa mama kallupi, allimi ka iuianga iukagka agllaringa maikan kallu apinga kikin punchakuna kausaskauramanda tiaskakuna ajai iaiakunapa rimaikunasina chi waranga wata XVI pi, nisunchi, latín sina. pandarigpi, maskasami español pi, francés pi, italiano pi, griego pi u hebreo pi. Nisunchi iacha runakuna chi waranwatakuna kipata niskanchi chiuramandakuna kilkadur kaskakuna, tukuikuna, latín pi. Allikawa, ningapa iachaikuna charirallani chikunapi kimirispa, manara iachaspa sutipachuka chachikuna, kai kawa kami kilkaska latín kallupi.   </w:t>
      </w:r>
    </w:p>
    <w:p w14:paraId="006E221D" w14:textId="3EFCC9F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Nuka chungariskani tiakuskamanda awapi. Nukapa iuiaikuna latinista kagta rimarigsamuskakuna ianga ninakuska awalla chituku giru rigcha kilkaikuna, allikankunami kanga duci kallu Virgilio rimadus kaska paipa. </w:t>
      </w:r>
    </w:p>
    <w:p w14:paraId="1C1F6B09" w14:textId="5D8B31FF" w:rsidR="002C113C" w:rsidRPr="002C113C" w:rsidRDefault="002C113C" w:rsidP="002C113C">
      <w:pPr>
        <w:jc w:val="both"/>
        <w:rPr>
          <w:rFonts w:ascii="Garamond" w:hAnsi="Garamond"/>
          <w:sz w:val="26"/>
          <w:szCs w:val="26"/>
          <w:lang w:val="en-CO"/>
        </w:rPr>
      </w:pPr>
      <w:r>
        <w:rPr>
          <w:rFonts w:ascii="Garamond" w:hAnsi="Garamond"/>
          <w:sz w:val="26"/>
          <w:szCs w:val="26"/>
          <w:lang w:val="en-CO"/>
        </w:rPr>
        <w:lastRenderedPageBreak/>
        <w:t xml:space="preserve">— </w:t>
      </w:r>
      <w:r w:rsidRPr="002C113C">
        <w:rPr>
          <w:rFonts w:ascii="Garamond" w:hAnsi="Garamond"/>
          <w:sz w:val="26"/>
          <w:szCs w:val="26"/>
          <w:lang w:val="en-CO"/>
        </w:rPr>
        <w:t xml:space="preserve">Ari, latín </w:t>
      </w:r>
      <w:r>
        <w:rPr>
          <w:rFonts w:ascii="Garamond" w:hAnsi="Garamond"/>
          <w:sz w:val="26"/>
          <w:szCs w:val="26"/>
          <w:lang w:val="en-CO"/>
        </w:rPr>
        <w:t xml:space="preserve">— </w:t>
      </w:r>
      <w:r w:rsidRPr="002C113C">
        <w:rPr>
          <w:rFonts w:ascii="Garamond" w:hAnsi="Garamond"/>
          <w:sz w:val="26"/>
          <w:szCs w:val="26"/>
          <w:lang w:val="en-CO"/>
        </w:rPr>
        <w:t xml:space="preserve"> rimaii ñugpachiska nuka taitapa wagki</w:t>
      </w:r>
      <w:r>
        <w:rPr>
          <w:rFonts w:ascii="Garamond" w:hAnsi="Garamond"/>
          <w:sz w:val="26"/>
          <w:szCs w:val="26"/>
          <w:lang w:val="en-CO"/>
        </w:rPr>
        <w:t xml:space="preserve">— </w:t>
      </w:r>
      <w:r w:rsidRPr="002C113C">
        <w:rPr>
          <w:rFonts w:ascii="Garamond" w:hAnsi="Garamond"/>
          <w:sz w:val="26"/>
          <w:szCs w:val="26"/>
          <w:lang w:val="en-CO"/>
        </w:rPr>
        <w:t>, nisunchi kami sug mana allilla rigcha latín.</w:t>
      </w:r>
    </w:p>
    <w:p w14:paraId="7C59EA18"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"Alliura" iuiariskani; nukata allikawansa allichinga chikunata, rigsichirinsanimi ajai iacha runasina. </w:t>
      </w:r>
    </w:p>
    <w:p w14:paraId="01A7CB6F" w14:textId="299D8B18"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Kawasunchi allilla </w:t>
      </w:r>
      <w:r>
        <w:rPr>
          <w:rFonts w:ascii="Garamond" w:hAnsi="Garamond"/>
          <w:sz w:val="26"/>
          <w:szCs w:val="26"/>
          <w:lang w:val="en-CO"/>
        </w:rPr>
        <w:t xml:space="preserve">— </w:t>
      </w:r>
      <w:r w:rsidRPr="002C113C">
        <w:rPr>
          <w:rFonts w:ascii="Garamond" w:hAnsi="Garamond"/>
          <w:sz w:val="26"/>
          <w:szCs w:val="26"/>
          <w:lang w:val="en-CO"/>
        </w:rPr>
        <w:t xml:space="preserve"> rimaita ñugpachiska, aisaspa ikuti nuka panga kilkaskata </w:t>
      </w:r>
      <w:r>
        <w:rPr>
          <w:rFonts w:ascii="Garamond" w:hAnsi="Garamond"/>
          <w:sz w:val="26"/>
          <w:szCs w:val="26"/>
          <w:lang w:val="en-CO"/>
        </w:rPr>
        <w:t xml:space="preserve">— </w:t>
      </w:r>
      <w:r w:rsidRPr="002C113C">
        <w:rPr>
          <w:rFonts w:ascii="Garamond" w:hAnsi="Garamond"/>
          <w:sz w:val="26"/>
          <w:szCs w:val="26"/>
          <w:lang w:val="en-CO"/>
        </w:rPr>
        <w:t>. Kaipi tiami patsag kinsa chunga iskai kilkaikuna nukanchi kawaura rigchankuna kagsina chapu. Tiankunami rimaikuna ñugpa churaska ka chasa, mm.rnlls, pailla kankuna atun kilkaikunalla; sugkuna, sugrigcha, iukankuna uchulla kilkaikunalla: pichka luarpi tia churaskasina chasa, unteief u kati wasaladulla tia chi, oseibo. Sutipa nispa, kai rimaikuna rigcha mana kankunachu chapuska, iugsiskakunami iupagkunamanda mana iachari imasa sulluchigtakuna chi kilkaikunata. Rigchawami chi achala kilkai kagsina kilkachiska achka biaji, chimanda chima kagta sugrigcha allichiska sug</w:t>
      </w:r>
      <w:r>
        <w:rPr>
          <w:rFonts w:ascii="Garamond" w:hAnsi="Garamond"/>
          <w:sz w:val="26"/>
          <w:szCs w:val="26"/>
          <w:lang w:val="en-CO"/>
        </w:rPr>
        <w:t xml:space="preserve"> </w:t>
      </w:r>
      <w:r w:rsidRPr="002C113C">
        <w:rPr>
          <w:rFonts w:ascii="Garamond" w:hAnsi="Garamond"/>
          <w:sz w:val="26"/>
          <w:szCs w:val="26"/>
          <w:lang w:val="en-CO"/>
        </w:rPr>
        <w:t>ley wa chai taringa maikan kagta. Maikan iachag ima chi giru rigcha wira karapi nirallagta manunaillachu ñawi ialichinsa nispa ima chipi nirallagta. Ña, ¿imata tia chipi pakakuska, Alex? ¿Kam manachu iachangui?</w:t>
      </w:r>
    </w:p>
    <w:p w14:paraId="728A6895" w14:textId="73AA66CE"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Ñima mana ainirini chasa tapuaskata, sugricha rurai kaspa, nuka ñawikuna iukaskani churaska mana anchuchispalla sug iapa suma rigchapi tiaska warkuchiska wasi kinchapi:  Graüben pa rigchami karka. Pai kaska nuka taitapa wagkipa ajai kuiaska, kagriska Altona suti llactapa, sug kikimpa aillupagpi, pai illa kagmanda ajai iakiiwa chisiakuskani; kunaura ña allikawa willaringa, tuku suma curlandesa nukawa kuiaridurkaskanchi sullanakuspa mana ñi pita kuinta cuachispa imasami aleman kuna kankuna chasa. Ña rimanakuska kaskanchi kasarangapa, mana willaspalla nuka taitapa wagkita, pai kaskami iapa geólogo, nukanchipa iachiiunata intindingapa. Kaskami Graüben sug iapa suma sipas, iura, ankas ñawinurullug, kunusu warmi, pai mana iapa asiridur kaskachu. Chasa kaspa imas, ajai munawaska. Nukakinkas, ajai kuiadur kaskani, kai rimai mana iachari tianchu manapas tudesca kallu sutipi. Nuka suma curlandesa pa rigcha, sugratu riska</w:t>
      </w:r>
      <w:r>
        <w:rPr>
          <w:rFonts w:ascii="Garamond" w:hAnsi="Garamond"/>
          <w:sz w:val="26"/>
          <w:szCs w:val="26"/>
          <w:lang w:val="en-CO"/>
        </w:rPr>
        <w:t xml:space="preserve"> </w:t>
      </w:r>
      <w:r w:rsidRPr="002C113C">
        <w:rPr>
          <w:rFonts w:ascii="Garamond" w:hAnsi="Garamond"/>
          <w:sz w:val="26"/>
          <w:szCs w:val="26"/>
          <w:lang w:val="en-CO"/>
        </w:rPr>
        <w:t xml:space="preserve">kai sutipa alpamanda, iuiaikunapa muskuikunapa llactasinama. </w:t>
      </w:r>
    </w:p>
    <w:p w14:paraId="42DB0FA2"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Ikuti kawaskani nukata munawadurta sugllapi ruraikuna apchidurtapas; tukui puncha iachaska aidawanga allichingapa nuka taitapa wagkipa rumikunata, chi rumikuna imasa sutikaskakunapas aidawadur churangapa. Graüben kaskami iapa iacha minarología iachaikunapipa, maskangapa sumadur kaska maikan sinchi tapuikunata kai iachaikunamanda. ¡Maituku punchakunachar ialichiskanchi sumaglla sugllapi iachaikunakura, chasallata maituku biajichar nuka munadur kaskani kanga chi rumikuna iachaspa pai tantianga paipa iambu makikunawa. </w:t>
      </w:r>
    </w:p>
    <w:p w14:paraId="6095E014" w14:textId="73D3CCCA"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lastRenderedPageBreak/>
        <w:t>Samanakug puncha, iachaskanchi iskandikuna iugsinga puringapa atun alameda tiaskakuna Alster iaku patasullu, ridur kaskanchi sug achala kutangama alquitran talliskasina rigchama kawaridur kaska allilla sug kucha chimbaladu. Puridur kaskanchi makimanda apinakuspa, nuka iachaskani urdimal parlukuna parlanga pai asingapa, chasa iachaskanchi challagringa Elba suti iaku pa patakama; nispa, kallakama ninuskaskanchi</w:t>
      </w:r>
      <w:r>
        <w:rPr>
          <w:rFonts w:ascii="Garamond" w:hAnsi="Garamond"/>
          <w:sz w:val="26"/>
          <w:szCs w:val="26"/>
          <w:lang w:val="en-CO"/>
        </w:rPr>
        <w:t xml:space="preserve"> </w:t>
      </w:r>
      <w:r w:rsidRPr="002C113C">
        <w:rPr>
          <w:rFonts w:ascii="Garamond" w:hAnsi="Garamond"/>
          <w:sz w:val="26"/>
          <w:szCs w:val="26"/>
          <w:lang w:val="en-CO"/>
        </w:rPr>
        <w:t>cisne kunata iachaskakuna waitanakunga atun iura nenúfar kunasuyu, nispa kutidur kaskanchi sug uchulla waitadiru artisapi uraikudiruma chaiankama.</w:t>
      </w:r>
    </w:p>
    <w:p w14:paraId="70C24BD6"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Kaikama chaiaska kaska nukapa muskuikuna, chiura nuka taitapa wagki, banguisapi sug ajai sinchi puñiti takaspa, kutichimuaska sutipa kausaima manchachigta.</w:t>
      </w:r>
    </w:p>
    <w:p w14:paraId="68E43226" w14:textId="7207F2A2"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 Kawasunchi </w:t>
      </w:r>
      <w:r>
        <w:rPr>
          <w:rFonts w:ascii="Garamond" w:hAnsi="Garamond"/>
          <w:sz w:val="26"/>
          <w:szCs w:val="26"/>
          <w:lang w:val="en-CO"/>
        </w:rPr>
        <w:t xml:space="preserve">— </w:t>
      </w:r>
      <w:r w:rsidRPr="002C113C">
        <w:rPr>
          <w:rFonts w:ascii="Garamond" w:hAnsi="Garamond"/>
          <w:sz w:val="26"/>
          <w:szCs w:val="26"/>
          <w:lang w:val="en-CO"/>
        </w:rPr>
        <w:t xml:space="preserve"> niska</w:t>
      </w:r>
      <w:r>
        <w:rPr>
          <w:rFonts w:ascii="Garamond" w:hAnsi="Garamond"/>
          <w:sz w:val="26"/>
          <w:szCs w:val="26"/>
          <w:lang w:val="en-CO"/>
        </w:rPr>
        <w:t xml:space="preserve">— </w:t>
      </w:r>
      <w:r w:rsidRPr="002C113C">
        <w:rPr>
          <w:rFonts w:ascii="Garamond" w:hAnsi="Garamond"/>
          <w:sz w:val="26"/>
          <w:szCs w:val="26"/>
          <w:lang w:val="en-CO"/>
        </w:rPr>
        <w:t xml:space="preserve">: maikantapas iachangapa imami niraia chi kilkaikuna iuiarinsami kilkangapakunata sallaska, nukatapas munachiwaku sallaska kilkangapa chi rimaikunata. </w:t>
      </w:r>
    </w:p>
    <w:p w14:paraId="1564BABE" w14:textId="26274364"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 Alli ñambitami riku </w:t>
      </w:r>
      <w:r>
        <w:rPr>
          <w:rFonts w:ascii="Garamond" w:hAnsi="Garamond"/>
          <w:sz w:val="26"/>
          <w:szCs w:val="26"/>
          <w:lang w:val="en-CO"/>
        </w:rPr>
        <w:t xml:space="preserve">— </w:t>
      </w:r>
      <w:r w:rsidRPr="002C113C">
        <w:rPr>
          <w:rFonts w:ascii="Garamond" w:hAnsi="Garamond"/>
          <w:sz w:val="26"/>
          <w:szCs w:val="26"/>
          <w:lang w:val="en-CO"/>
        </w:rPr>
        <w:t xml:space="preserve"> nuka iuiariskani.</w:t>
      </w:r>
    </w:p>
    <w:p w14:paraId="05D11CFE" w14:textId="03FC7F45"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Allikami kawanga ima iugsigta kasa ruraskauramanda. Alex, chi pangapi kilkai ima kam munaska sug piti rimaii; nisunchi, churangata kilkaikuna sug nispa sug wasaladu, churai awanimanda urai, sugllapi churaspa tukunkama chusku u pichka wachusina sallaska. </w:t>
      </w:r>
    </w:p>
    <w:p w14:paraId="5E7B327F" w14:textId="54DC03BB"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Iachaskani ima munakugta, chillapi kilkai apaskani: </w:t>
      </w:r>
    </w:p>
    <w:p w14:paraId="374D1066" w14:textId="4EA37D92"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 Allilla </w:t>
      </w:r>
      <w:r>
        <w:rPr>
          <w:rFonts w:ascii="Garamond" w:hAnsi="Garamond"/>
          <w:sz w:val="26"/>
          <w:szCs w:val="26"/>
          <w:lang w:val="en-CO"/>
        </w:rPr>
        <w:t xml:space="preserve">— </w:t>
      </w:r>
      <w:r w:rsidRPr="002C113C">
        <w:rPr>
          <w:rFonts w:ascii="Garamond" w:hAnsi="Garamond"/>
          <w:sz w:val="26"/>
          <w:szCs w:val="26"/>
          <w:lang w:val="en-CO"/>
        </w:rPr>
        <w:t xml:space="preserve"> niska iachachig, mana kawaspalla ima nuka kilkaska kagta </w:t>
      </w:r>
      <w:r>
        <w:rPr>
          <w:rFonts w:ascii="Garamond" w:hAnsi="Garamond"/>
          <w:sz w:val="26"/>
          <w:szCs w:val="26"/>
          <w:lang w:val="en-CO"/>
        </w:rPr>
        <w:t xml:space="preserve">— </w:t>
      </w:r>
      <w:r w:rsidRPr="002C113C">
        <w:rPr>
          <w:rFonts w:ascii="Garamond" w:hAnsi="Garamond"/>
          <w:sz w:val="26"/>
          <w:szCs w:val="26"/>
          <w:lang w:val="en-CO"/>
        </w:rPr>
        <w:t>; kunaura chi rimaikunata churai siriska. Churaskani chiura kasa rimaikuna kawarigsamuska:</w:t>
      </w:r>
    </w:p>
    <w:p w14:paraId="227ADFDD" w14:textId="77777777" w:rsidR="002C113C" w:rsidRPr="002C113C" w:rsidRDefault="002C113C" w:rsidP="002C113C">
      <w:pPr>
        <w:jc w:val="center"/>
        <w:rPr>
          <w:rFonts w:ascii="Garamond" w:hAnsi="Garamond"/>
          <w:i/>
          <w:iCs/>
          <w:sz w:val="26"/>
          <w:szCs w:val="26"/>
          <w:lang w:val="en-CO"/>
        </w:rPr>
      </w:pPr>
      <w:r w:rsidRPr="002C113C">
        <w:rPr>
          <w:rFonts w:ascii="Garamond" w:hAnsi="Garamond"/>
          <w:i/>
          <w:iCs/>
          <w:sz w:val="26"/>
          <w:szCs w:val="26"/>
          <w:lang w:val="en-CO"/>
        </w:rPr>
        <w:t>Toblaü eresGb aolire d,lman</w:t>
      </w:r>
    </w:p>
    <w:p w14:paraId="5EEAEDB6" w14:textId="58DB1BEC"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 ¡Iapa allilla! </w:t>
      </w:r>
      <w:r>
        <w:rPr>
          <w:rFonts w:ascii="Garamond" w:hAnsi="Garamond"/>
          <w:sz w:val="26"/>
          <w:szCs w:val="26"/>
          <w:lang w:val="en-CO"/>
        </w:rPr>
        <w:t xml:space="preserve">— </w:t>
      </w:r>
      <w:r w:rsidRPr="002C113C">
        <w:rPr>
          <w:rFonts w:ascii="Garamond" w:hAnsi="Garamond"/>
          <w:sz w:val="26"/>
          <w:szCs w:val="26"/>
          <w:lang w:val="en-CO"/>
        </w:rPr>
        <w:t xml:space="preserve">niska nuka taitapa wagki, pangata makimanda kichuwaspa </w:t>
      </w:r>
      <w:r>
        <w:rPr>
          <w:rFonts w:ascii="Garamond" w:hAnsi="Garamond"/>
          <w:sz w:val="26"/>
          <w:szCs w:val="26"/>
          <w:lang w:val="en-CO"/>
        </w:rPr>
        <w:t xml:space="preserve">— </w:t>
      </w:r>
      <w:r w:rsidRPr="002C113C">
        <w:rPr>
          <w:rFonts w:ascii="Garamond" w:hAnsi="Garamond"/>
          <w:sz w:val="26"/>
          <w:szCs w:val="26"/>
          <w:lang w:val="en-CO"/>
        </w:rPr>
        <w:t xml:space="preserve">;kai kilkai ña kawarigsamuska chi ruku pangakunapi kilkaska tiaskakuna chasallata; uchulla kilkaikuna kankuna sugllapi, atun kilkaikunapas chasallata, ajai chapu; tiami sug mayúskula kilkai chisullu, sug coma pas kikaikunapa chaupipi, imasami kawari wira kara Saknussemm pi chasallatata.  </w:t>
      </w:r>
    </w:p>
    <w:p w14:paraId="75AE4371"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Iukanimi willaringa nuka imsa kawaska kagta chi kilkaikunata rigchawaskami kagta ajai iacha runapasina. </w:t>
      </w:r>
    </w:p>
    <w:p w14:paraId="395E4E92" w14:textId="7B78B969"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 Kunaurakas </w:t>
      </w:r>
      <w:r>
        <w:rPr>
          <w:rFonts w:ascii="Garamond" w:hAnsi="Garamond"/>
          <w:sz w:val="26"/>
          <w:szCs w:val="26"/>
          <w:lang w:val="en-CO"/>
        </w:rPr>
        <w:t xml:space="preserve">— </w:t>
      </w:r>
      <w:r w:rsidRPr="002C113C">
        <w:rPr>
          <w:rFonts w:ascii="Garamond" w:hAnsi="Garamond"/>
          <w:sz w:val="26"/>
          <w:szCs w:val="26"/>
          <w:lang w:val="en-CO"/>
        </w:rPr>
        <w:t xml:space="preserve"> nii apachiska nuka taitapa wagki, nukakinta niwaspa </w:t>
      </w:r>
      <w:r>
        <w:rPr>
          <w:rFonts w:ascii="Garamond" w:hAnsi="Garamond"/>
          <w:sz w:val="26"/>
          <w:szCs w:val="26"/>
          <w:lang w:val="en-CO"/>
        </w:rPr>
        <w:t xml:space="preserve">— </w:t>
      </w:r>
      <w:r w:rsidRPr="002C113C">
        <w:rPr>
          <w:rFonts w:ascii="Garamond" w:hAnsi="Garamond"/>
          <w:sz w:val="26"/>
          <w:szCs w:val="26"/>
          <w:lang w:val="en-CO"/>
        </w:rPr>
        <w:t xml:space="preserve">, ima nirallagta chi kilkai kamkin kilkasangui chipi, ñi nukakin mana iachani imami niralla, chaiaungapamika apingapa sug sug tukui kilkaikunamanda suglla kilkai ñugpa tiaskata, nispa apisami chillapi tiaskata, nispa ikuti chillapi tiskata, chasalla tukuchinkama.   </w:t>
      </w:r>
    </w:p>
    <w:p w14:paraId="71F90EED"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lastRenderedPageBreak/>
        <w:t xml:space="preserve">Nuka taitapa wagki, kikin ajai ugnarispa, nisunchi nukapas achka ugnarini, pai niura: </w:t>
      </w:r>
    </w:p>
    <w:p w14:paraId="7ABE9CC5" w14:textId="77777777" w:rsidR="002C113C" w:rsidRPr="002C113C" w:rsidRDefault="002C113C" w:rsidP="002C113C">
      <w:pPr>
        <w:jc w:val="center"/>
        <w:rPr>
          <w:rFonts w:ascii="Garamond" w:hAnsi="Garamond"/>
          <w:i/>
          <w:iCs/>
          <w:sz w:val="26"/>
          <w:szCs w:val="26"/>
          <w:lang w:val="en-CO"/>
        </w:rPr>
      </w:pPr>
      <w:r w:rsidRPr="002C113C">
        <w:rPr>
          <w:rFonts w:ascii="Garamond" w:hAnsi="Garamond"/>
          <w:i/>
          <w:iCs/>
          <w:sz w:val="26"/>
          <w:szCs w:val="26"/>
          <w:lang w:val="en-CO"/>
        </w:rPr>
        <w:t>Kuiaiki, iapa suma Graüben.</w:t>
      </w:r>
    </w:p>
    <w:p w14:paraId="7D912960" w14:textId="00BE7E6B"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¿kai imata niralla? </w:t>
      </w:r>
      <w:r>
        <w:rPr>
          <w:rFonts w:ascii="Garamond" w:hAnsi="Garamond"/>
          <w:sz w:val="26"/>
          <w:szCs w:val="26"/>
          <w:lang w:val="en-CO"/>
        </w:rPr>
        <w:t xml:space="preserve">— </w:t>
      </w:r>
      <w:r w:rsidRPr="002C113C">
        <w:rPr>
          <w:rFonts w:ascii="Garamond" w:hAnsi="Garamond"/>
          <w:sz w:val="26"/>
          <w:szCs w:val="26"/>
          <w:lang w:val="en-CO"/>
        </w:rPr>
        <w:t xml:space="preserve">niska iachachig. </w:t>
      </w:r>
    </w:p>
    <w:p w14:paraId="44ED32CC"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Nuka mana kuinta kuarispalla, churanichu chi kilkaikunapi pandarispa chituku mana pinga rimaikuna. </w:t>
      </w:r>
    </w:p>
    <w:p w14:paraId="5AC29DBD" w14:textId="3F04DC68"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¡Nigpi Graüben ta munangui! ¿ari? </w:t>
      </w:r>
      <w:r>
        <w:rPr>
          <w:rFonts w:ascii="Garamond" w:hAnsi="Garamond"/>
          <w:sz w:val="26"/>
          <w:szCs w:val="26"/>
          <w:lang w:val="en-CO"/>
        </w:rPr>
        <w:t xml:space="preserve">— </w:t>
      </w:r>
      <w:r w:rsidRPr="002C113C">
        <w:rPr>
          <w:rFonts w:ascii="Garamond" w:hAnsi="Garamond"/>
          <w:sz w:val="26"/>
          <w:szCs w:val="26"/>
          <w:lang w:val="en-CO"/>
        </w:rPr>
        <w:t xml:space="preserve">Rimaita ñugpachiska rabiawasina sutipa atun taita ima kagsnia. </w:t>
      </w:r>
    </w:p>
    <w:p w14:paraId="772A4F7F" w14:textId="3ED45200"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Ari…mana.. </w:t>
      </w:r>
      <w:r>
        <w:rPr>
          <w:rFonts w:ascii="Garamond" w:hAnsi="Garamond"/>
          <w:sz w:val="26"/>
          <w:szCs w:val="26"/>
          <w:lang w:val="en-CO"/>
        </w:rPr>
        <w:t xml:space="preserve">— </w:t>
      </w:r>
      <w:r w:rsidRPr="002C113C">
        <w:rPr>
          <w:rFonts w:ascii="Garamond" w:hAnsi="Garamond"/>
          <w:sz w:val="26"/>
          <w:szCs w:val="26"/>
          <w:lang w:val="en-CO"/>
        </w:rPr>
        <w:t>pandarispa rimariskani manchaimanda.</w:t>
      </w:r>
    </w:p>
    <w:p w14:paraId="73699682" w14:textId="2844B552"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 xml:space="preserve">¡Nigpi kam munangui Graüben ta </w:t>
      </w:r>
      <w:r>
        <w:rPr>
          <w:rFonts w:ascii="Garamond" w:hAnsi="Garamond"/>
          <w:sz w:val="26"/>
          <w:szCs w:val="26"/>
          <w:lang w:val="en-CO"/>
        </w:rPr>
        <w:t xml:space="preserve">— </w:t>
      </w:r>
      <w:r w:rsidRPr="002C113C">
        <w:rPr>
          <w:rFonts w:ascii="Garamond" w:hAnsi="Garamond"/>
          <w:sz w:val="26"/>
          <w:szCs w:val="26"/>
          <w:lang w:val="en-CO"/>
        </w:rPr>
        <w:t xml:space="preserve"> rimaita ñugpachiska piñachiwakugsina </w:t>
      </w:r>
      <w:r>
        <w:rPr>
          <w:rFonts w:ascii="Garamond" w:hAnsi="Garamond"/>
          <w:sz w:val="26"/>
          <w:szCs w:val="26"/>
          <w:lang w:val="en-CO"/>
        </w:rPr>
        <w:t xml:space="preserve">— </w:t>
      </w:r>
      <w:r w:rsidRPr="002C113C">
        <w:rPr>
          <w:rFonts w:ascii="Garamond" w:hAnsi="Garamond"/>
          <w:sz w:val="26"/>
          <w:szCs w:val="26"/>
          <w:lang w:val="en-CO"/>
        </w:rPr>
        <w:t xml:space="preserve"> Allilla, sakisunchi kai rimaikunata kunaura, rurasunchi imami ruranakuskanchi chita, churaspa imasami samunakuskanchi ruraspa chasa.</w:t>
      </w:r>
    </w:p>
    <w:p w14:paraId="34BFDD55" w14:textId="0CCD370C" w:rsidR="002C113C" w:rsidRPr="002C113C" w:rsidRDefault="002C113C" w:rsidP="002C113C">
      <w:pPr>
        <w:jc w:val="both"/>
        <w:rPr>
          <w:rFonts w:ascii="Garamond" w:hAnsi="Garamond"/>
          <w:sz w:val="26"/>
          <w:szCs w:val="26"/>
          <w:lang w:val="en-CO"/>
        </w:rPr>
      </w:pPr>
      <w:r>
        <w:rPr>
          <w:rFonts w:ascii="Garamond" w:hAnsi="Garamond"/>
          <w:sz w:val="26"/>
          <w:szCs w:val="26"/>
          <w:lang w:val="en-CO"/>
        </w:rPr>
        <w:t xml:space="preserve">— </w:t>
      </w:r>
      <w:r w:rsidRPr="002C113C">
        <w:rPr>
          <w:rFonts w:ascii="Garamond" w:hAnsi="Garamond"/>
          <w:sz w:val="26"/>
          <w:szCs w:val="26"/>
          <w:lang w:val="en-CO"/>
        </w:rPr>
        <w:t>Nuka taitapa wagki, ikuti taririkuspa ajai allilla kawaspa, kungariska sugratu nukapa ima mana allilla rimariwaskata. Nini nama allilla rimaikunami kaska, nisunchi iacha runapa uma nana iachaskachu ima nirallagta sungumanda iachiikuna nispa. Ña, allilla nispa, chi wira karata iapa kawai saiakuspa, kawariska kagsina paipa iaia chingariska.</w:t>
      </w:r>
    </w:p>
    <w:p w14:paraId="3F9AD321"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Paipa ajai alli ruraikuna kallaringapa kaura, iachachig Lidenbrock pa ñawi murukunamanda rischrakami sitakugsina nina sindi ñawipi churarallaska allilla kawangapa chipas ialigta; Makikuna chugchunakuska chi ruku wira karata apiura; sinchi ujuska, nispa murucho allilla rimaiwa, nigsamuska sus sug ñugpaladu kilkai iukaskakunata sug sug rimai chipi kilkaska tiaskata, nispa niska katima rimai chipi kilkaska tiaskata, chasalla tukuikunawa, nispa kilkachiwaska kasa: </w:t>
      </w:r>
    </w:p>
    <w:p w14:paraId="31A27D3E" w14:textId="77777777" w:rsidR="002C113C" w:rsidRPr="002C113C" w:rsidRDefault="002C113C" w:rsidP="002C113C">
      <w:pPr>
        <w:jc w:val="center"/>
        <w:rPr>
          <w:rFonts w:ascii="Garamond" w:hAnsi="Garamond"/>
          <w:i/>
          <w:iCs/>
          <w:sz w:val="26"/>
          <w:szCs w:val="26"/>
          <w:lang w:val="en-CO"/>
        </w:rPr>
      </w:pPr>
      <w:r w:rsidRPr="002C113C">
        <w:rPr>
          <w:rFonts w:ascii="Garamond" w:hAnsi="Garamond"/>
          <w:i/>
          <w:iCs/>
          <w:sz w:val="26"/>
          <w:szCs w:val="26"/>
          <w:lang w:val="en-CO"/>
        </w:rPr>
        <w:t>mmessunkaSenrA.icefdoK.segnittamurtn</w:t>
      </w:r>
    </w:p>
    <w:p w14:paraId="41AB8EB6" w14:textId="60DA6F00" w:rsidR="002C113C" w:rsidRPr="002C113C" w:rsidRDefault="002C113C" w:rsidP="002C113C">
      <w:pPr>
        <w:jc w:val="center"/>
        <w:rPr>
          <w:rFonts w:ascii="Garamond" w:hAnsi="Garamond"/>
          <w:i/>
          <w:iCs/>
          <w:sz w:val="26"/>
          <w:szCs w:val="26"/>
          <w:lang w:val="en-CO"/>
        </w:rPr>
      </w:pPr>
      <w:r w:rsidRPr="002C113C">
        <w:rPr>
          <w:rFonts w:ascii="Garamond" w:hAnsi="Garamond"/>
          <w:i/>
          <w:iCs/>
          <w:sz w:val="26"/>
          <w:szCs w:val="26"/>
          <w:lang w:val="en-CO"/>
        </w:rPr>
        <w:t>ecertswrrette, rotaivxadua,ednecsedsadne</w:t>
      </w:r>
    </w:p>
    <w:p w14:paraId="6D8EB820" w14:textId="77777777" w:rsidR="002C113C" w:rsidRPr="002C113C" w:rsidRDefault="002C113C" w:rsidP="002C113C">
      <w:pPr>
        <w:jc w:val="center"/>
        <w:rPr>
          <w:rFonts w:ascii="Garamond" w:hAnsi="Garamond"/>
          <w:i/>
          <w:iCs/>
          <w:sz w:val="26"/>
          <w:szCs w:val="26"/>
          <w:lang w:val="en-CO"/>
        </w:rPr>
      </w:pPr>
      <w:r w:rsidRPr="002C113C">
        <w:rPr>
          <w:rFonts w:ascii="Garamond" w:hAnsi="Garamond"/>
          <w:i/>
          <w:iCs/>
          <w:sz w:val="26"/>
          <w:szCs w:val="26"/>
          <w:lang w:val="en-CO"/>
        </w:rPr>
        <w:t>IacartniiiluJsitatracSarbmutabiledmeili</w:t>
      </w:r>
    </w:p>
    <w:p w14:paraId="173AA5EE" w14:textId="4B74F4A6" w:rsidR="002C113C" w:rsidRPr="002C113C" w:rsidRDefault="002C113C" w:rsidP="002C113C">
      <w:pPr>
        <w:jc w:val="center"/>
        <w:rPr>
          <w:rFonts w:ascii="Garamond" w:hAnsi="Garamond"/>
          <w:i/>
          <w:iCs/>
          <w:sz w:val="26"/>
          <w:szCs w:val="26"/>
          <w:lang w:val="en-CO"/>
        </w:rPr>
      </w:pPr>
      <w:r w:rsidRPr="002C113C">
        <w:rPr>
          <w:rFonts w:ascii="Garamond" w:hAnsi="Garamond"/>
          <w:i/>
          <w:iCs/>
          <w:sz w:val="26"/>
          <w:szCs w:val="26"/>
          <w:lang w:val="en-CO"/>
        </w:rPr>
        <w:t>MeretarcsilucoYsleffenSnl</w:t>
      </w:r>
    </w:p>
    <w:p w14:paraId="3FFC4A24"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Willarinimi, tukuchiura, kaskanimi ajai alli iachi. Chi kilkaikuna, sug sug nii kallarispa, mana nirallaskakunachu ñima, sullaskani iachachig kacharichu paipa simimanda maika ajai alli rimaii latina suti kallumanda.  </w:t>
      </w:r>
    </w:p>
    <w:p w14:paraId="4CB52723" w14:textId="77777777" w:rsidR="002C113C" w:rsidRPr="002C113C" w:rsidRDefault="002C113C" w:rsidP="002C113C">
      <w:pPr>
        <w:jc w:val="both"/>
        <w:rPr>
          <w:rFonts w:ascii="Garamond" w:hAnsi="Garamond"/>
          <w:sz w:val="26"/>
          <w:szCs w:val="26"/>
          <w:lang w:val="en-CO"/>
        </w:rPr>
      </w:pPr>
      <w:r w:rsidRPr="002C113C">
        <w:rPr>
          <w:rFonts w:ascii="Garamond" w:hAnsi="Garamond"/>
          <w:sz w:val="26"/>
          <w:szCs w:val="26"/>
          <w:lang w:val="en-CO"/>
        </w:rPr>
        <w:t xml:space="preserve">Ña, ¡pita ninsa! Sug ajai sinchi puñitiwa banguisata kuiuchiska; kilkadiru iaku kilkangawa chungariskakuna urmaspa nukapa makikunamanda. </w:t>
      </w:r>
    </w:p>
    <w:p w14:paraId="5CAB3E4F" w14:textId="524748AE" w:rsidR="002C113C" w:rsidRPr="002C113C" w:rsidRDefault="002C113C" w:rsidP="002C113C">
      <w:pPr>
        <w:jc w:val="both"/>
        <w:rPr>
          <w:rFonts w:ascii="Garamond" w:hAnsi="Garamond"/>
          <w:sz w:val="26"/>
          <w:szCs w:val="26"/>
          <w:lang w:val="en-CO"/>
        </w:rPr>
      </w:pPr>
      <w:r>
        <w:rPr>
          <w:rFonts w:ascii="Garamond" w:hAnsi="Garamond"/>
          <w:sz w:val="26"/>
          <w:szCs w:val="26"/>
          <w:lang w:val="en-CO"/>
        </w:rPr>
        <w:lastRenderedPageBreak/>
        <w:t xml:space="preserve">— </w:t>
      </w:r>
      <w:r w:rsidRPr="002C113C">
        <w:rPr>
          <w:rFonts w:ascii="Garamond" w:hAnsi="Garamond"/>
          <w:sz w:val="26"/>
          <w:szCs w:val="26"/>
          <w:lang w:val="en-CO"/>
        </w:rPr>
        <w:t xml:space="preserve">Kai mana alli kanchu kanga </w:t>
      </w:r>
      <w:r>
        <w:rPr>
          <w:rFonts w:ascii="Garamond" w:hAnsi="Garamond"/>
          <w:sz w:val="26"/>
          <w:szCs w:val="26"/>
          <w:lang w:val="en-CO"/>
        </w:rPr>
        <w:t xml:space="preserve">— </w:t>
      </w:r>
      <w:r w:rsidRPr="002C113C">
        <w:rPr>
          <w:rFonts w:ascii="Garamond" w:hAnsi="Garamond"/>
          <w:sz w:val="26"/>
          <w:szCs w:val="26"/>
          <w:lang w:val="en-CO"/>
        </w:rPr>
        <w:t xml:space="preserve"> rimariska nuka taitapa wagki, kunu </w:t>
      </w:r>
      <w:r>
        <w:rPr>
          <w:rFonts w:ascii="Garamond" w:hAnsi="Garamond"/>
          <w:sz w:val="26"/>
          <w:szCs w:val="26"/>
          <w:lang w:val="en-CO"/>
        </w:rPr>
        <w:t xml:space="preserve">— </w:t>
      </w:r>
      <w:r w:rsidRPr="002C113C">
        <w:rPr>
          <w:rFonts w:ascii="Garamond" w:hAnsi="Garamond"/>
          <w:sz w:val="26"/>
          <w:szCs w:val="26"/>
          <w:lang w:val="en-CO"/>
        </w:rPr>
        <w:t>; ¡kaipi mana niraianchu ñima!</w:t>
      </w:r>
    </w:p>
    <w:p w14:paraId="59E05C0A" w14:textId="30823950" w:rsidR="002C113C" w:rsidRDefault="002C113C" w:rsidP="002C113C">
      <w:pPr>
        <w:jc w:val="both"/>
        <w:rPr>
          <w:rFonts w:ascii="Garamond" w:hAnsi="Garamond"/>
          <w:sz w:val="26"/>
          <w:szCs w:val="26"/>
          <w:lang w:val="en-CO"/>
        </w:rPr>
      </w:pPr>
      <w:r w:rsidRPr="002C113C">
        <w:rPr>
          <w:rFonts w:ascii="Garamond" w:hAnsi="Garamond"/>
          <w:sz w:val="26"/>
          <w:szCs w:val="26"/>
          <w:lang w:val="en-CO"/>
        </w:rPr>
        <w:t>Ialirispa iachaikudiruta sug proyectil sina, uraikuspa saia sikadirupipas alpa urman chasa, iaikuska König-strasse pi, nispa kalpa mitikuska.</w:t>
      </w:r>
    </w:p>
    <w:p w14:paraId="712F28AD" w14:textId="77777777" w:rsidR="002C113C" w:rsidRDefault="002C113C" w:rsidP="002C113C">
      <w:pPr>
        <w:jc w:val="both"/>
        <w:rPr>
          <w:rFonts w:ascii="Garamond" w:hAnsi="Garamond"/>
          <w:sz w:val="26"/>
          <w:szCs w:val="26"/>
          <w:lang w:val="en-CO"/>
        </w:rPr>
      </w:pPr>
    </w:p>
    <w:p w14:paraId="42B08AC5" w14:textId="77777777" w:rsidR="002C113C" w:rsidRDefault="002C113C" w:rsidP="002C113C">
      <w:pPr>
        <w:jc w:val="both"/>
        <w:rPr>
          <w:rFonts w:ascii="Garamond" w:hAnsi="Garamond"/>
          <w:sz w:val="26"/>
          <w:szCs w:val="26"/>
          <w:lang w:val="en-CO"/>
        </w:rPr>
      </w:pPr>
    </w:p>
    <w:p w14:paraId="6C4A2241" w14:textId="5AC519F3" w:rsidR="002C113C" w:rsidRDefault="002C113C" w:rsidP="002C113C">
      <w:pPr>
        <w:jc w:val="both"/>
        <w:rPr>
          <w:rFonts w:ascii="Garamond" w:hAnsi="Garamond"/>
          <w:sz w:val="26"/>
          <w:szCs w:val="26"/>
          <w:lang w:val="en-CO"/>
        </w:rPr>
      </w:pPr>
    </w:p>
    <w:p w14:paraId="568173A4" w14:textId="77777777" w:rsidR="002C113C" w:rsidRDefault="002C113C">
      <w:pPr>
        <w:rPr>
          <w:rFonts w:ascii="Garamond" w:hAnsi="Garamond"/>
          <w:sz w:val="26"/>
          <w:szCs w:val="26"/>
          <w:lang w:val="en-CO"/>
        </w:rPr>
      </w:pPr>
      <w:r>
        <w:rPr>
          <w:rFonts w:ascii="Garamond" w:hAnsi="Garamond"/>
          <w:sz w:val="26"/>
          <w:szCs w:val="26"/>
          <w:lang w:val="en-CO"/>
        </w:rPr>
        <w:br w:type="page"/>
      </w:r>
    </w:p>
    <w:p w14:paraId="3F3E37CA" w14:textId="77F2F2D0" w:rsidR="002C113C" w:rsidRPr="00A111CC" w:rsidRDefault="002C113C" w:rsidP="002C113C">
      <w:pPr>
        <w:pStyle w:val="Title"/>
        <w:jc w:val="center"/>
        <w:rPr>
          <w:rFonts w:ascii="Palatino Linotype" w:hAnsi="Palatino Linotype"/>
          <w:color w:val="000000" w:themeColor="text1"/>
          <w:lang w:val="en-CO"/>
        </w:rPr>
      </w:pPr>
      <w:r w:rsidRPr="00A111CC">
        <w:rPr>
          <w:rFonts w:ascii="Palatino Linotype" w:hAnsi="Palatino Linotype"/>
          <w:color w:val="000000" w:themeColor="text1"/>
          <w:lang w:val="en-CO"/>
        </w:rPr>
        <w:lastRenderedPageBreak/>
        <w:t>I</w:t>
      </w:r>
      <w:r>
        <w:rPr>
          <w:rFonts w:ascii="Palatino Linotype" w:hAnsi="Palatino Linotype"/>
          <w:color w:val="000000" w:themeColor="text1"/>
          <w:lang w:val="en-CO"/>
        </w:rPr>
        <w:t>V</w:t>
      </w:r>
    </w:p>
    <w:p w14:paraId="5856B68E" w14:textId="7AE9BA03"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¿Riskachu? </w:t>
      </w:r>
      <w:r>
        <w:rPr>
          <w:rFonts w:ascii="Garamond" w:hAnsi="Garamond"/>
          <w:sz w:val="26"/>
          <w:szCs w:val="26"/>
          <w:lang w:val="en-CO"/>
        </w:rPr>
        <w:t xml:space="preserve">— </w:t>
      </w:r>
      <w:r w:rsidRPr="008928D5">
        <w:rPr>
          <w:rFonts w:ascii="Garamond" w:hAnsi="Garamond"/>
          <w:sz w:val="26"/>
          <w:szCs w:val="26"/>
          <w:lang w:val="en-CO"/>
        </w:rPr>
        <w:t xml:space="preserve"> Tapuska Marta, llugsiriska utka kawangapa pungu wichkai ajai sinchi wasi kulluchigta uiaspa. </w:t>
      </w:r>
    </w:p>
    <w:p w14:paraId="11A6390F" w14:textId="48A876B0"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 </w:t>
      </w:r>
      <w:r>
        <w:rPr>
          <w:rFonts w:ascii="Garamond" w:hAnsi="Garamond"/>
          <w:sz w:val="26"/>
          <w:szCs w:val="26"/>
          <w:lang w:val="en-CO"/>
        </w:rPr>
        <w:t xml:space="preserve">— </w:t>
      </w:r>
      <w:r w:rsidRPr="008928D5">
        <w:rPr>
          <w:rFonts w:ascii="Garamond" w:hAnsi="Garamond"/>
          <w:sz w:val="26"/>
          <w:szCs w:val="26"/>
          <w:lang w:val="en-CO"/>
        </w:rPr>
        <w:t xml:space="preserve">Ari </w:t>
      </w:r>
      <w:r>
        <w:rPr>
          <w:rFonts w:ascii="Garamond" w:hAnsi="Garamond"/>
          <w:sz w:val="26"/>
          <w:szCs w:val="26"/>
          <w:lang w:val="en-CO"/>
        </w:rPr>
        <w:t xml:space="preserve">— </w:t>
      </w:r>
      <w:r w:rsidRPr="008928D5">
        <w:rPr>
          <w:rFonts w:ascii="Garamond" w:hAnsi="Garamond"/>
          <w:sz w:val="26"/>
          <w:szCs w:val="26"/>
          <w:lang w:val="en-CO"/>
        </w:rPr>
        <w:t xml:space="preserve"> Ainiskani</w:t>
      </w:r>
      <w:r>
        <w:rPr>
          <w:rFonts w:ascii="Garamond" w:hAnsi="Garamond"/>
          <w:sz w:val="26"/>
          <w:szCs w:val="26"/>
          <w:lang w:val="en-CO"/>
        </w:rPr>
        <w:t xml:space="preserve">— </w:t>
      </w:r>
      <w:r w:rsidRPr="008928D5">
        <w:rPr>
          <w:rFonts w:ascii="Garamond" w:hAnsi="Garamond"/>
          <w:sz w:val="26"/>
          <w:szCs w:val="26"/>
          <w:lang w:val="en-CO"/>
        </w:rPr>
        <w:t>, riskami.</w:t>
      </w:r>
    </w:p>
    <w:p w14:paraId="30E7B543" w14:textId="41A76EEE"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¿Paima mikui?</w:t>
      </w:r>
    </w:p>
    <w:p w14:paraId="4421A9C0" w14:textId="68131AA1"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Kunapuncha mana mikungachu wasipi</w:t>
      </w:r>
    </w:p>
    <w:p w14:paraId="5A79FF7E" w14:textId="31A98112"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¿Paipa chisi mikui?</w:t>
      </w:r>
    </w:p>
    <w:p w14:paraId="154B6F53" w14:textId="1B78927B"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Mana mikugsamungachu</w:t>
      </w:r>
    </w:p>
    <w:p w14:paraId="09FA81DF" w14:textId="17D49337"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¿Imata niwangui kam, turi Alex?</w:t>
      </w:r>
    </w:p>
    <w:p w14:paraId="6A54FCC2" w14:textId="63F66F42"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Mana, Marta: ñi pai ñi nukanchi mana mikungapa kanchichu ikuti. Nuka taitapa  Lidenbrock wagki munariskami churangapa nukanchita amchikuna mana chachinkama ima niraiagta chi wirusu garrapata kuna junda karapi, nisunchi, nuka kawani chasa, mana rigchanchu allikangasina chachinga ima niraiagta.  </w:t>
      </w:r>
    </w:p>
    <w:p w14:paraId="597199E2" w14:textId="0FD5F4A3"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¡Apai nukanchi, nigpi! ¡Wañungapami kanchi iaskaimanda!</w:t>
      </w:r>
    </w:p>
    <w:p w14:paraId="76295328"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Mana munaskani willaringa, iachaspa imasa uma nana kagta nuka taitapa wagki, chimi kaska, sutipa nispa, kasa wajuaii sullakuska tukui nukanchita. </w:t>
      </w:r>
    </w:p>
    <w:p w14:paraId="2A68207D"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Kridu maki kuadur; kutisga ianunga ukuna, wikillarispa.</w:t>
      </w:r>
    </w:p>
    <w:p w14:paraId="77B33818"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Nuka sapalla kaura, iuiariwa ringapami kani Graüben ta parlangapa tukui; nigpi, ¿Imasa iugsinga wasimanda? ¿Nuka taitapa wagki kutimuspa kaiawagsamugpi, ikuti apachingapa chi rurai logográfico sutita upa tukuchingasi kaska sutipa nispa ruku Egipto tapas? ¿Imasi kamgapa kansa nuka mana ainigpi? </w:t>
      </w:r>
    </w:p>
    <w:p w14:paraId="317BE502"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Richawarka alli rurai kangapami ka mana rii ñi maima. Chiuralla, pasarikuska sug mineralogísta  Besanzón manda kachamuska kaska nukanchita sugllapi sug geoda silícea kuana chaikuska suiuchingapa. Chi rurai kallariskani, agllaskani, sutichiskani, nispa churaskani paipa kawachidirupi tukui chi utku rumikunata iukaskakuna ukuma uchulla piti waira wawakuna. </w:t>
      </w:r>
    </w:p>
    <w:p w14:paraId="790D53F7"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Sutipa nispa ñi maillallapas mana iuiakuskanichu ima rurakuskamanda: chi wirusu ruku kara mana anchuriwaskachu nukapa iuiaimanda. Uma muiumi kaskani ugnariskasinami </w:t>
      </w:r>
      <w:r w:rsidRPr="008928D5">
        <w:rPr>
          <w:rFonts w:ascii="Garamond" w:hAnsi="Garamond"/>
          <w:sz w:val="26"/>
          <w:szCs w:val="26"/>
          <w:lang w:val="en-CO"/>
        </w:rPr>
        <w:lastRenderedPageBreak/>
        <w:t xml:space="preserve">iachiwakuska sug uchulla iuiaimanda. Iachiwakuskami iachagsina sug giru imakuna pasaringapa kagta.  </w:t>
      </w:r>
    </w:p>
    <w:p w14:paraId="0F5B2D8F"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Sug ura kuitapi, geoda kuna kaskakunami sulluchiska imasa kangasina, nispa sakiriskani urmangapa sug iambu katachiska banku Utrecht suti awai iukaskapi, makikuna waskuchiska uma kimiriska chi bankupa wasapi. Sindichiskani nukapa suni pukudiru espuma wa ruraska, kaska sug náyade sina rigcha ajai raku sirikugsina, nispa kasilla kidaskani kawaspa imasami pullu ianaichispa apakuska nukapa ninfa ta mailla mailla. Sugllai iachaskani uianga iachangapa chaki puriikuna uiarigta wichai sikadirupi, mana ñima uiaspa. ¿Maipisik nuka taitapa wagki kaska? nukapa iuiaipi kawariwadur kaska kalpakugta atun sacha calzada Altona sutikuna ukuma, runsirispa, takaspa tapia kunata kikinpa iasa tawinawa, saruspa ugsakunata, cardo kunata uma pitispa cigüeña kuna samanakuskata rigchachispa. </w:t>
      </w:r>
    </w:p>
    <w:p w14:paraId="37EF7FF8"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¿Kutimuskacha wajtaspa u wajtai tukuspa? ¿binsispa chachingapa kaskata u chi kaska kikinmandapas ialigta sinchi?</w:t>
      </w:r>
    </w:p>
    <w:p w14:paraId="7A0D2FB2"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Nukakin chasakuna tapurikunkama, aisaskani kunusu chi panga kilkaskakuna iukaskata chi mana intindiridiru kilkaskakunawa nukakimpa makikuna chasa tindusca, nukakinta rimarispa achka biaji: </w:t>
      </w:r>
    </w:p>
    <w:p w14:paraId="66EBC15D" w14:textId="69A463B7"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¿kai imata niralla?  </w:t>
      </w:r>
    </w:p>
    <w:p w14:paraId="7D65F6CE"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Munaskani churanga sugllapi chi kilkaikunata sug rimaikuna iugsichukuna nispa; ianga chasa rurani. Iangallami sugllapi churariska sug sug, iskai iskai, kimsa kimsa, pichka pichka, sugta sugta: imasapas churaspa manima allikaskachu iachangapa ima nirallagta. Imasapipas, kawaskani chi kilkaikuna chunga chusku uramanda, chunga pichka uramanda, nispa chunga sugta uramanda tukugsamuskakunami sug inglesa rimaii niralla ice, nispa kawaskani iskai chunga chusku kilkai, iskai chunga pichka kilkai, iskai chunga sugta kilkaiwa ruranakuska kasa rimai sir chi kallumandallatata. Ña tukuchingapa, kawaskani tukui kikin panga kilkaskapi iskai jilarallaskapi kimsa jilarallaskapipas, nirallaska rimaii latina kunapi kasa rota, mutabile, ira, nec atra pas.  </w:t>
      </w:r>
    </w:p>
    <w:p w14:paraId="4BBA3DDD" w14:textId="52FF4229"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¡Kukumanda! </w:t>
      </w:r>
      <w:r>
        <w:rPr>
          <w:rFonts w:ascii="Garamond" w:hAnsi="Garamond"/>
          <w:sz w:val="26"/>
          <w:szCs w:val="26"/>
          <w:lang w:val="en-CO"/>
        </w:rPr>
        <w:t xml:space="preserve">— </w:t>
      </w:r>
      <w:r w:rsidRPr="008928D5">
        <w:rPr>
          <w:rFonts w:ascii="Garamond" w:hAnsi="Garamond"/>
          <w:sz w:val="26"/>
          <w:szCs w:val="26"/>
          <w:lang w:val="en-CO"/>
        </w:rPr>
        <w:t xml:space="preserve">nigpi iuiarini </w:t>
      </w:r>
      <w:r>
        <w:rPr>
          <w:rFonts w:ascii="Garamond" w:hAnsi="Garamond"/>
          <w:sz w:val="26"/>
          <w:szCs w:val="26"/>
          <w:lang w:val="en-CO"/>
        </w:rPr>
        <w:t xml:space="preserve">— </w:t>
      </w:r>
      <w:r w:rsidRPr="008928D5">
        <w:rPr>
          <w:rFonts w:ascii="Garamond" w:hAnsi="Garamond"/>
          <w:sz w:val="26"/>
          <w:szCs w:val="26"/>
          <w:lang w:val="en-CO"/>
        </w:rPr>
        <w:t xml:space="preserve"> kai katimanda rimaii ringchankuna kuangapa kagsina ima nirallagta nuka taitapa wagkita ima kallupimi ka kilkaska chi panga. Chasallatata, chusku jilarallaskapi kawanimi kuti sug rimai lucro kai niralla iaiallug sachuku. Kuti kimsa jilapi nirallami sug rimai uiari tabiled, imata niipa kawarimi hebreo kallumanda llugsiska, tukuriska jilapi kawari kuti sug rimaikuna niralla mer, arc, mere pas kankunami francés kallumanda llugsiska.    </w:t>
      </w:r>
    </w:p>
    <w:p w14:paraId="42E418E2"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lastRenderedPageBreak/>
        <w:t xml:space="preserve">¡Chi kaskami upa tukungapa! ¡Chusku sugrischa kallukuna suk mana intindi rimaipi! ¿Imapita rigcharkakuna paipura kai rimaikuna chiri muruchu iaku, señor, cólera, cruel, iaiallug sachuku, mudable, madre, arco, atun iakupas? Ñugpa rimaii tatima rimaillawami rigchaskakuna maillallapas, nisunchi sug panga Islandia pi kilkaska kagmanda allillami rigcharka rimarichu chiri muruchu iakumanda atun iakuwa sugllapi. Ña, kai mana kaskachu tukui ima nimistiska, kaskami mailla, intindingapa chi critograma ta. </w:t>
      </w:r>
    </w:p>
    <w:p w14:paraId="3C05AF07" w14:textId="73AC0008"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Maikanwa makanakugsinami kaska, rigchakuska manima binsingasina; nukapa umamanda iugsikuskami nina sindi, nuka ñawi muru</w:t>
      </w:r>
      <w:r>
        <w:rPr>
          <w:rFonts w:ascii="Garamond" w:hAnsi="Garamond"/>
          <w:sz w:val="26"/>
          <w:szCs w:val="26"/>
          <w:lang w:val="en-CO"/>
        </w:rPr>
        <w:t xml:space="preserve"> </w:t>
      </w:r>
      <w:r w:rsidRPr="008928D5">
        <w:rPr>
          <w:rFonts w:ascii="Garamond" w:hAnsi="Garamond"/>
          <w:sz w:val="26"/>
          <w:szCs w:val="26"/>
          <w:lang w:val="en-CO"/>
        </w:rPr>
        <w:t xml:space="preserve">amsaiaska iapa chi pangata kawakuspa; patsag kimsa chunga iska kilkai rigchaskakuna nukakinta muiuchiwanakugsina chi kulki wikichu kawari wairapi nukanchipa umaladuta iacha muikunga iawar umapi jundaura chasa. </w:t>
      </w:r>
    </w:p>
    <w:p w14:paraId="41186AEC"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Urmaskanimi sug muskuikuna kawakugsina; chukariwaska; nimistikuskani iambu waira. Mana iachani imasa chi pangawa nukakin wairachiriskani, chapsikura chi pangata allikawaska kawangapa chi pangapa kati ñawita ñugpaladu ñawitapas.  </w:t>
      </w:r>
    </w:p>
    <w:p w14:paraId="60CAAF3B"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Nukapa ugnariskata iachita tapuichi, chasa pangata chapsikura manunailla, katinimanda pangapa ñawi ialiska nuka ñawipa ñugpaladu, iachiwa kawagsina allilla sug rimaii latina suti kallumandakuna, kasa craterem, terrestre sugkunapas.  </w:t>
      </w:r>
    </w:p>
    <w:p w14:paraId="61B9B361" w14:textId="54B2DA90"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Chiura ajai sinchi punchaiarigsamuska nukapa iaia: ña iuiariwagsamu iamasa iachanga chipi ima nirallagta. Iachangapa ima chipi nirallagta mana chaiaskachu chi pangata puncha ñugpamallapas churanga. Manima. Allikaskami ninga kalpa chipi ima nikugta imasami kilkachiska kaska chasalla. Tukui sumaglla iuiariskakuna</w:t>
      </w:r>
      <w:r>
        <w:rPr>
          <w:rFonts w:ascii="Garamond" w:hAnsi="Garamond"/>
          <w:sz w:val="26"/>
          <w:szCs w:val="26"/>
          <w:lang w:val="en-CO"/>
        </w:rPr>
        <w:t xml:space="preserve"> </w:t>
      </w:r>
      <w:r w:rsidRPr="008928D5">
        <w:rPr>
          <w:rFonts w:ascii="Garamond" w:hAnsi="Garamond"/>
          <w:sz w:val="26"/>
          <w:szCs w:val="26"/>
          <w:lang w:val="en-CO"/>
        </w:rPr>
        <w:t xml:space="preserve">iachachig tukugsamuska; imasa pai niskasina chaiaska churangapa kilkaikunata, ima kallumadami kaska chi kilkaikuna pangapi kilkachiska. Astikallachu pisikuska nuka taitapa wagki iachangapa awanimanda urakama ima nirallagta chi latin rimaikunapi, chi astika pisikuskata tariskani mana maskaspalla. </w:t>
      </w:r>
    </w:p>
    <w:p w14:paraId="2C23777E"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Mana kanchu iapa muruchu iuiaringapa nuka kusikui kausangapa kagta. Nuka ñawimurukuna amsaiaskasina tukuskakuna manima allikawaskachu allilla kawangapa. Pangata sitachiskani banguisa awalla, pisiwakuskami kawaii kallaringapalla iachangapa ima chipi nirallagta. </w:t>
      </w:r>
    </w:p>
    <w:p w14:paraId="67ABDBC9"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Unaipi allikawaska suma samai kachagsamungapa. Iuiariwa muiuringapamikani iskai biaji kaskani chi sullu, chugchuikunata sakingapa, chiuramanda sumaglla tiarigriskani chi atun bankupi. </w:t>
      </w:r>
    </w:p>
    <w:p w14:paraId="471BA501"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"Kawasunchi imami niku" nukakinta rimariskani, achka waira jundachispa nukapa iura sunguma. </w:t>
      </w:r>
    </w:p>
    <w:p w14:paraId="37E28C14" w14:textId="2EC01248"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lastRenderedPageBreak/>
        <w:t>Kumuriskani banguisa awalla, churaskani diduta sug sug tukui kilkaikunapi, mana chugchuspalla</w:t>
      </w:r>
      <w:r>
        <w:rPr>
          <w:rFonts w:ascii="Garamond" w:hAnsi="Garamond"/>
          <w:sz w:val="26"/>
          <w:szCs w:val="26"/>
          <w:lang w:val="en-CO"/>
        </w:rPr>
        <w:t xml:space="preserve"> </w:t>
      </w:r>
      <w:r w:rsidRPr="008928D5">
        <w:rPr>
          <w:rFonts w:ascii="Garamond" w:hAnsi="Garamond"/>
          <w:sz w:val="26"/>
          <w:szCs w:val="26"/>
          <w:lang w:val="en-CO"/>
        </w:rPr>
        <w:t xml:space="preserve">mana samaspalla ñi sugmailla. Niskani tukui ima chipi niraiaskata sinchi rimaspa. ¡Upalla kidagasina iachiwaska manchaipas apiwagsamuska! Chiuralla iachiwaska sug rayo ima kuchuwagsina. ¡Imasa! ¡nuka tukuchikuskani kawai chipi ima nirallagta, tukugsamuska! sug runa kaska tuku wapu iaikungapa... </w:t>
      </w:r>
    </w:p>
    <w:p w14:paraId="0924A1C7" w14:textId="38169093"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¡Juañi! </w:t>
      </w:r>
      <w:r>
        <w:rPr>
          <w:rFonts w:ascii="Garamond" w:hAnsi="Garamond"/>
          <w:sz w:val="26"/>
          <w:szCs w:val="26"/>
          <w:lang w:val="en-CO"/>
        </w:rPr>
        <w:t xml:space="preserve">— </w:t>
      </w:r>
      <w:r w:rsidRPr="008928D5">
        <w:rPr>
          <w:rFonts w:ascii="Garamond" w:hAnsi="Garamond"/>
          <w:sz w:val="26"/>
          <w:szCs w:val="26"/>
          <w:lang w:val="en-CO"/>
        </w:rPr>
        <w:t>niskani chungarispa</w:t>
      </w:r>
      <w:r>
        <w:rPr>
          <w:rFonts w:ascii="Garamond" w:hAnsi="Garamond"/>
          <w:sz w:val="26"/>
          <w:szCs w:val="26"/>
          <w:lang w:val="en-CO"/>
        </w:rPr>
        <w:t xml:space="preserve">— </w:t>
      </w:r>
      <w:r w:rsidRPr="008928D5">
        <w:rPr>
          <w:rFonts w:ascii="Garamond" w:hAnsi="Garamond"/>
          <w:sz w:val="26"/>
          <w:szCs w:val="26"/>
          <w:lang w:val="en-CO"/>
        </w:rPr>
        <w:t xml:space="preserve">; mana, mana; ¡nuka taitapa wagki ñimaura mana iukanchu iachanga! ¡Pisikumi chi puriimadalla iachachu! Munangapa chiuralla ikuti chi purii rurangapa ñi pipas mana allikachu kasilla kai ningapa. Sug geólogo chituku alli iachi, purii kallarinsami maituku imapas ninakugpi, nukatapas pusawaspa, ña mana kutimungata; ¡ñimaura! </w:t>
      </w:r>
    </w:p>
    <w:p w14:paraId="5D5EFFD8"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Taririkuskani ajaii samai pisi, mana iachariwa imasa ninga kagta. </w:t>
      </w:r>
    </w:p>
    <w:p w14:paraId="67BA08D0" w14:textId="384D8E0F"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Mana, mana; chi mana kangachu </w:t>
      </w:r>
      <w:r>
        <w:rPr>
          <w:rFonts w:ascii="Garamond" w:hAnsi="Garamond"/>
          <w:sz w:val="26"/>
          <w:szCs w:val="26"/>
          <w:lang w:val="en-CO"/>
        </w:rPr>
        <w:t xml:space="preserve">— </w:t>
      </w:r>
      <w:r w:rsidRPr="008928D5">
        <w:rPr>
          <w:rFonts w:ascii="Garamond" w:hAnsi="Garamond"/>
          <w:sz w:val="26"/>
          <w:szCs w:val="26"/>
          <w:lang w:val="en-CO"/>
        </w:rPr>
        <w:t xml:space="preserve">niskani ajai sinchi </w:t>
      </w:r>
      <w:r>
        <w:rPr>
          <w:rFonts w:ascii="Garamond" w:hAnsi="Garamond"/>
          <w:sz w:val="26"/>
          <w:szCs w:val="26"/>
          <w:lang w:val="en-CO"/>
        </w:rPr>
        <w:t xml:space="preserve">— </w:t>
      </w:r>
      <w:r w:rsidRPr="008928D5">
        <w:rPr>
          <w:rFonts w:ascii="Garamond" w:hAnsi="Garamond"/>
          <w:sz w:val="26"/>
          <w:szCs w:val="26"/>
          <w:lang w:val="en-CO"/>
        </w:rPr>
        <w:t>;Nuka iachaskani imasa mana sakinga chasakuna rurai kaiarichu chi tirano nuka taitapa wagki, rurasami ima ministiska mana sakingapa. Kai pangata muiuchikuspa, pudimi</w:t>
      </w:r>
      <w:r>
        <w:rPr>
          <w:rFonts w:ascii="Garamond" w:hAnsi="Garamond"/>
          <w:sz w:val="26"/>
          <w:szCs w:val="26"/>
          <w:lang w:val="en-CO"/>
        </w:rPr>
        <w:t xml:space="preserve">  c</w:t>
      </w:r>
      <w:r w:rsidRPr="008928D5">
        <w:rPr>
          <w:rFonts w:ascii="Garamond" w:hAnsi="Garamond"/>
          <w:sz w:val="26"/>
          <w:szCs w:val="26"/>
          <w:lang w:val="en-CO"/>
        </w:rPr>
        <w:t>hachinga chipi ima nirallaskata mana maskakuspalla. ¡Wagllichisunchi!</w:t>
      </w:r>
    </w:p>
    <w:p w14:paraId="6CFA5613" w14:textId="66F0F98A" w:rsidR="002C113C" w:rsidRDefault="008928D5" w:rsidP="008928D5">
      <w:pPr>
        <w:jc w:val="both"/>
        <w:rPr>
          <w:rFonts w:ascii="Garamond" w:hAnsi="Garamond"/>
          <w:sz w:val="26"/>
          <w:szCs w:val="26"/>
          <w:lang w:val="en-CO"/>
        </w:rPr>
      </w:pPr>
      <w:r w:rsidRPr="008928D5">
        <w:rPr>
          <w:rFonts w:ascii="Garamond" w:hAnsi="Garamond"/>
          <w:sz w:val="26"/>
          <w:szCs w:val="26"/>
          <w:lang w:val="en-CO"/>
        </w:rPr>
        <w:t>Nina puiu iugsidirupi chara tiaska nina shiba, nigpi, aisaspa ajai sinchi nuka makikunawa chi pangata wirusu kara Saknussemm pawa sugllapi, nina ukuma ña churangapa kaskani, chasa wagllichingapa chituku mana alli iachaita, chiura iachaikudirumanda pungu paskariska nuka taitapa wagki saiarigsamuska umbral pi.</w:t>
      </w:r>
    </w:p>
    <w:p w14:paraId="7654A76C" w14:textId="1924BF5C" w:rsidR="008928D5" w:rsidRDefault="008928D5" w:rsidP="008928D5">
      <w:pPr>
        <w:jc w:val="both"/>
        <w:rPr>
          <w:rFonts w:ascii="Garamond" w:hAnsi="Garamond"/>
          <w:sz w:val="26"/>
          <w:szCs w:val="26"/>
          <w:lang w:val="en-CO"/>
        </w:rPr>
      </w:pPr>
    </w:p>
    <w:p w14:paraId="31CDDE40" w14:textId="77777777" w:rsidR="008928D5" w:rsidRDefault="008928D5">
      <w:pPr>
        <w:rPr>
          <w:rFonts w:ascii="Garamond" w:hAnsi="Garamond"/>
          <w:sz w:val="26"/>
          <w:szCs w:val="26"/>
          <w:lang w:val="en-CO"/>
        </w:rPr>
      </w:pPr>
      <w:r>
        <w:rPr>
          <w:rFonts w:ascii="Garamond" w:hAnsi="Garamond"/>
          <w:sz w:val="26"/>
          <w:szCs w:val="26"/>
          <w:lang w:val="en-CO"/>
        </w:rPr>
        <w:br w:type="page"/>
      </w:r>
    </w:p>
    <w:p w14:paraId="41D40F12" w14:textId="7F530CDD" w:rsidR="008928D5" w:rsidRPr="00A111CC" w:rsidRDefault="008928D5" w:rsidP="008928D5">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V</w:t>
      </w:r>
    </w:p>
    <w:p w14:paraId="6FA9E8A3"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Iukaskani chiuralla kutichinga maipi taskallapita chi giru tariska pangata banguisa awalla.</w:t>
      </w:r>
    </w:p>
    <w:p w14:paraId="644EBABC"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Iachachig Lidenbrock rigchakuska kagsina ajai iakiimanda. Sinchi iuiaikuna mana sakinakuska ñimapa. Sutipa nispa llugsiska chiura riskami iuiaringapa imasa agllaringasina tukui ima allikagta rurangapa, nispa kutimukuska ikuti chi kilkaikunata sugrischa chapugsamunga.  </w:t>
      </w:r>
    </w:p>
    <w:p w14:paraId="3B5EB25D"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Nispa, tiariska paipa bankupi, sug kilkadiruta makiwa aisaspa kilkai kallariska imasa ruraikuna apachingapa chaiakugta, rigchaska kilkakugsina sug iupag algebráico sutikuna. </w:t>
      </w:r>
    </w:p>
    <w:p w14:paraId="3AED5B20"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Nuka kawapukuskani paipa makikuna imasa chugchunakuskata, mana chingachispalla maillallapas ima rurakuskata. ¿Ima chachiikunata pudiska iugsinga imaurapas? Chugchukuskani mana iachari imasa, nisunchi chi chapuskasina kaskata tarispa imasa suma allichingapa, tukui chiuramanda tapuikuna ña mana kangapa kaskakunachu nimistidu. </w:t>
      </w:r>
    </w:p>
    <w:p w14:paraId="3ECD9D16"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Almaska kimsa urasina mana ñima rimarispalla, mana uma atarichispalla, anchuchispa ima kilkaskata nispa ikuti kilkaspa, aspispa, kallarispa ikuti waranga biajisina. </w:t>
      </w:r>
    </w:p>
    <w:p w14:paraId="158B0B6C" w14:textId="0DA81948"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Nuka allilla iachaskani, pai tarigpi ñambi imasa chi kilkaikunata sumaglla allichingapa, taringapami kaska chipi ima nikuskata. Chasallata mana nikunichu nuka mana iachagta iskai chuga kilkaikunawa allikami chapuspa rurangapa iskai quinquillon kuna, chusku patsag kimsa chunga iskai</w:t>
      </w:r>
      <w:r>
        <w:rPr>
          <w:rFonts w:ascii="Garamond" w:hAnsi="Garamond"/>
          <w:sz w:val="26"/>
          <w:szCs w:val="26"/>
          <w:lang w:val="en-CO"/>
        </w:rPr>
        <w:t xml:space="preserve"> </w:t>
      </w:r>
      <w:r w:rsidRPr="008928D5">
        <w:rPr>
          <w:rFonts w:ascii="Garamond" w:hAnsi="Garamond"/>
          <w:sz w:val="26"/>
          <w:szCs w:val="26"/>
          <w:lang w:val="en-CO"/>
        </w:rPr>
        <w:t>cuatrillon kuna, iskun patsag iskai trillon kuna, pusag waranga kanchis patsag sugta atun waranga,  sugta patsag chusku chunga waranga chapuikuna.</w:t>
      </w:r>
    </w:p>
    <w:p w14:paraId="1241FABD"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Kunaura nisunchi, chi panga iukaska patsag kinsa chunga iskai kilkaikuna, chikunamanda iupag ni maituku sugrigcha rimaikunami iugsinkuna chimanda kami ruraska partsag kinsa chunga kimsa kilkaikunawa, chillapita, chi kilkai pangapi kawaspa maikan uchullusuladubanda iukami patsag kimsa chunga kimsa cifra kuna, chituku achka chapuchiikuna allikaskawa manima allikanchu iuiaringapallapas, chiwan kaskani kasilla, chasa ruraspa manima chachingapa kaskachu ima chipi nikuskata.  </w:t>
      </w:r>
    </w:p>
    <w:p w14:paraId="083CE999"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Chikama, puncha ialispami rikuska, tutaiagsamuspa upalla kanchaladu ña kaska; chikama nuka taitapa wagki, kumurirallaska paipa ruraikunawa, mana kawakuska ñi uiakuska ñi pita, ñi alli Marta jimllatapas pungu maillalla paskaspa nigriska:  </w:t>
      </w:r>
    </w:p>
    <w:p w14:paraId="23DA4A41" w14:textId="13191D2F" w:rsidR="008928D5" w:rsidRPr="008928D5" w:rsidRDefault="008928D5" w:rsidP="008928D5">
      <w:pPr>
        <w:jc w:val="both"/>
        <w:rPr>
          <w:rFonts w:ascii="Garamond" w:hAnsi="Garamond"/>
          <w:sz w:val="26"/>
          <w:szCs w:val="26"/>
          <w:lang w:val="en-CO"/>
        </w:rPr>
      </w:pPr>
      <w:r>
        <w:rPr>
          <w:rFonts w:ascii="Garamond" w:hAnsi="Garamond"/>
          <w:sz w:val="26"/>
          <w:szCs w:val="26"/>
          <w:lang w:val="en-CO"/>
        </w:rPr>
        <w:lastRenderedPageBreak/>
        <w:t xml:space="preserve">— </w:t>
      </w:r>
      <w:r w:rsidRPr="008928D5">
        <w:rPr>
          <w:rFonts w:ascii="Garamond" w:hAnsi="Garamond"/>
          <w:sz w:val="26"/>
          <w:szCs w:val="26"/>
          <w:lang w:val="en-CO"/>
        </w:rPr>
        <w:t xml:space="preserve"> ¿Taita kunan tutakas mikunkanguichu?</w:t>
      </w:r>
    </w:p>
    <w:p w14:paraId="5186CB87" w14:textId="159513B6"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Marta iukaska anchuringa mana ainii tukuspalla. Nukakinmanda rimaspa, </w:t>
      </w:r>
      <w:r>
        <w:rPr>
          <w:rFonts w:ascii="Garamond" w:hAnsi="Garamond"/>
          <w:sz w:val="26"/>
          <w:szCs w:val="26"/>
          <w:lang w:val="en-CO"/>
        </w:rPr>
        <w:t>u</w:t>
      </w:r>
      <w:r w:rsidRPr="008928D5">
        <w:rPr>
          <w:rFonts w:ascii="Garamond" w:hAnsi="Garamond"/>
          <w:sz w:val="26"/>
          <w:szCs w:val="26"/>
          <w:lang w:val="en-CO"/>
        </w:rPr>
        <w:t xml:space="preserve">nai sinchillarispa kaskauramanda, iachiwaska sug ajai muruchu muskuimanda apii tukukugsina, nispa puñuriskani sug tiaridiru awalla, nuka taitapa wagki chara kankama paipa washju ruraikunawa apiriska.  </w:t>
      </w:r>
    </w:p>
    <w:p w14:paraId="3B3ADD40"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Kallandi rigchariura, mana saikuska almadursina, charami nuka taitapa wagki chipi pagcharallaska. Puka ñawimurukuna tukuska, linsu rigcha, agchakunapas chapu iapa makiwa tantiarikuspa, paipa pukusu ñawi tullukuna willanakuskami imasami makanakugsina pakariska kagta chi maskakuska iachaikunawa mana taringa allikaska, kikimpa iaita saikuchiska uma nanagta, chituku unai iuiarispa tuakuskamanda. </w:t>
      </w:r>
    </w:p>
    <w:p w14:paraId="1D7277A8" w14:textId="1253AD59"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Sutipa iukasa ninga, apai rigchawaska. Maituku imakunapaschas iukani paimanda rimaringa, nuka iachii kulluriskami paimanda. Pai kaskami chingaskasina chi ruraikunapi. Ñi kunuringapagllapas mana iuiariska. Tukui paipa kausa samai iukaskami churaska suglla munaipi, chasa paipa kunuriikuna mana iachaskakuna imasa iugsinga, kaskami iapa</w:t>
      </w:r>
      <w:r>
        <w:rPr>
          <w:rFonts w:ascii="Garamond" w:hAnsi="Garamond"/>
          <w:sz w:val="26"/>
          <w:szCs w:val="26"/>
          <w:lang w:val="en-CO"/>
        </w:rPr>
        <w:t xml:space="preserve"> </w:t>
      </w:r>
      <w:r w:rsidRPr="008928D5">
        <w:rPr>
          <w:rFonts w:ascii="Garamond" w:hAnsi="Garamond"/>
          <w:sz w:val="26"/>
          <w:szCs w:val="26"/>
          <w:lang w:val="en-CO"/>
        </w:rPr>
        <w:t xml:space="preserve">manchangasina imasami kaska chasa, atarigsamuchu imaurapas ajai kunu.  </w:t>
      </w:r>
    </w:p>
    <w:p w14:paraId="4B65185C"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Nuka iachaskani imasa sug ñawillawa sambaichinga chituku muruchu tornillo paipa umata apiachikuskata. Sug rimaillami nimistikuska, ¡Imasapas kagpi mana munaskani rimaringa! </w:t>
      </w:r>
    </w:p>
    <w:p w14:paraId="00646156"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Nuka charirallaspa ajai alli sungu, ¿Imawata upalla kaskani kasakuna kagpi? Upalla kaskani nukakin alli iachiwangmanda. </w:t>
      </w:r>
    </w:p>
    <w:p w14:paraId="25F6C08A"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"Mana, mana" nukakin ukuma rimarikuskani, "mana rimaringapa kanichu". Allillami rigsini: Munangami ikutipas ringapa chi puriima ñi pitapas mana uiaspalla. Iukami paipa umapi sug ajai raura iuiaikuna, rurangamanda sug geólogo kuna mana ruraska kankuna chimanda, kikimpa kausaitapasmi iuka riskuaichinga. Upallami kangapa kani, chasallatata; wakachingapamikani wañunkama nuka mana munaspalla tariskata; paita willarisa chikunamanda nirallami wañui paita maskapukugsina. Chachichu chituku iacha kagpi; mana munanichu kaianigta kangapa paipa wañui ruraska kagsina. </w:t>
      </w:r>
    </w:p>
    <w:p w14:paraId="06452CA1"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Ña kasa ari nukakin niskauramanda, suiaskani makikuna markariska. Mana iachaskani kipama imami giru kausaikuna samungapa kagtakuna.  </w:t>
      </w:r>
    </w:p>
    <w:p w14:paraId="26CDCAB9"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Marta munaura iugsingapa wasimanda ringapa randidiruma, tariska pungu wichkaska, pungu paskadiruta manima tariska pungupi. ¿Pita anchuchiska kaska?; Pita kanga, kangapami ka nuka taitapa wagki, imakuna tandachigriska purigriskauramanda.</w:t>
      </w:r>
    </w:p>
    <w:p w14:paraId="14FE3C77" w14:textId="24AA800C"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lastRenderedPageBreak/>
        <w:t>¿Ruraskachu mana imapas iuiaspalla u kikin munaspachu chasa tukugsamuska? ¿Munakuskachu nukanchita iaskaiwa sugllapi watangapa? Iapa sinchi kawariwaska kagsina. ¿Imawata Marta nukawa iukaskanchi kasa giru kausaikuna apanakunga mana ñima ruraska kaspa? Nigpi iuiariskani ñugpata imakuna mana allilla ña kausariskamanda chi manchachiwaska. Chi watakuna ialiskakunapi, nuka taitapa wagki iachaska allichii rumikuna mineralógica ruraii suti chisianga, chiurakuna iachaska sug chusku chunga pusag urasina mana mikuspalla kanga kikinpa aillupas chasallata paipa iachaikuna taringapa nispalla. Iuiani chi punchakuna wigsa nanai apiwaska</w:t>
      </w:r>
      <w:r>
        <w:rPr>
          <w:rFonts w:ascii="Garamond" w:hAnsi="Garamond"/>
          <w:sz w:val="26"/>
          <w:szCs w:val="26"/>
          <w:lang w:val="en-CO"/>
        </w:rPr>
        <w:t xml:space="preserve"> </w:t>
      </w:r>
      <w:r w:rsidRPr="008928D5">
        <w:rPr>
          <w:rFonts w:ascii="Garamond" w:hAnsi="Garamond"/>
          <w:sz w:val="26"/>
          <w:szCs w:val="26"/>
          <w:lang w:val="en-CO"/>
        </w:rPr>
        <w:t xml:space="preserve">kai mana iukaska ñima alli sug ajai iaskai junda musumanda.  </w:t>
      </w:r>
    </w:p>
    <w:p w14:paraId="7862553A"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Risgchawaska nukanchi kindangapa kagnisna mana chaugpi punchamanda mikuiwa, kaina tutasinallatata kidaskanchi mana chisimanda mikuiwa chasa. Imapas kagpi, muruchu tukuskani mana sakiringapa iaskai bisiwachu. Marta kas, iakispa kawakuska giru iachipariju apigsamuskajimta. Kukata kas, iakiwakuskami mana wasimanda iugsingapami alligagpi mikuimanda mana iakiwakuskachu, maika kai kilkaita kawanakugkuna ñan iachanguichi imawa:       </w:t>
      </w:r>
    </w:p>
    <w:p w14:paraId="6F6C9485"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Nuka taitapa wagki mana samaspalla ruraikuna  kaspa, iachaska chingaringa sug ajai dédalo sina chapuska maskakuspa. Kausaskami kai alpamanda kanchaladu kagsina mana ñima kai alpamanda nimistigsina. </w:t>
      </w:r>
    </w:p>
    <w:p w14:paraId="338A954C"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Chaugpuncha urasina, iaskai ajai sinchi apiwagsamuska. Marta, maikan mana munagsina chasakuna ialikuskata, kainata mikuska tukui ima wakachiska despensa pi tiaskata; wasipi mana kidaska ñimaspa. Ima kagpipas, mana ñañuiachingapa nuka imasa kaskata chaiawaska ari ningapa imapas kagpi.</w:t>
      </w:r>
    </w:p>
    <w:p w14:paraId="668E5C80"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Mana munakuspa uiarigsamuska kagta ña iskai ura.  Nigpi kasa kaskakuna tukukuska iapa giru iachi, chiwan kallariskani ñawi murukuna paskaringa ima sutipa ialikuskama. Iuiariskani iapa nuka munaita karakuni chi pangata; iachiwa nuka taitapa wagki manima allilla kawangapa kagta willarigpi: iachiwa pai ianga kawachingapa kagta allilla nuka willaskawa; manima allikangapa kaskachu pai sakichu kai nunaska maskaikunata; tukuchingapa, iuiariskanimi kikintami illikangapa ka chachingapa ima chipi nikuskata, tarispa chi nuka pakaska charikuskani paita mana willaspalla. </w:t>
      </w:r>
    </w:p>
    <w:p w14:paraId="7E7F76CF"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Kasa iuiaikuna, kainakuna mana munakuskani kacharingapa, rigchawarka kunaura ajai alli kagsinakuna; nukakin iuiarini imawata chituku unaiaskani willaringapa, nigpi niskani willaringapami kani ima nuka iachaska. </w:t>
      </w:r>
    </w:p>
    <w:p w14:paraId="7AFDDB02"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Nigpi, maskaspa purikuskani imasa paiwa rimai kallaringa, chiura iachachig atarigsamuska, aisaska chutata, nispa iugsingasina tukugsamuska. </w:t>
      </w:r>
    </w:p>
    <w:p w14:paraId="77C7C6A5"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lastRenderedPageBreak/>
        <w:t>¡Mancharigsamuskani! ¡wasimanda iugsingapa nukanchita wasi ukuma sakispa…¡Chikas ñimaura!</w:t>
      </w:r>
    </w:p>
    <w:p w14:paraId="461CAFF0" w14:textId="3C4BA0D7"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Nuka taitapa wagki </w:t>
      </w:r>
      <w:r>
        <w:rPr>
          <w:rFonts w:ascii="Garamond" w:hAnsi="Garamond"/>
          <w:sz w:val="26"/>
          <w:szCs w:val="26"/>
          <w:lang w:val="en-CO"/>
        </w:rPr>
        <w:t xml:space="preserve">— </w:t>
      </w:r>
      <w:r w:rsidRPr="008928D5">
        <w:rPr>
          <w:rFonts w:ascii="Garamond" w:hAnsi="Garamond"/>
          <w:sz w:val="26"/>
          <w:szCs w:val="26"/>
          <w:lang w:val="en-CO"/>
        </w:rPr>
        <w:t xml:space="preserve"> niskamuskani.</w:t>
      </w:r>
    </w:p>
    <w:p w14:paraId="559657BD"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Ña rigchawaska pai manima uiawaska kagsina.</w:t>
      </w:r>
    </w:p>
    <w:p w14:paraId="03B0C76E" w14:textId="7D8D3033"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Nuka wagkipa taita Lidenbrock </w:t>
      </w:r>
      <w:r>
        <w:rPr>
          <w:rFonts w:ascii="Garamond" w:hAnsi="Garamond"/>
          <w:sz w:val="26"/>
          <w:szCs w:val="26"/>
          <w:lang w:val="en-CO"/>
        </w:rPr>
        <w:t xml:space="preserve">— </w:t>
      </w:r>
      <w:r w:rsidRPr="008928D5">
        <w:rPr>
          <w:rFonts w:ascii="Garamond" w:hAnsi="Garamond"/>
          <w:sz w:val="26"/>
          <w:szCs w:val="26"/>
          <w:lang w:val="en-CO"/>
        </w:rPr>
        <w:t xml:space="preserve"> niskani ikuti, sinchi rimaspa.</w:t>
      </w:r>
    </w:p>
    <w:p w14:paraId="2FDF6B4D" w14:textId="2EF7644C"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¿ima? </w:t>
      </w:r>
      <w:r>
        <w:rPr>
          <w:rFonts w:ascii="Garamond" w:hAnsi="Garamond"/>
          <w:sz w:val="26"/>
          <w:szCs w:val="26"/>
          <w:lang w:val="en-CO"/>
        </w:rPr>
        <w:t xml:space="preserve">— </w:t>
      </w:r>
      <w:r w:rsidRPr="008928D5">
        <w:rPr>
          <w:rFonts w:ascii="Garamond" w:hAnsi="Garamond"/>
          <w:sz w:val="26"/>
          <w:szCs w:val="26"/>
          <w:lang w:val="en-CO"/>
        </w:rPr>
        <w:t>ainirigsamuska mikan iacha rigcharigsamunga mancharispa chasa.</w:t>
      </w:r>
    </w:p>
    <w:p w14:paraId="2924467C" w14:textId="2A42DA86"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¿Imata iachanchi pungu paskadirumanda?</w:t>
      </w:r>
    </w:p>
    <w:p w14:paraId="6FB0D0E5" w14:textId="06B83890"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¿Maikan pungu paskadiru? ¿Pungumanda?</w:t>
      </w:r>
    </w:p>
    <w:p w14:paraId="6D4AD6D4" w14:textId="1F6F3FAD"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 Manima, manima; pangamanda.</w:t>
      </w:r>
    </w:p>
    <w:p w14:paraId="6B206399"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Iachachig kawawaska paipa allilla kawadirukunapa awalla, sutipa nispa kawaskachas nukapa fisonomía pi ima mana allilla kagta, chiwan aisawaska sinchi razumanda, nukata manara rimanga allikawagpi, tapuchiwaska kawaillawa.</w:t>
      </w:r>
    </w:p>
    <w:p w14:paraId="5499C3AA"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Imapas kagpi, ñimaura mana ñi pi kai alpipi ruraska kaskachu chasa tapuikuna.</w:t>
      </w:r>
    </w:p>
    <w:p w14:paraId="29F43DEE"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Nuka uma chapsikuskani wichai urai. </w:t>
      </w:r>
    </w:p>
    <w:p w14:paraId="19F89FE4"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Paipas uma chapsikuska apai nispa kawawakugsina, uma mui ima rimakugsina. </w:t>
      </w:r>
    </w:p>
    <w:p w14:paraId="721AABCB"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Nigpi nuka ñawiwa ruraskani sug ari nikugsina. </w:t>
      </w:r>
    </w:p>
    <w:p w14:paraId="043D6CE8"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Paipa ñawikuna tukugsamuskakuna ajai sindi nispa kunu kagsina kikinpas tukugsamuska.  </w:t>
      </w:r>
    </w:p>
    <w:p w14:paraId="4387B1CF"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Kasa mana ñima nispa nispalla parluta, kasakuna ialikura, maikanpas kawagkunata ajaimi sumangapakaskakunata. </w:t>
      </w:r>
    </w:p>
    <w:p w14:paraId="47BD2E83" w14:textId="18DC946C" w:rsidR="008928D5" w:rsidRPr="008928D5" w:rsidRDefault="008928D5" w:rsidP="008928D5">
      <w:pPr>
        <w:jc w:val="both"/>
        <w:rPr>
          <w:rFonts w:ascii="Garamond" w:hAnsi="Garamond"/>
          <w:sz w:val="26"/>
          <w:szCs w:val="26"/>
          <w:lang w:val="en-CO"/>
        </w:rPr>
      </w:pPr>
      <w:r>
        <w:rPr>
          <w:rFonts w:ascii="Garamond" w:hAnsi="Garamond"/>
          <w:sz w:val="26"/>
          <w:szCs w:val="26"/>
          <w:lang w:val="en-CO"/>
        </w:rPr>
        <w:t>S</w:t>
      </w:r>
      <w:r w:rsidRPr="008928D5">
        <w:rPr>
          <w:rFonts w:ascii="Garamond" w:hAnsi="Garamond"/>
          <w:sz w:val="26"/>
          <w:szCs w:val="26"/>
          <w:lang w:val="en-CO"/>
        </w:rPr>
        <w:t>utipa nispa, manima munakuskanichu rimangapa, manchaimanda iuiakuskani nuka taitapa wagki kunga kapiwachu paipa razukunawa apiwagllapi. Chituku tapuchiwaska, nuka iukaskani ainiringa.</w:t>
      </w:r>
    </w:p>
    <w:p w14:paraId="3FAE290A" w14:textId="58806B4A"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 Ari </w:t>
      </w:r>
      <w:r>
        <w:rPr>
          <w:rFonts w:ascii="Garamond" w:hAnsi="Garamond"/>
          <w:sz w:val="26"/>
          <w:szCs w:val="26"/>
          <w:lang w:val="en-CO"/>
        </w:rPr>
        <w:t xml:space="preserve">— </w:t>
      </w:r>
      <w:r w:rsidRPr="008928D5">
        <w:rPr>
          <w:rFonts w:ascii="Garamond" w:hAnsi="Garamond"/>
          <w:sz w:val="26"/>
          <w:szCs w:val="26"/>
          <w:lang w:val="en-CO"/>
        </w:rPr>
        <w:t xml:space="preserve">Niskani </w:t>
      </w:r>
      <w:r>
        <w:rPr>
          <w:rFonts w:ascii="Garamond" w:hAnsi="Garamond"/>
          <w:sz w:val="26"/>
          <w:szCs w:val="26"/>
          <w:lang w:val="en-CO"/>
        </w:rPr>
        <w:t xml:space="preserve">— </w:t>
      </w:r>
      <w:r w:rsidRPr="008928D5">
        <w:rPr>
          <w:rFonts w:ascii="Garamond" w:hAnsi="Garamond"/>
          <w:sz w:val="26"/>
          <w:szCs w:val="26"/>
          <w:lang w:val="en-CO"/>
        </w:rPr>
        <w:t>, chi iachaita… tariskanimi mana maskaspalla…</w:t>
      </w:r>
    </w:p>
    <w:p w14:paraId="1769291F" w14:textId="340B1645"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¿Imata nikungui? </w:t>
      </w:r>
      <w:r>
        <w:rPr>
          <w:rFonts w:ascii="Garamond" w:hAnsi="Garamond"/>
          <w:sz w:val="26"/>
          <w:szCs w:val="26"/>
          <w:lang w:val="en-CO"/>
        </w:rPr>
        <w:t xml:space="preserve">— </w:t>
      </w:r>
      <w:r w:rsidRPr="008928D5">
        <w:rPr>
          <w:rFonts w:ascii="Garamond" w:hAnsi="Garamond"/>
          <w:sz w:val="26"/>
          <w:szCs w:val="26"/>
          <w:lang w:val="en-CO"/>
        </w:rPr>
        <w:t xml:space="preserve">rimariska ajai munaspa iachangapa. </w:t>
      </w:r>
    </w:p>
    <w:p w14:paraId="385B3E7D" w14:textId="3AD89384"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Apii </w:t>
      </w:r>
      <w:r>
        <w:rPr>
          <w:rFonts w:ascii="Garamond" w:hAnsi="Garamond"/>
          <w:sz w:val="26"/>
          <w:szCs w:val="26"/>
          <w:lang w:val="en-CO"/>
        </w:rPr>
        <w:t xml:space="preserve">— </w:t>
      </w:r>
      <w:r w:rsidRPr="008928D5">
        <w:rPr>
          <w:rFonts w:ascii="Garamond" w:hAnsi="Garamond"/>
          <w:sz w:val="26"/>
          <w:szCs w:val="26"/>
          <w:lang w:val="en-CO"/>
        </w:rPr>
        <w:t>niskani, ialichispa nuka kilkaska pangata</w:t>
      </w:r>
      <w:r>
        <w:rPr>
          <w:rFonts w:ascii="Garamond" w:hAnsi="Garamond"/>
          <w:sz w:val="26"/>
          <w:szCs w:val="26"/>
          <w:lang w:val="en-CO"/>
        </w:rPr>
        <w:t xml:space="preserve">— </w:t>
      </w:r>
      <w:r w:rsidRPr="008928D5">
        <w:rPr>
          <w:rFonts w:ascii="Garamond" w:hAnsi="Garamond"/>
          <w:sz w:val="26"/>
          <w:szCs w:val="26"/>
          <w:lang w:val="en-CO"/>
        </w:rPr>
        <w:t xml:space="preserve">; kamkin kawai imami niku. </w:t>
      </w:r>
    </w:p>
    <w:p w14:paraId="1F790C0B" w14:textId="7A95EA83" w:rsidR="008928D5" w:rsidRPr="008928D5" w:rsidRDefault="008928D5" w:rsidP="008928D5">
      <w:pPr>
        <w:jc w:val="both"/>
        <w:rPr>
          <w:rFonts w:ascii="Garamond" w:hAnsi="Garamond"/>
          <w:sz w:val="26"/>
          <w:szCs w:val="26"/>
          <w:lang w:val="en-CO"/>
        </w:rPr>
      </w:pPr>
      <w:r>
        <w:rPr>
          <w:rFonts w:ascii="Garamond" w:hAnsi="Garamond"/>
          <w:sz w:val="26"/>
          <w:szCs w:val="26"/>
          <w:lang w:val="en-CO"/>
        </w:rPr>
        <w:lastRenderedPageBreak/>
        <w:t xml:space="preserve">— </w:t>
      </w:r>
      <w:r w:rsidRPr="008928D5">
        <w:rPr>
          <w:rFonts w:ascii="Garamond" w:hAnsi="Garamond"/>
          <w:sz w:val="26"/>
          <w:szCs w:val="26"/>
          <w:lang w:val="en-CO"/>
        </w:rPr>
        <w:t xml:space="preserve">Kaipi mana nikunchu ñima </w:t>
      </w:r>
      <w:r>
        <w:rPr>
          <w:rFonts w:ascii="Garamond" w:hAnsi="Garamond"/>
          <w:sz w:val="26"/>
          <w:szCs w:val="26"/>
          <w:lang w:val="en-CO"/>
        </w:rPr>
        <w:t xml:space="preserve">— </w:t>
      </w:r>
      <w:r w:rsidRPr="008928D5">
        <w:rPr>
          <w:rFonts w:ascii="Garamond" w:hAnsi="Garamond"/>
          <w:sz w:val="26"/>
          <w:szCs w:val="26"/>
          <w:lang w:val="en-CO"/>
        </w:rPr>
        <w:t xml:space="preserve"> ainiska pai, paipai makikunawa pangata muruiachispa ajai kunu.</w:t>
      </w:r>
    </w:p>
    <w:p w14:paraId="01CFB22E"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Sutipa nispa, ñima, kilkaskata kawai kaiarispa maipi kallari chimanda, kunuaura kallarii kawanga ima nikugta chipi tukuriskauramanda…</w:t>
      </w:r>
    </w:p>
    <w:p w14:paraId="17F33A52"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Mana tukuchiska kaskani ima nikuskata, iachachig kapariska…¿Imata nikuni kapariska? ¡Ramaskami! Sug iuiaikunami apirigsamuska paipa umapi. Rigchakurkani sugrigcha tukuska kagsina.  </w:t>
      </w:r>
    </w:p>
    <w:p w14:paraId="69112AB0" w14:textId="617220D6"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¡Aja, iapa iacha Saknussemm </w:t>
      </w:r>
      <w:r>
        <w:rPr>
          <w:rFonts w:ascii="Garamond" w:hAnsi="Garamond"/>
          <w:sz w:val="26"/>
          <w:szCs w:val="26"/>
          <w:lang w:val="en-CO"/>
        </w:rPr>
        <w:t xml:space="preserve">— </w:t>
      </w:r>
      <w:r w:rsidRPr="008928D5">
        <w:rPr>
          <w:rFonts w:ascii="Garamond" w:hAnsi="Garamond"/>
          <w:sz w:val="26"/>
          <w:szCs w:val="26"/>
          <w:lang w:val="en-CO"/>
        </w:rPr>
        <w:t xml:space="preserve"> nigsamuska </w:t>
      </w:r>
      <w:r>
        <w:rPr>
          <w:rFonts w:ascii="Garamond" w:hAnsi="Garamond"/>
          <w:sz w:val="26"/>
          <w:szCs w:val="26"/>
          <w:lang w:val="en-CO"/>
        </w:rPr>
        <w:t xml:space="preserve">— </w:t>
      </w:r>
      <w:r w:rsidRPr="008928D5">
        <w:rPr>
          <w:rFonts w:ascii="Garamond" w:hAnsi="Garamond"/>
          <w:sz w:val="26"/>
          <w:szCs w:val="26"/>
          <w:lang w:val="en-CO"/>
        </w:rPr>
        <w:t>; ¿Nigpi kilkaska kasangui chipi ima nikuskata sugsinama?</w:t>
      </w:r>
    </w:p>
    <w:p w14:paraId="529F9D0B"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Apispa chi pangata, nispa kawaska tukui ima chipi nikuskata, ñawikuna rauraimanda raku rimaipas tukupuskawa ajai kusikuspa kaspa, sikaspa tukuriska kilkaimandata ñugpa kilkaikama.   </w:t>
      </w:r>
    </w:p>
    <w:p w14:paraId="5058998B"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Taririkuska kilkaska kasa rimaikunawa: </w:t>
      </w:r>
    </w:p>
    <w:p w14:paraId="1D5E3885" w14:textId="3BB0373B" w:rsidR="008928D5" w:rsidRPr="006174E1" w:rsidRDefault="008928D5" w:rsidP="006174E1">
      <w:pPr>
        <w:jc w:val="center"/>
        <w:rPr>
          <w:rFonts w:ascii="Garamond" w:hAnsi="Garamond"/>
          <w:i/>
          <w:iCs/>
          <w:sz w:val="26"/>
          <w:szCs w:val="26"/>
          <w:lang w:val="en-CO"/>
        </w:rPr>
      </w:pPr>
      <w:r w:rsidRPr="006174E1">
        <w:rPr>
          <w:rFonts w:ascii="Garamond" w:hAnsi="Garamond"/>
          <w:i/>
          <w:iCs/>
          <w:sz w:val="26"/>
          <w:szCs w:val="26"/>
          <w:lang w:val="en-CO"/>
        </w:rPr>
        <w:t>"In Sneffels Yoculis craterem kem delibat umbra Scartaris Julii intra calendas descende, audax viator, el terrestre centrum attinges. Kod feci. Arne Saknussemm."</w:t>
      </w:r>
    </w:p>
    <w:p w14:paraId="42AAF4FF"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Chi allikami kasa nukanchi kikimpa kalluma apamunga:</w:t>
      </w:r>
    </w:p>
    <w:p w14:paraId="3385BAB2"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 xml:space="preserve">Uraikui urku simi Yocul Sneffels ukuma Scartaris tutaiachiska iacha iamkakunga Julio killa kaiarikura, wapu puridur, chaiankanguimi chaupi alpama, nuka chaiaskani chasa.     </w:t>
      </w:r>
    </w:p>
    <w:p w14:paraId="2C581342" w14:textId="77777777"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Arne Saknussemm.</w:t>
      </w:r>
    </w:p>
    <w:p w14:paraId="571512D0" w14:textId="28B650CB" w:rsidR="008928D5" w:rsidRPr="008928D5" w:rsidRDefault="008928D5" w:rsidP="008928D5">
      <w:pPr>
        <w:jc w:val="both"/>
        <w:rPr>
          <w:rFonts w:ascii="Garamond" w:hAnsi="Garamond"/>
          <w:sz w:val="26"/>
          <w:szCs w:val="26"/>
          <w:lang w:val="en-CO"/>
        </w:rPr>
      </w:pPr>
      <w:r w:rsidRPr="008928D5">
        <w:rPr>
          <w:rFonts w:ascii="Garamond" w:hAnsi="Garamond"/>
          <w:sz w:val="26"/>
          <w:szCs w:val="26"/>
          <w:lang w:val="en-CO"/>
        </w:rPr>
        <w:t>Kasa kawaspa chipi ima nikugta, nuka taitapa wagki chungariska, mana iuiakuspallachu iachari chaskiringa sug puru iura iaku Leyden suti chasa. Wapu kai, kusikuspa kai alli kai pas kawachidur kaska ajai alli rigcha kagsina. Rispa samuspa apakuska utka; uma charirispa makikunawa; bankukunatapas sitaspa; juibutuspa kilkaska pangakunata: wichai sitaspa, paita chasa kawaspa rigcha mana iuiangasina, paipa iapa alli munaska</w:t>
      </w:r>
      <w:r>
        <w:rPr>
          <w:rFonts w:ascii="Garamond" w:hAnsi="Garamond"/>
          <w:sz w:val="26"/>
          <w:szCs w:val="26"/>
          <w:lang w:val="en-CO"/>
        </w:rPr>
        <w:t xml:space="preserve"> </w:t>
      </w:r>
      <w:r w:rsidRPr="008928D5">
        <w:rPr>
          <w:rFonts w:ascii="Garamond" w:hAnsi="Garamond"/>
          <w:sz w:val="26"/>
          <w:szCs w:val="26"/>
          <w:lang w:val="en-CO"/>
        </w:rPr>
        <w:t>rumikunatapas: iukima allima sitaii apaska aitaspa puñitiaspa. Ña nispa, kasillagsamuska chi giru iachiikunamanda, ña sambaiagsamuska, chiwan urmagsamuska paipa tiridiru iukaskapi.</w:t>
      </w:r>
    </w:p>
    <w:p w14:paraId="5E7F8FED" w14:textId="288B058D"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¿Imasa urata ka? </w:t>
      </w:r>
      <w:r>
        <w:rPr>
          <w:rFonts w:ascii="Garamond" w:hAnsi="Garamond"/>
          <w:sz w:val="26"/>
          <w:szCs w:val="26"/>
          <w:lang w:val="en-CO"/>
        </w:rPr>
        <w:t xml:space="preserve">— </w:t>
      </w:r>
      <w:r w:rsidRPr="008928D5">
        <w:rPr>
          <w:rFonts w:ascii="Garamond" w:hAnsi="Garamond"/>
          <w:sz w:val="26"/>
          <w:szCs w:val="26"/>
          <w:lang w:val="en-CO"/>
        </w:rPr>
        <w:t xml:space="preserve">tapuwaska, unaiag upalla kaspa. </w:t>
      </w:r>
    </w:p>
    <w:p w14:paraId="5EC1532F" w14:textId="4CF4FA3C"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Kimsa ura </w:t>
      </w:r>
      <w:r>
        <w:rPr>
          <w:rFonts w:ascii="Garamond" w:hAnsi="Garamond"/>
          <w:sz w:val="26"/>
          <w:szCs w:val="26"/>
          <w:lang w:val="en-CO"/>
        </w:rPr>
        <w:t xml:space="preserve">— </w:t>
      </w:r>
      <w:r w:rsidRPr="008928D5">
        <w:rPr>
          <w:rFonts w:ascii="Garamond" w:hAnsi="Garamond"/>
          <w:sz w:val="26"/>
          <w:szCs w:val="26"/>
          <w:lang w:val="en-CO"/>
        </w:rPr>
        <w:t xml:space="preserve"> ainiskani.</w:t>
      </w:r>
    </w:p>
    <w:p w14:paraId="39A114FB" w14:textId="7F27E10A" w:rsidR="008928D5" w:rsidRPr="008928D5" w:rsidRDefault="008928D5" w:rsidP="008928D5">
      <w:pPr>
        <w:jc w:val="both"/>
        <w:rPr>
          <w:rFonts w:ascii="Garamond" w:hAnsi="Garamond"/>
          <w:sz w:val="26"/>
          <w:szCs w:val="26"/>
          <w:lang w:val="en-CO"/>
        </w:rPr>
      </w:pPr>
      <w:r>
        <w:rPr>
          <w:rFonts w:ascii="Garamond" w:hAnsi="Garamond"/>
          <w:sz w:val="26"/>
          <w:szCs w:val="26"/>
          <w:lang w:val="en-CO"/>
        </w:rPr>
        <w:lastRenderedPageBreak/>
        <w:t xml:space="preserve">— </w:t>
      </w:r>
      <w:r w:rsidRPr="008928D5">
        <w:rPr>
          <w:rFonts w:ascii="Garamond" w:hAnsi="Garamond"/>
          <w:sz w:val="26"/>
          <w:szCs w:val="26"/>
          <w:lang w:val="en-CO"/>
        </w:rPr>
        <w:t>¡Kimsa ura! ¡Iapa giru! Iaskaimandami wañukuni. Akushi mikungapa kunauralla. Nispa…</w:t>
      </w:r>
    </w:p>
    <w:p w14:paraId="73AEB207" w14:textId="3A8FC852"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¿Nispa ima…?</w:t>
      </w:r>
    </w:p>
    <w:p w14:paraId="0FF0B660" w14:textId="06D6DEBE"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Nispa allichipuangui nukapa purigridiruma apadirukunata.</w:t>
      </w:r>
    </w:p>
    <w:p w14:paraId="20912FB5" w14:textId="42D623C0" w:rsidR="008928D5" w:rsidRP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¿Kamba purigridiruma apadirukunata? </w:t>
      </w:r>
      <w:r>
        <w:rPr>
          <w:rFonts w:ascii="Garamond" w:hAnsi="Garamond"/>
          <w:sz w:val="26"/>
          <w:szCs w:val="26"/>
          <w:lang w:val="en-CO"/>
        </w:rPr>
        <w:t xml:space="preserve">— </w:t>
      </w:r>
      <w:r w:rsidRPr="008928D5">
        <w:rPr>
          <w:rFonts w:ascii="Garamond" w:hAnsi="Garamond"/>
          <w:sz w:val="26"/>
          <w:szCs w:val="26"/>
          <w:lang w:val="en-CO"/>
        </w:rPr>
        <w:t>Tapuskani.</w:t>
      </w:r>
    </w:p>
    <w:p w14:paraId="46467C8B" w14:textId="4347BF47" w:rsidR="008928D5" w:rsidRDefault="008928D5" w:rsidP="008928D5">
      <w:pPr>
        <w:jc w:val="both"/>
        <w:rPr>
          <w:rFonts w:ascii="Garamond" w:hAnsi="Garamond"/>
          <w:sz w:val="26"/>
          <w:szCs w:val="26"/>
          <w:lang w:val="en-CO"/>
        </w:rPr>
      </w:pPr>
      <w:r>
        <w:rPr>
          <w:rFonts w:ascii="Garamond" w:hAnsi="Garamond"/>
          <w:sz w:val="26"/>
          <w:szCs w:val="26"/>
          <w:lang w:val="en-CO"/>
        </w:rPr>
        <w:t xml:space="preserve">— </w:t>
      </w:r>
      <w:r w:rsidRPr="008928D5">
        <w:rPr>
          <w:rFonts w:ascii="Garamond" w:hAnsi="Garamond"/>
          <w:sz w:val="26"/>
          <w:szCs w:val="26"/>
          <w:lang w:val="en-CO"/>
        </w:rPr>
        <w:t xml:space="preserve"> Ari; kamkimpatapas </w:t>
      </w:r>
      <w:r>
        <w:rPr>
          <w:rFonts w:ascii="Garamond" w:hAnsi="Garamond"/>
          <w:sz w:val="26"/>
          <w:szCs w:val="26"/>
          <w:lang w:val="en-CO"/>
        </w:rPr>
        <w:t xml:space="preserve">— </w:t>
      </w:r>
      <w:r w:rsidRPr="008928D5">
        <w:rPr>
          <w:rFonts w:ascii="Garamond" w:hAnsi="Garamond"/>
          <w:sz w:val="26"/>
          <w:szCs w:val="26"/>
          <w:lang w:val="en-CO"/>
        </w:rPr>
        <w:t xml:space="preserve"> Ainiwaska chituku giru iachachig, mikudiruma iaikuspa.</w:t>
      </w:r>
    </w:p>
    <w:p w14:paraId="45CF7089" w14:textId="42F0EE53" w:rsidR="006B7A8C" w:rsidRDefault="006B7A8C" w:rsidP="008928D5">
      <w:pPr>
        <w:jc w:val="both"/>
        <w:rPr>
          <w:rFonts w:ascii="Garamond" w:hAnsi="Garamond"/>
          <w:sz w:val="26"/>
          <w:szCs w:val="26"/>
          <w:lang w:val="en-CO"/>
        </w:rPr>
      </w:pPr>
    </w:p>
    <w:p w14:paraId="2FF3C756" w14:textId="77777777" w:rsidR="006B7A8C" w:rsidRDefault="006B7A8C">
      <w:pPr>
        <w:rPr>
          <w:rFonts w:ascii="Garamond" w:hAnsi="Garamond"/>
          <w:sz w:val="26"/>
          <w:szCs w:val="26"/>
          <w:lang w:val="en-CO"/>
        </w:rPr>
      </w:pPr>
      <w:r>
        <w:rPr>
          <w:rFonts w:ascii="Garamond" w:hAnsi="Garamond"/>
          <w:sz w:val="26"/>
          <w:szCs w:val="26"/>
          <w:lang w:val="en-CO"/>
        </w:rPr>
        <w:br w:type="page"/>
      </w:r>
    </w:p>
    <w:p w14:paraId="76CCD7FB" w14:textId="2B86B730" w:rsidR="006B7A8C" w:rsidRPr="00A111CC" w:rsidRDefault="006B7A8C" w:rsidP="006B7A8C">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VI</w:t>
      </w:r>
    </w:p>
    <w:p w14:paraId="1F1B1FB1"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Kasa rimaikuna uiaspa, chiri iaku talliwagsina iachiwagsamuska. Sullaskani, nispa, iuiariwa suma ñawimi churangapa kani. Ajai alli cientifico rimaikunallami iahachig Lidenbrock ta kasillachinsakuna, tiaskakunami acha chipapura rimaikuna kasilla sakingapa mana chi puriima ringapa. ¡Ringpa chaupi alpama! ¡Uma tuntiadu ima kagsina! imapas kagpi upalla kidaskani sugura rimaringapa, kasa iuiai apiwaska mikui tukuchinkama.</w:t>
      </w:r>
    </w:p>
    <w:p w14:paraId="6E9B859E"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 xml:space="preserve">Mana challanchu imapa ninga imasa nuka taitapa wagki tukugta mikudiru banguisapi mana kawariska ñima mikui mana tiagta. Ña, rimanakuspa imawa chasa kagta, Marta ta kachariska, pai nigpi kalpa iugsiska katudiruma, tuku mana unailla randigringa nispa ianunga, sug urakuitapi iaskaii ña anchuwaska kaska nuka chi ima pasariskamanda allillami kuinta iukani.  </w:t>
      </w:r>
    </w:p>
    <w:p w14:paraId="48F63F38" w14:textId="1AE56596"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Mikunakunkama, iachachig kawariska ajai kusikuspa kagta, urdimaliaspa iacha runakunasina, mana ima risku pakaska charirallagsina</w:t>
      </w:r>
      <w:r w:rsidR="004E2D9E">
        <w:rPr>
          <w:rFonts w:ascii="Garamond" w:hAnsi="Garamond"/>
          <w:sz w:val="26"/>
          <w:szCs w:val="26"/>
          <w:lang w:val="en-CO"/>
        </w:rPr>
        <w:t xml:space="preserve"> </w:t>
      </w:r>
      <w:r w:rsidRPr="006B7A8C">
        <w:rPr>
          <w:rFonts w:ascii="Garamond" w:hAnsi="Garamond"/>
          <w:sz w:val="26"/>
          <w:szCs w:val="26"/>
          <w:lang w:val="en-CO"/>
        </w:rPr>
        <w:t>ñimapa, nispa, postre kunata tukuchiskauramanda, ñawiwa niwaska katisasi paipa iachaikudiru ukuma.</w:t>
      </w:r>
    </w:p>
    <w:p w14:paraId="29E41B6A"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Nuka uiaskani mama piñarispalla.</w:t>
      </w:r>
    </w:p>
    <w:p w14:paraId="2EFC83B5"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Pai tiarigriska banguisapi sugladubanda, nuka sugladubanda.</w:t>
      </w:r>
    </w:p>
    <w:p w14:paraId="28557432" w14:textId="7383D243"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Alex </w:t>
      </w:r>
      <w:r>
        <w:rPr>
          <w:rFonts w:ascii="Garamond" w:hAnsi="Garamond"/>
          <w:sz w:val="26"/>
          <w:szCs w:val="26"/>
          <w:lang w:val="en-CO"/>
        </w:rPr>
        <w:t xml:space="preserve">— </w:t>
      </w:r>
      <w:r w:rsidRPr="006B7A8C">
        <w:rPr>
          <w:rFonts w:ascii="Garamond" w:hAnsi="Garamond"/>
          <w:sz w:val="26"/>
          <w:szCs w:val="26"/>
          <w:lang w:val="en-CO"/>
        </w:rPr>
        <w:t xml:space="preserve"> niwaska, allilla rimawaspa pai mana kadus ka chasa </w:t>
      </w:r>
      <w:r>
        <w:rPr>
          <w:rFonts w:ascii="Garamond" w:hAnsi="Garamond"/>
          <w:sz w:val="26"/>
          <w:szCs w:val="26"/>
          <w:lang w:val="en-CO"/>
        </w:rPr>
        <w:t xml:space="preserve">— </w:t>
      </w:r>
      <w:r w:rsidRPr="006B7A8C">
        <w:rPr>
          <w:rFonts w:ascii="Garamond" w:hAnsi="Garamond"/>
          <w:sz w:val="26"/>
          <w:szCs w:val="26"/>
          <w:lang w:val="en-CO"/>
        </w:rPr>
        <w:t xml:space="preserve"> kanguimi sug alli iuiallug musu: aidawaskami kangui sumaglla nukata ña saikuska kaura chi chachikunata mana tarispa nispa, nuka ña sitaspa sakingapa kaskani. Ñimaura mana kungariwangachu kamkinpas chaskingapami kangui suma iachiikuna kai chachikunata tarisunchi chi uramanda. </w:t>
      </w:r>
    </w:p>
    <w:p w14:paraId="715779E7"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"Allilla" iuiariskani; "alli iachimi ka: kunaurami ka alli puncha rimanakungapa chi alli iachiikunamanda."</w:t>
      </w:r>
    </w:p>
    <w:p w14:paraId="641D11B8" w14:textId="05ECCF68"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 Manara imapas nispalla </w:t>
      </w:r>
      <w:r>
        <w:rPr>
          <w:rFonts w:ascii="Garamond" w:hAnsi="Garamond"/>
          <w:sz w:val="26"/>
          <w:szCs w:val="26"/>
          <w:lang w:val="en-CO"/>
        </w:rPr>
        <w:t xml:space="preserve">— </w:t>
      </w:r>
      <w:r w:rsidRPr="006B7A8C">
        <w:rPr>
          <w:rFonts w:ascii="Garamond" w:hAnsi="Garamond"/>
          <w:sz w:val="26"/>
          <w:szCs w:val="26"/>
          <w:lang w:val="en-CO"/>
        </w:rPr>
        <w:t xml:space="preserve"> ñugpaska rimai nuka taitapa wagki </w:t>
      </w:r>
      <w:r>
        <w:rPr>
          <w:rFonts w:ascii="Garamond" w:hAnsi="Garamond"/>
          <w:sz w:val="26"/>
          <w:szCs w:val="26"/>
          <w:lang w:val="en-CO"/>
        </w:rPr>
        <w:t xml:space="preserve">— </w:t>
      </w:r>
      <w:r w:rsidRPr="006B7A8C">
        <w:rPr>
          <w:rFonts w:ascii="Garamond" w:hAnsi="Garamond"/>
          <w:sz w:val="26"/>
          <w:szCs w:val="26"/>
          <w:lang w:val="en-CO"/>
        </w:rPr>
        <w:t>, munaikimi ninga ñi piwa mana rimarikungui kaikunamanda, ¿uiawakungui? Mana pisinkunachu kai iachakunapa alpapi mana allilla munaspa kawagkuna, tiankunami achkakuna munansakuna ñugpa ringapa</w:t>
      </w:r>
      <w:r w:rsidR="004E2D9E">
        <w:rPr>
          <w:rFonts w:ascii="Garamond" w:hAnsi="Garamond"/>
          <w:sz w:val="26"/>
          <w:szCs w:val="26"/>
          <w:lang w:val="en-CO"/>
        </w:rPr>
        <w:t xml:space="preserve"> </w:t>
      </w:r>
      <w:r w:rsidRPr="006B7A8C">
        <w:rPr>
          <w:rFonts w:ascii="Garamond" w:hAnsi="Garamond"/>
          <w:sz w:val="26"/>
          <w:szCs w:val="26"/>
          <w:lang w:val="en-CO"/>
        </w:rPr>
        <w:t>kai piriima, chimanda, nukanchi kutimunkama mana iachangakunachu ñima.</w:t>
      </w:r>
    </w:p>
    <w:p w14:paraId="4A3DA9F1" w14:textId="3D01581F"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¿Kam chasa iuiangui </w:t>
      </w:r>
      <w:r>
        <w:rPr>
          <w:rFonts w:ascii="Garamond" w:hAnsi="Garamond"/>
          <w:sz w:val="26"/>
          <w:szCs w:val="26"/>
          <w:lang w:val="en-CO"/>
        </w:rPr>
        <w:t xml:space="preserve">— </w:t>
      </w:r>
      <w:r w:rsidRPr="006B7A8C">
        <w:rPr>
          <w:rFonts w:ascii="Garamond" w:hAnsi="Garamond"/>
          <w:sz w:val="26"/>
          <w:szCs w:val="26"/>
          <w:lang w:val="en-CO"/>
        </w:rPr>
        <w:t xml:space="preserve"> niskani paita </w:t>
      </w:r>
      <w:r>
        <w:rPr>
          <w:rFonts w:ascii="Garamond" w:hAnsi="Garamond"/>
          <w:sz w:val="26"/>
          <w:szCs w:val="26"/>
          <w:lang w:val="en-CO"/>
        </w:rPr>
        <w:t xml:space="preserve">— </w:t>
      </w:r>
      <w:r w:rsidRPr="006B7A8C">
        <w:rPr>
          <w:rFonts w:ascii="Garamond" w:hAnsi="Garamond"/>
          <w:sz w:val="26"/>
          <w:szCs w:val="26"/>
          <w:lang w:val="en-CO"/>
        </w:rPr>
        <w:t xml:space="preserve"> chituku achka wapu runakuna tiagta?</w:t>
      </w:r>
    </w:p>
    <w:p w14:paraId="3AAD642F" w14:textId="12D66E71" w:rsidR="006B7A8C" w:rsidRPr="006B7A8C" w:rsidRDefault="006B7A8C" w:rsidP="006B7A8C">
      <w:pPr>
        <w:jc w:val="both"/>
        <w:rPr>
          <w:rFonts w:ascii="Garamond" w:hAnsi="Garamond"/>
          <w:sz w:val="26"/>
          <w:szCs w:val="26"/>
          <w:lang w:val="en-CO"/>
        </w:rPr>
      </w:pPr>
      <w:r>
        <w:rPr>
          <w:rFonts w:ascii="Garamond" w:hAnsi="Garamond"/>
          <w:sz w:val="26"/>
          <w:szCs w:val="26"/>
          <w:lang w:val="en-CO"/>
        </w:rPr>
        <w:lastRenderedPageBreak/>
        <w:t xml:space="preserve">— </w:t>
      </w:r>
      <w:r w:rsidRPr="006B7A8C">
        <w:rPr>
          <w:rFonts w:ascii="Garamond" w:hAnsi="Garamond"/>
          <w:sz w:val="26"/>
          <w:szCs w:val="26"/>
          <w:lang w:val="en-CO"/>
        </w:rPr>
        <w:t xml:space="preserve">¡Ñam iachani! ¿Pita mana munansa chituku alli ruraima charingapa makikunapi? Kai kilkaikuna iugsinsa sugkunapas rigsingapa, tukui geologo kaska runakunami katichisnsakuna Arne Saknussemm pa sakiska chachikunapa kati kati.  </w:t>
      </w:r>
    </w:p>
    <w:p w14:paraId="28E92C8D" w14:textId="097A2294"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 Nuka mana iuiani chasallatata, nuka taitapa wagki, ñima mana ninchu chi kilkaska panga sutipa kagta.</w:t>
      </w:r>
    </w:p>
    <w:p w14:paraId="145EF005" w14:textId="1C0463C5"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¡Imata nikungui! Ña, ¿panga kilkaska tariskanchi chipi?</w:t>
      </w:r>
    </w:p>
    <w:p w14:paraId="192ABEA5" w14:textId="59AE4D49"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¡Allilla: mana nikunichi kikin Saknussemm allika kilkaska kachu chi rimaikunata; ña, ¿chiwanchu iukanchi kringa kikin runa kaskasina ruraska ka chi purii? ¿Allika kanga chi kilkaikuna sug llullaspa rimaikuna?  </w:t>
      </w:r>
    </w:p>
    <w:p w14:paraId="17E076B7"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Sikima tukuskani, ña mana allikaura, kasa rimaskakunata anchuchingapa; runsichiska iachachig paipa atun ñawi milmakunata, nuka iuiaskani manima iukangapa kaskanichu sumaglla parluta apiska. Chasa mana kaska, allilla nispa. Kawachigsamuska sug mailla asii paipa ñañu simi karapi, nispa niwaska:</w:t>
      </w:r>
    </w:p>
    <w:p w14:paraId="19371BDB" w14:textId="06DBAD2F"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 Chasa kagpi ñam kawasunchi.</w:t>
      </w:r>
    </w:p>
    <w:p w14:paraId="72345E12" w14:textId="38B2BB54"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 Allilla </w:t>
      </w:r>
      <w:r>
        <w:rPr>
          <w:rFonts w:ascii="Garamond" w:hAnsi="Garamond"/>
          <w:sz w:val="26"/>
          <w:szCs w:val="26"/>
          <w:lang w:val="en-CO"/>
        </w:rPr>
        <w:t xml:space="preserve">— </w:t>
      </w:r>
      <w:r w:rsidRPr="006B7A8C">
        <w:rPr>
          <w:rFonts w:ascii="Garamond" w:hAnsi="Garamond"/>
          <w:sz w:val="26"/>
          <w:szCs w:val="26"/>
          <w:lang w:val="en-CO"/>
        </w:rPr>
        <w:t xml:space="preserve">niskani sug mailla uma nana </w:t>
      </w:r>
      <w:r>
        <w:rPr>
          <w:rFonts w:ascii="Garamond" w:hAnsi="Garamond"/>
          <w:sz w:val="26"/>
          <w:szCs w:val="26"/>
          <w:lang w:val="en-CO"/>
        </w:rPr>
        <w:t xml:space="preserve">— </w:t>
      </w:r>
      <w:r w:rsidRPr="006B7A8C">
        <w:rPr>
          <w:rFonts w:ascii="Garamond" w:hAnsi="Garamond"/>
          <w:sz w:val="26"/>
          <w:szCs w:val="26"/>
          <w:lang w:val="en-CO"/>
        </w:rPr>
        <w:t xml:space="preserve">; ña sakiwaii sug tapuchiikuna rurangapa manara nikungui chikuna tukugsamugpi. </w:t>
      </w:r>
    </w:p>
    <w:p w14:paraId="5E09DD9C" w14:textId="368FEC61"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 Rimaii, nukapa wambra, mana piñarinichu. Sakiikimi rimaringapa imasa kam munaskasina. Ña mana kanguichu nuka wagkipa wambra, kanguimi sug nukakinsina runa, rimariilla.</w:t>
      </w:r>
    </w:p>
    <w:p w14:paraId="3B879A4A" w14:textId="2D873B41"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 Manara imapas nispalla, paichu ninsaiki willawagpi imami nirallankuna chi Yocul, chi Sneffels, chi Scartars, nuka kausai punchakunapi ñimaura mana uiaska kani. </w:t>
      </w:r>
    </w:p>
    <w:p w14:paraId="5C36E2F2" w14:textId="656E3959"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Nisunchi, kami mana murucho iachangapa. Kai punchakunallammi chaskiskani sug kilkaska kachamua nuka iacharidu Peterman suti, Leipzing pi kausan pai, chaiamuipas chaiamu ajai nimistidu punchapi. Rii aisagrii kimsa atlas ta, tiami iskai kawituladu atun kilkaskakuna churaska tiankuna chipi, apamui serie Z, tabla 4 ta.   </w:t>
      </w:r>
    </w:p>
    <w:p w14:paraId="40AD447E"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 xml:space="preserve">Atariskani, pai nispa paipa allilla willawaskawa maipi tiagta, tariskani manunailla atlas ta. Nuka taitapa wagki paskachispa chi kilkaita niska: </w:t>
      </w:r>
    </w:p>
    <w:p w14:paraId="522962CD" w14:textId="646FF6F6"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Kaipi tiaska Handerson pa alpamanda sullukunata kawadiru, maikan ajaii alli islandia manda, kaimi aidangapa ka nukanchita allichingapa tukui giru rigchakunata.  </w:t>
      </w:r>
    </w:p>
    <w:p w14:paraId="18C021D3"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 xml:space="preserve">Nuka pagchariskani chi alpamanda sullukunata kawachidurpa awalla. </w:t>
      </w:r>
    </w:p>
    <w:p w14:paraId="769C7EFE" w14:textId="68DD7211" w:rsidR="006B7A8C" w:rsidRPr="006B7A8C" w:rsidRDefault="006B7A8C" w:rsidP="006B7A8C">
      <w:pPr>
        <w:jc w:val="both"/>
        <w:rPr>
          <w:rFonts w:ascii="Garamond" w:hAnsi="Garamond"/>
          <w:sz w:val="26"/>
          <w:szCs w:val="26"/>
          <w:lang w:val="en-CO"/>
        </w:rPr>
      </w:pPr>
      <w:r>
        <w:rPr>
          <w:rFonts w:ascii="Garamond" w:hAnsi="Garamond"/>
          <w:sz w:val="26"/>
          <w:szCs w:val="26"/>
          <w:lang w:val="en-CO"/>
        </w:rPr>
        <w:lastRenderedPageBreak/>
        <w:t xml:space="preserve">— </w:t>
      </w:r>
      <w:r w:rsidRPr="006B7A8C">
        <w:rPr>
          <w:rFonts w:ascii="Garamond" w:hAnsi="Garamond"/>
          <w:sz w:val="26"/>
          <w:szCs w:val="26"/>
          <w:lang w:val="en-CO"/>
        </w:rPr>
        <w:t xml:space="preserve"> Kawai chi piti alpa atun iakupa chaupipi tia chi jundami iuka ninaiug urkukuna </w:t>
      </w:r>
      <w:r>
        <w:rPr>
          <w:rFonts w:ascii="Garamond" w:hAnsi="Garamond"/>
          <w:sz w:val="26"/>
          <w:szCs w:val="26"/>
          <w:lang w:val="en-CO"/>
        </w:rPr>
        <w:t xml:space="preserve">— </w:t>
      </w:r>
      <w:r w:rsidRPr="006B7A8C">
        <w:rPr>
          <w:rFonts w:ascii="Garamond" w:hAnsi="Garamond"/>
          <w:sz w:val="26"/>
          <w:szCs w:val="26"/>
          <w:lang w:val="en-CO"/>
        </w:rPr>
        <w:t xml:space="preserve"> Niwaska iachachig </w:t>
      </w:r>
      <w:r>
        <w:rPr>
          <w:rFonts w:ascii="Garamond" w:hAnsi="Garamond"/>
          <w:sz w:val="26"/>
          <w:szCs w:val="26"/>
          <w:lang w:val="en-CO"/>
        </w:rPr>
        <w:t xml:space="preserve">— </w:t>
      </w:r>
      <w:r w:rsidRPr="006B7A8C">
        <w:rPr>
          <w:rFonts w:ascii="Garamond" w:hAnsi="Garamond"/>
          <w:sz w:val="26"/>
          <w:szCs w:val="26"/>
          <w:lang w:val="en-CO"/>
        </w:rPr>
        <w:t>, Kawai tukuikunami sutikankuna Yocul, kai rimaii islandés pi nirallami ajai waira pukuskata chaskidus. Ajai awa latitud islandia iukagmanda, chi urkukunamanda nina iugsiskakunata kawarimi ajai chiri iaku rumisinapa capa kunapi, chiwan nispami chasa sutichiska Yocul ka tukui urku ignívomo kuna kai piti alpa atun chaupi iakupi tian paikuna.</w:t>
      </w:r>
    </w:p>
    <w:p w14:paraId="6CC0BCC6" w14:textId="15B72E04"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 Allilla </w:t>
      </w:r>
      <w:r>
        <w:rPr>
          <w:rFonts w:ascii="Garamond" w:hAnsi="Garamond"/>
          <w:sz w:val="26"/>
          <w:szCs w:val="26"/>
          <w:lang w:val="en-CO"/>
        </w:rPr>
        <w:t xml:space="preserve">— </w:t>
      </w:r>
      <w:r w:rsidRPr="006B7A8C">
        <w:rPr>
          <w:rFonts w:ascii="Garamond" w:hAnsi="Garamond"/>
          <w:sz w:val="26"/>
          <w:szCs w:val="26"/>
          <w:lang w:val="en-CO"/>
        </w:rPr>
        <w:t xml:space="preserve"> Nuka ainiskani</w:t>
      </w:r>
      <w:r>
        <w:rPr>
          <w:rFonts w:ascii="Garamond" w:hAnsi="Garamond"/>
          <w:sz w:val="26"/>
          <w:szCs w:val="26"/>
          <w:lang w:val="en-CO"/>
        </w:rPr>
        <w:t xml:space="preserve">— </w:t>
      </w:r>
      <w:r w:rsidRPr="006B7A8C">
        <w:rPr>
          <w:rFonts w:ascii="Garamond" w:hAnsi="Garamond"/>
          <w:sz w:val="26"/>
          <w:szCs w:val="26"/>
          <w:lang w:val="en-CO"/>
        </w:rPr>
        <w:t>, nigpi, ¿imata niralla Sneffels?</w:t>
      </w:r>
    </w:p>
    <w:p w14:paraId="3916E45A"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Iuiaskani kai tapuita manami iachanga imasa ainiwanga nuka taitapa wagki; nigpi pandariskani chaupi chaupi, chiura niwaska:</w:t>
      </w:r>
    </w:p>
    <w:p w14:paraId="3E43243E" w14:textId="06803A55"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Katichiwai chi piti alpa atun iaku chaupipi tian chimanda costa coccidental pasullu. ¿kawangui paipa capital, Reykiavik? Allilla; kaipi taririnkuna achka fiodo sutikuna kankuna atun iaku chasa ruraska, nispa kasilla kai sugratu 75 grado longitud pa uraladu. ¿Imata kawangui?</w:t>
      </w:r>
    </w:p>
    <w:p w14:paraId="30D2264E" w14:textId="44D995D8"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Kaskami península suti rigchasina sug jasasaska  tullu ima kagsina tukurikuskama iuka sug ajai atun utku. </w:t>
      </w:r>
    </w:p>
    <w:p w14:paraId="091458A1" w14:textId="0D14B29D"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Sugwa sugwa kawachispa rigchami kagta imasa kangasina, nuka wagkipa wambra; kunaura, niwaii, ¿manachu kawangui ñima chi utku awalla?</w:t>
      </w:r>
    </w:p>
    <w:p w14:paraId="6C98C73E" w14:textId="35C28268"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 Rigchawami sug urku iugsikugsina iaku ukunimanda. </w:t>
      </w:r>
    </w:p>
    <w:p w14:paraId="3C207C8D" w14:textId="770D33D1"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 Ña chimi niralla Sneffels kagta.</w:t>
      </w:r>
    </w:p>
    <w:p w14:paraId="4556FDC5" w14:textId="4FB299D3"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¿Chichu ka Sneffels?</w:t>
      </w:r>
    </w:p>
    <w:p w14:paraId="35525286" w14:textId="27F61B94"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 Ari, sug sachuku 5.000 chaki tupu atarigsamuska. Chi chaupi atun iakumanda alpapi tiaskakunamanda kami tukuikunamanda atun, nisunchi, kanchas tukui alpamandapas paipa suti ajai iuiaridus, paipa utku pusansa chaupi alpa ukuma.    </w:t>
      </w:r>
    </w:p>
    <w:p w14:paraId="32349DFF" w14:textId="5CAC6699"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Chikas mana kanchu sutipa </w:t>
      </w:r>
      <w:r>
        <w:rPr>
          <w:rFonts w:ascii="Garamond" w:hAnsi="Garamond"/>
          <w:sz w:val="26"/>
          <w:szCs w:val="26"/>
          <w:lang w:val="en-CO"/>
        </w:rPr>
        <w:t xml:space="preserve">— </w:t>
      </w:r>
      <w:r w:rsidRPr="006B7A8C">
        <w:rPr>
          <w:rFonts w:ascii="Garamond" w:hAnsi="Garamond"/>
          <w:sz w:val="26"/>
          <w:szCs w:val="26"/>
          <w:lang w:val="en-CO"/>
        </w:rPr>
        <w:t xml:space="preserve">niskani. Maskadirukunata muruiachispa piñarispa chituku mana allilla rimaspa nikugmanda chasami allika kanga. </w:t>
      </w:r>
    </w:p>
    <w:p w14:paraId="279E05C5" w14:textId="20514794"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¡Mana allikanchu chasa kanga! ¿Imawa? </w:t>
      </w:r>
      <w:r>
        <w:rPr>
          <w:rFonts w:ascii="Garamond" w:hAnsi="Garamond"/>
          <w:sz w:val="26"/>
          <w:szCs w:val="26"/>
          <w:lang w:val="en-CO"/>
        </w:rPr>
        <w:t xml:space="preserve">— </w:t>
      </w:r>
      <w:r w:rsidRPr="006B7A8C">
        <w:rPr>
          <w:rFonts w:ascii="Garamond" w:hAnsi="Garamond"/>
          <w:sz w:val="26"/>
          <w:szCs w:val="26"/>
          <w:lang w:val="en-CO"/>
        </w:rPr>
        <w:t xml:space="preserve">rimariska sinchi rimaiwa Lidenbrock suti iachachig. </w:t>
      </w:r>
    </w:p>
    <w:p w14:paraId="74503101" w14:textId="0151D672"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Chi urkumanda utku kanchas katachiska kikimpa nina turuwa sindi rumikunawapas, chiwan…</w:t>
      </w:r>
    </w:p>
    <w:p w14:paraId="4374D66B" w14:textId="7EA7CDBB"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¿Chi utkumanda nina kanchu wañuska?</w:t>
      </w:r>
    </w:p>
    <w:p w14:paraId="7452A5A7" w14:textId="56CDF545" w:rsidR="006B7A8C" w:rsidRPr="006B7A8C" w:rsidRDefault="006B7A8C" w:rsidP="006B7A8C">
      <w:pPr>
        <w:jc w:val="both"/>
        <w:rPr>
          <w:rFonts w:ascii="Garamond" w:hAnsi="Garamond"/>
          <w:sz w:val="26"/>
          <w:szCs w:val="26"/>
          <w:lang w:val="en-CO"/>
        </w:rPr>
      </w:pPr>
      <w:r>
        <w:rPr>
          <w:rFonts w:ascii="Garamond" w:hAnsi="Garamond"/>
          <w:sz w:val="26"/>
          <w:szCs w:val="26"/>
          <w:lang w:val="en-CO"/>
        </w:rPr>
        <w:lastRenderedPageBreak/>
        <w:t xml:space="preserve">— </w:t>
      </w:r>
      <w:r w:rsidRPr="006B7A8C">
        <w:rPr>
          <w:rFonts w:ascii="Garamond" w:hAnsi="Garamond"/>
          <w:sz w:val="26"/>
          <w:szCs w:val="26"/>
          <w:lang w:val="en-CO"/>
        </w:rPr>
        <w:t>¿Wañuska?</w:t>
      </w:r>
    </w:p>
    <w:p w14:paraId="0F4C668F" w14:textId="30AE7DA5"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Ari. Kai alpa awalla tiaskamanda chi urku utkullugkuna kimsa patsagllami kankuna sindi: imasa kagpillapas tiankunami</w:t>
      </w:r>
      <w:r w:rsidR="00C645EC">
        <w:rPr>
          <w:rFonts w:ascii="Garamond" w:hAnsi="Garamond"/>
          <w:sz w:val="26"/>
          <w:szCs w:val="26"/>
          <w:lang w:val="en-CO"/>
        </w:rPr>
        <w:t xml:space="preserve"> </w:t>
      </w:r>
      <w:r w:rsidRPr="006B7A8C">
        <w:rPr>
          <w:rFonts w:ascii="Garamond" w:hAnsi="Garamond"/>
          <w:sz w:val="26"/>
          <w:szCs w:val="26"/>
          <w:lang w:val="en-CO"/>
        </w:rPr>
        <w:t xml:space="preserve">achka urku ninallugkuna nina wañuska. Chi Sneffels kami wañuskakunapapura, mana tianchu willaikuna ñi maikan pangakuna kilkaskapi pai tuguiariska kagta sug biajimanda chasama: 1219 watapi. Chiuramanda, rimaikuna ikuti tugllangapa kagta upallaspami riskakuna sapalla, nispa kai urku ña sakiskami kangapa sug urgu tugiadus.   </w:t>
      </w:r>
    </w:p>
    <w:p w14:paraId="01073C8B"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Chasa rimaikuna uiaspa mana iachariwa ima tapunga, nigpi munaskani rimaita ñugpachinga sug tutusu iuiaikuna chi kilkaska pangakunapi tariskani chinigta chikunawa.</w:t>
      </w:r>
    </w:p>
    <w:p w14:paraId="0DAA43A4" w14:textId="0A50C7C8"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¿Imata niralla chi rimaii Seartaris </w:t>
      </w:r>
      <w:r>
        <w:rPr>
          <w:rFonts w:ascii="Garamond" w:hAnsi="Garamond"/>
          <w:sz w:val="26"/>
          <w:szCs w:val="26"/>
          <w:lang w:val="en-CO"/>
        </w:rPr>
        <w:t xml:space="preserve">— </w:t>
      </w:r>
      <w:r w:rsidRPr="006B7A8C">
        <w:rPr>
          <w:rFonts w:ascii="Garamond" w:hAnsi="Garamond"/>
          <w:sz w:val="26"/>
          <w:szCs w:val="26"/>
          <w:lang w:val="en-CO"/>
        </w:rPr>
        <w:t xml:space="preserve"> tapuskani</w:t>
      </w:r>
      <w:r>
        <w:rPr>
          <w:rFonts w:ascii="Garamond" w:hAnsi="Garamond"/>
          <w:sz w:val="26"/>
          <w:szCs w:val="26"/>
          <w:lang w:val="en-CO"/>
        </w:rPr>
        <w:t xml:space="preserve">— </w:t>
      </w:r>
      <w:r w:rsidRPr="006B7A8C">
        <w:rPr>
          <w:rFonts w:ascii="Garamond" w:hAnsi="Garamond"/>
          <w:sz w:val="26"/>
          <w:szCs w:val="26"/>
          <w:lang w:val="en-CO"/>
        </w:rPr>
        <w:t xml:space="preserve"> nispa chi imata iuka kawanga julio killapa calenda kumawa?</w:t>
      </w:r>
    </w:p>
    <w:p w14:paraId="57F1A552"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 xml:space="preserve">Sugratu iuiariskauramanda, nukamanda chi nirallaska maillallapas allikangapa kagta mana ñima rurakuchu, kasa rimaspa ainiwaska: </w:t>
      </w:r>
    </w:p>
    <w:p w14:paraId="41135772" w14:textId="33F42DFD"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Kam nikungui tutusu iuiaikuna, nukamanda kami puncha, kai nukata kawachiwami imasa kaska kagta Saknussemm pa iuiaii chi chachiikunata taringapa. Chi Sneffels iukaskami  achka utkukuna, nigpi chaiaskami willanga allilla maikan utkumi pusangapa kaska chaupi alpa ukuma. Nigpi, ¿Imata ruraska chituku iacha islandés? Niskami ña julio killa kallaringapa kagllapi, chi nirallami, junio killapa punchakuna ña tukurinakuura, sug urkupa uma, chi Scartaris suti, amsaiachinapa kaska maikan utku iaikudiru kaska kama, chasami niralla chi panga pai kilkaska sakiska chipi. ¿Allikansachu iuiaillapas iuianga tuku allilla willaii chipi sakiska kagta? Challailla challasunchi Sneffels pa awaladukama, ¿Iukanchichu chugchui kallaringa nukanchi ña kasa alli willaita charirallaspa? </w:t>
      </w:r>
    </w:p>
    <w:p w14:paraId="1E0E93B2"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 xml:space="preserve">Nuka taitapa wagki tukui kai tapuikunata ainiska kaska mana manchaspalla. Iuiariwa manima allikangapa kanchu ñima rurangapa chi achala  wirusu karapi nirallan chi kunamanda. Kasilla sakiskani chi rimaikunata: nisunchi, imasapas chaiakuska ruranga pai mana iuiakuchu chipi imakuna nirallaskakunamanda, kallariskani sugrigcha tapuikuna apachinga pai iukaska iachaikunamanda, nukapai iuiaipi, kaskakuna ajai giru.    </w:t>
      </w:r>
    </w:p>
    <w:p w14:paraId="3044E0FE" w14:textId="0CB72896"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Allilla </w:t>
      </w:r>
      <w:r>
        <w:rPr>
          <w:rFonts w:ascii="Garamond" w:hAnsi="Garamond"/>
          <w:sz w:val="26"/>
          <w:szCs w:val="26"/>
          <w:lang w:val="en-CO"/>
        </w:rPr>
        <w:t xml:space="preserve">— </w:t>
      </w:r>
      <w:r w:rsidRPr="006B7A8C">
        <w:rPr>
          <w:rFonts w:ascii="Garamond" w:hAnsi="Garamond"/>
          <w:sz w:val="26"/>
          <w:szCs w:val="26"/>
          <w:lang w:val="en-CO"/>
        </w:rPr>
        <w:t xml:space="preserve">niskani </w:t>
      </w:r>
      <w:r>
        <w:rPr>
          <w:rFonts w:ascii="Garamond" w:hAnsi="Garamond"/>
          <w:sz w:val="26"/>
          <w:szCs w:val="26"/>
          <w:lang w:val="en-CO"/>
        </w:rPr>
        <w:t xml:space="preserve">— </w:t>
      </w:r>
      <w:r w:rsidRPr="006B7A8C">
        <w:rPr>
          <w:rFonts w:ascii="Garamond" w:hAnsi="Garamond"/>
          <w:sz w:val="26"/>
          <w:szCs w:val="26"/>
          <w:lang w:val="en-CO"/>
        </w:rPr>
        <w:t xml:space="preserve"> iukanimi ninga chi Saknussemm pa kilkaikuna willanakumi imasa kaskasina mana sakinchu ñima ningapa chasa manima kagtu. Kanimi chasallatata allilla pangakunawa chi kilkaikunawa iukankunami tukui imasa kangasina. Chi ajai iacha runa uraikuskami  Sneffels pa urakama, kawaska imasami amsaiachikuska Scartaris urku nispa imasami kuiakuska chi utkupa patata manara julio killa kallariura, iachachiskakuna </w:t>
      </w:r>
      <w:r w:rsidRPr="006B7A8C">
        <w:rPr>
          <w:rFonts w:ascii="Garamond" w:hAnsi="Garamond"/>
          <w:sz w:val="26"/>
          <w:szCs w:val="26"/>
          <w:lang w:val="en-CO"/>
        </w:rPr>
        <w:lastRenderedPageBreak/>
        <w:t xml:space="preserve">parlukunawa pai punchakuna kausaskapi chi utku pusadus kaska chaupi alpa ukuma: kaikama allilllami kanchi; ña nichu kikinsi riska chaupi alpa ukuma nispa kutimuska mana ñimapas pasarispalla, chasa mana; ¡patsag waranga mana nisa! </w:t>
      </w:r>
    </w:p>
    <w:p w14:paraId="5D783522" w14:textId="5154470C"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¿Imapita saiaringui ningapa chasa mana kanchu?</w:t>
      </w:r>
      <w:r>
        <w:rPr>
          <w:rFonts w:ascii="Garamond" w:hAnsi="Garamond"/>
          <w:sz w:val="26"/>
          <w:szCs w:val="26"/>
          <w:lang w:val="en-CO"/>
        </w:rPr>
        <w:t xml:space="preserve">— </w:t>
      </w:r>
      <w:r w:rsidRPr="006B7A8C">
        <w:rPr>
          <w:rFonts w:ascii="Garamond" w:hAnsi="Garamond"/>
          <w:sz w:val="26"/>
          <w:szCs w:val="26"/>
          <w:lang w:val="en-CO"/>
        </w:rPr>
        <w:t xml:space="preserve">niwaska nuka taitapa wagki, asirispa rimakugsina nuka rimaskamanda. </w:t>
      </w:r>
    </w:p>
    <w:p w14:paraId="679B306B" w14:textId="29F4B3F1"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Imasami ninkuna tukui atun iachaikunapa iachaikuna chasa paikuna kawachinkuna kai empresa mana allikagta rurangapa.</w:t>
      </w:r>
    </w:p>
    <w:p w14:paraId="479D5542" w14:textId="660FE883"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¿Tukui atun iachaikuna ninkuna chasa?</w:t>
      </w:r>
      <w:r>
        <w:rPr>
          <w:rFonts w:ascii="Garamond" w:hAnsi="Garamond"/>
          <w:sz w:val="26"/>
          <w:szCs w:val="26"/>
          <w:lang w:val="en-CO"/>
        </w:rPr>
        <w:t xml:space="preserve">— </w:t>
      </w:r>
      <w:r w:rsidRPr="006B7A8C">
        <w:rPr>
          <w:rFonts w:ascii="Garamond" w:hAnsi="Garamond"/>
          <w:sz w:val="26"/>
          <w:szCs w:val="26"/>
          <w:lang w:val="en-CO"/>
        </w:rPr>
        <w:t>Ainiriska iachachig, mana iachag tukuspa</w:t>
      </w:r>
      <w:r>
        <w:rPr>
          <w:rFonts w:ascii="Garamond" w:hAnsi="Garamond"/>
          <w:sz w:val="26"/>
          <w:szCs w:val="26"/>
          <w:lang w:val="en-CO"/>
        </w:rPr>
        <w:t xml:space="preserve">— </w:t>
      </w:r>
      <w:r w:rsidRPr="006B7A8C">
        <w:rPr>
          <w:rFonts w:ascii="Garamond" w:hAnsi="Garamond"/>
          <w:sz w:val="26"/>
          <w:szCs w:val="26"/>
          <w:lang w:val="en-CO"/>
        </w:rPr>
        <w:t>. ¡Juañi, chasa atun iachaikunapas kangapa! ¡Achka ruraikunami churangapa kankuna!</w:t>
      </w:r>
    </w:p>
    <w:p w14:paraId="79DC9D64"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Nukata iachiwagpi asipaiariwakugpi imapa, rimaiita ñugpachiskani:</w:t>
      </w:r>
    </w:p>
    <w:p w14:paraId="1F8EEC0F" w14:textId="46AB22AD"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Tukuikunami iachankuna ruparii miragta sug grado chunga kanchis chaki tupusina uraikui kallariura alpa ukuma; nisunchi chasalla miraii samukugpi, kunaura nisunchi 1.500 legua kuna tupu iukagta chaupi alpamanda kanchaladukama, sutipami ka ajai miski ruparigta chaupi alpa ukuma iskai waranga grado sina. Nigpi, chasa kagpi, tukui ima alpa kuma tiaska taririnakumi puiusina ajai rupa tukuska, nisunchi metal kuna kurisina, patino sina, ajai muruchu rumikuna, mana sinchiankunachu chituku rupa luarpi. ¿Manachu alliwa kasa iachaspa ningapa chi ukuma mana allikanchu iaikungapa?</w:t>
      </w:r>
    </w:p>
    <w:p w14:paraId="4902B020" w14:textId="6D43C428"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¿Nigpi, Alex, nisunchi rupaiichu kamta jundachi manchaii? </w:t>
      </w:r>
    </w:p>
    <w:p w14:paraId="072B89B4" w14:textId="29F3101B"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 </w:t>
      </w:r>
      <w:r w:rsidRPr="006B7A8C">
        <w:rPr>
          <w:rFonts w:ascii="Garamond" w:hAnsi="Garamond"/>
          <w:sz w:val="26"/>
          <w:szCs w:val="26"/>
          <w:lang w:val="en-CO"/>
        </w:rPr>
        <w:t xml:space="preserve">Mana manchaspallami nini. 10 lengua kuna uraikuspallami, ña challaska kansanchi chara chiri alpa kaskakama, </w:t>
      </w:r>
    </w:p>
    <w:p w14:paraId="2C4E7C35"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 xml:space="preserve">Nisunchi chi luarpi ñami kunuriska kanga ka 300° manda chasama. </w:t>
      </w:r>
    </w:p>
    <w:p w14:paraId="59FFD179" w14:textId="40C12316"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¿Manchanguichu wañungapa?</w:t>
      </w:r>
    </w:p>
    <w:p w14:paraId="4613EF17" w14:textId="429DCE7D"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Nukapa manchai mana iachanichu imawa kagta </w:t>
      </w:r>
      <w:r>
        <w:rPr>
          <w:rFonts w:ascii="Garamond" w:hAnsi="Garamond"/>
          <w:sz w:val="26"/>
          <w:szCs w:val="26"/>
          <w:lang w:val="en-CO"/>
        </w:rPr>
        <w:t xml:space="preserve">— </w:t>
      </w:r>
      <w:r w:rsidRPr="006B7A8C">
        <w:rPr>
          <w:rFonts w:ascii="Garamond" w:hAnsi="Garamond"/>
          <w:sz w:val="26"/>
          <w:szCs w:val="26"/>
          <w:lang w:val="en-CO"/>
        </w:rPr>
        <w:t xml:space="preserve">ainiriskani sug mailla iakispa. </w:t>
      </w:r>
    </w:p>
    <w:p w14:paraId="69A3AFDC" w14:textId="39950898"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Nisaki </w:t>
      </w:r>
      <w:r>
        <w:rPr>
          <w:rFonts w:ascii="Garamond" w:hAnsi="Garamond"/>
          <w:sz w:val="26"/>
          <w:szCs w:val="26"/>
          <w:lang w:val="en-CO"/>
        </w:rPr>
        <w:t xml:space="preserve">— </w:t>
      </w:r>
      <w:r w:rsidRPr="006B7A8C">
        <w:rPr>
          <w:rFonts w:ascii="Garamond" w:hAnsi="Garamond"/>
          <w:sz w:val="26"/>
          <w:szCs w:val="26"/>
          <w:lang w:val="en-CO"/>
        </w:rPr>
        <w:t xml:space="preserve">niwaska iachachig, kikin imasami iacha kanga chasa tukugsamuspa </w:t>
      </w:r>
      <w:r>
        <w:rPr>
          <w:rFonts w:ascii="Garamond" w:hAnsi="Garamond"/>
          <w:sz w:val="26"/>
          <w:szCs w:val="26"/>
          <w:lang w:val="en-CO"/>
        </w:rPr>
        <w:t xml:space="preserve">— </w:t>
      </w:r>
      <w:r w:rsidRPr="006B7A8C">
        <w:rPr>
          <w:rFonts w:ascii="Garamond" w:hAnsi="Garamond"/>
          <w:sz w:val="26"/>
          <w:szCs w:val="26"/>
          <w:lang w:val="en-CO"/>
        </w:rPr>
        <w:t xml:space="preserve">, ñi kamkin ñi maikan mana iacanguichichu imasa sutipa kagta nukanchipa alpa ukuma, nukanchi rigsinchimi docemilésima pitilla chaupi alpa ukumanda kanchaladukama tupu niralla chimanda. Atun iachaita allikami allichispa ñugpachinga nisunchi nisunchi sug atun iachai iugsiura, iugsimi ikuti sug iachaikuna pandachingapa. ¿Manachu kririska, Fourier kawachinkama sugrigchas imasa kagta luar interplanetario kunapa rupaii uraikudur kaska mana saiarispalla, manachu iachari kunapuncha chi rupaii tiankuna luar etérea sutinigta mana uraikunkuna ñimaura chusku chunga pichka chunga grado kuna </w:t>
      </w:r>
      <w:r w:rsidRPr="006B7A8C">
        <w:rPr>
          <w:rFonts w:ascii="Garamond" w:hAnsi="Garamond"/>
          <w:sz w:val="26"/>
          <w:szCs w:val="26"/>
          <w:lang w:val="en-CO"/>
        </w:rPr>
        <w:lastRenderedPageBreak/>
        <w:t>ñima iupag uraimanda? ¿Imawatak mana chasallata tukunga ukunimanda rupaiwa? ¿Imawata,  sug  mailla uraikuskauramanda, mana pagtaskata uraikuraiansa, wichai sikangata maikan ajai muruchu rumi kaskakunatapas iakuiachinkama?</w:t>
      </w:r>
    </w:p>
    <w:p w14:paraId="479E789E"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 xml:space="preserve">Nisunchi nuka taitapa wagki rimakuska nispa chasami allika kanga mana sutipa iachaspalla, mana allikawaska ñima ainingapa. </w:t>
      </w:r>
    </w:p>
    <w:p w14:paraId="25861C3E" w14:textId="5AE3E858"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Nigpi allilla </w:t>
      </w:r>
      <w:r>
        <w:rPr>
          <w:rFonts w:ascii="Garamond" w:hAnsi="Garamond"/>
          <w:sz w:val="26"/>
          <w:szCs w:val="26"/>
          <w:lang w:val="en-CO"/>
        </w:rPr>
        <w:t xml:space="preserve">— </w:t>
      </w:r>
      <w:r w:rsidRPr="006B7A8C">
        <w:rPr>
          <w:rFonts w:ascii="Garamond" w:hAnsi="Garamond"/>
          <w:sz w:val="26"/>
          <w:szCs w:val="26"/>
          <w:lang w:val="en-CO"/>
        </w:rPr>
        <w:t>ñugpaska rimaii</w:t>
      </w:r>
      <w:r>
        <w:rPr>
          <w:rFonts w:ascii="Garamond" w:hAnsi="Garamond"/>
          <w:sz w:val="26"/>
          <w:szCs w:val="26"/>
          <w:lang w:val="en-CO"/>
        </w:rPr>
        <w:t xml:space="preserve">— </w:t>
      </w:r>
      <w:r w:rsidRPr="006B7A8C">
        <w:rPr>
          <w:rFonts w:ascii="Garamond" w:hAnsi="Garamond"/>
          <w:sz w:val="26"/>
          <w:szCs w:val="26"/>
          <w:lang w:val="en-CO"/>
        </w:rPr>
        <w:t xml:space="preserve">;nisaki sutipa ajai iacha runakuna Poissun sina, kawachiskamikankuna sutipa alpa ukuma tiagpi iskai waranga ruparii grado kuna, ignición puiukuna, chi alpa ukuma ima tiaska iakusina tukuskakunamanda, apigsamunsakunami chituku achka tensión awalla alpa manami sinchiarinsa tuguiaspa sug manga ima kagsina iapa presión ukuma iukaspa. </w:t>
      </w:r>
    </w:p>
    <w:p w14:paraId="24F63E02" w14:textId="0A35AC99"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Chasami ka, nuka taitapa wagki, chi kami Poisson pa rimaskalla. </w:t>
      </w:r>
    </w:p>
    <w:p w14:paraId="718DF7AE" w14:textId="75649B08"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Chasa kachu; nisunchi sug ajai aicha geólogo kunapas ninkunami alpa uku manimasi ka puiukunawa tukuska, iakuwapas manima, ñi maikan nukanchi rigsiska ajai iasa rumikunapas manima</w:t>
      </w:r>
      <w:r w:rsidR="00C645EC">
        <w:rPr>
          <w:rFonts w:ascii="Garamond" w:hAnsi="Garamond"/>
          <w:sz w:val="26"/>
          <w:szCs w:val="26"/>
          <w:lang w:val="en-CO"/>
        </w:rPr>
        <w:t xml:space="preserve"> </w:t>
      </w:r>
      <w:r w:rsidRPr="006B7A8C">
        <w:rPr>
          <w:rFonts w:ascii="Garamond" w:hAnsi="Garamond"/>
          <w:sz w:val="26"/>
          <w:szCs w:val="26"/>
          <w:lang w:val="en-CO"/>
        </w:rPr>
        <w:t>nigpi, chasa kagpi, nukanchipa alpa iasansami chaupi imasami kunaura iasacha chimanda.</w:t>
      </w:r>
    </w:p>
    <w:p w14:paraId="6E63B3BC" w14:textId="4A05C0CD"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¡Jai! Iupagkunamandata rimaspa kami manaunailla tukui ima nunaska kawachingapa. </w:t>
      </w:r>
    </w:p>
    <w:p w14:paraId="01F3384C" w14:textId="0EB45A8C"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¿Manachu chasallatata ka ruraikunamandata rimaspa, nukapa wambra? ¿Manachu chasa ka ña niska tukui alpamanda nina urkukuna achka pisirispa samugta alpa tiagsamuska uramandata? ¿Kasa kagpi manachu niralla chaupi alpa ukumanda ruparii, sutipa tiagpi, tukui puncha sambaiaspa rii?</w:t>
      </w:r>
    </w:p>
    <w:p w14:paraId="6AC37EF8" w14:textId="510AF453"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Kam chasalla munai atun iakumasina iaikurikungapa rimaspa imapas allikami kanga, mana iankawanguichu rimaita ñugpachingapa. </w:t>
      </w:r>
    </w:p>
    <w:p w14:paraId="68EAD53F" w14:textId="777D4060"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Iukanguimi iachanga kai nukapa rimaikunamanda chasallatami iuiankuna sug ajai iacha runakunapas. ¿Iuianguichu sugura chaiawagsamuska ajai iacha químico inglés Humfredo Davy, 1825 watapi?</w:t>
      </w:r>
    </w:p>
    <w:p w14:paraId="1403CAF9" w14:textId="0B6C2920"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¿Imasata iuiarisa, nuka samuskani kai alpama chunga iskun watauramanda?</w:t>
      </w:r>
    </w:p>
    <w:p w14:paraId="708E7A50" w14:textId="709140F8"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Nigpi allilla, Humfredo Davy samuska kawawangapa Hamburgo iactasullu purikuura, unai rimaskanchi, ima rimaskakunapi, niskanchi allikami iuianga alpa uku kagta iakusu, ikandikunami niskanchi chi chasami mana allikanchu kanga, sug iachaimanda nispa atun iachaita mana allika imasa ninga chasa mana kagta. </w:t>
      </w:r>
    </w:p>
    <w:p w14:paraId="24F73052" w14:textId="4DAA8DD7"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¿Ima iachaisi chi kaska?</w:t>
      </w:r>
    </w:p>
    <w:p w14:paraId="3A058ACA" w14:textId="43EF8DE3" w:rsidR="006B7A8C" w:rsidRPr="006B7A8C" w:rsidRDefault="006B7A8C" w:rsidP="006B7A8C">
      <w:pPr>
        <w:jc w:val="both"/>
        <w:rPr>
          <w:rFonts w:ascii="Garamond" w:hAnsi="Garamond"/>
          <w:sz w:val="26"/>
          <w:szCs w:val="26"/>
          <w:lang w:val="en-CO"/>
        </w:rPr>
      </w:pPr>
      <w:r>
        <w:rPr>
          <w:rFonts w:ascii="Garamond" w:hAnsi="Garamond"/>
          <w:sz w:val="26"/>
          <w:szCs w:val="26"/>
          <w:lang w:val="en-CO"/>
        </w:rPr>
        <w:lastRenderedPageBreak/>
        <w:t xml:space="preserve">— </w:t>
      </w:r>
      <w:r w:rsidRPr="006B7A8C">
        <w:rPr>
          <w:rFonts w:ascii="Garamond" w:hAnsi="Garamond"/>
          <w:sz w:val="26"/>
          <w:szCs w:val="26"/>
          <w:lang w:val="en-CO"/>
        </w:rPr>
        <w:t xml:space="preserve">Chi iakusu alpa ukuma tiagpi riskullami taririkunsa, atun iakukunasina, mama killa alpata aisaku chimanda tukugsamuspa, nisunchi, iskai marca kuna tukui puncha, atarichispa alpa awalla kaskata, alpa chugchuillami kansa.    </w:t>
      </w:r>
    </w:p>
    <w:p w14:paraId="01AA286D" w14:textId="54DD4189"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Imapas kagpi, kawariillami kawari alpa awalla ima tiaska kagta maillallapas rupaska, nigpi, allikami ninga, alpa kanchaladunimanda kara, riskamika chiriarispa, ruparii uraikuspa chaupi alpa ukuma. </w:t>
      </w:r>
    </w:p>
    <w:p w14:paraId="77DD842F" w14:textId="4ADD847F"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Chi kawariillami kawari chasa mana kagta </w:t>
      </w:r>
      <w:r>
        <w:rPr>
          <w:rFonts w:ascii="Garamond" w:hAnsi="Garamond"/>
          <w:sz w:val="26"/>
          <w:szCs w:val="26"/>
          <w:lang w:val="en-CO"/>
        </w:rPr>
        <w:t xml:space="preserve">— </w:t>
      </w:r>
      <w:r w:rsidRPr="006B7A8C">
        <w:rPr>
          <w:rFonts w:ascii="Garamond" w:hAnsi="Garamond"/>
          <w:sz w:val="26"/>
          <w:szCs w:val="26"/>
          <w:lang w:val="en-CO"/>
        </w:rPr>
        <w:t xml:space="preserve">niska nuka taitapa wagki </w:t>
      </w:r>
      <w:r>
        <w:rPr>
          <w:rFonts w:ascii="Garamond" w:hAnsi="Garamond"/>
          <w:sz w:val="26"/>
          <w:szCs w:val="26"/>
          <w:lang w:val="en-CO"/>
        </w:rPr>
        <w:t xml:space="preserve">— </w:t>
      </w:r>
      <w:r w:rsidRPr="006B7A8C">
        <w:rPr>
          <w:rFonts w:ascii="Garamond" w:hAnsi="Garamond"/>
          <w:sz w:val="26"/>
          <w:szCs w:val="26"/>
          <w:lang w:val="en-CO"/>
        </w:rPr>
        <w:t xml:space="preserve">; alpamanda ruparii mana rigsinchu maimanda samukugta pai rigsima alpa awanimanda rupaskallata. Kai kaskami ajai achka metal kunawa tukuska, potasio sinawa, sodio wapas, wairama iugsispalla iakutapas tantiaspa iachankuna tuguirinakunga; kai metal kuna timbuskakuna atmósfera manda puikuna urmaura paikunapa awalla tamiaura, chasa, mailla mailla, iaku alpa ukuma iaikurispa riskauramanda, kallariska ikuti sug musu rupaikuna, sugllapi challaspa tuguiaikuna nina sindi iusgiskawa. Kaipi kawari imasamandami tiaska tuku achka nina urkukuna alpa tiagsamuska uramandata. </w:t>
      </w:r>
    </w:p>
    <w:p w14:paraId="0824EDD3" w14:textId="3BC43D85"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¡Ajai iacha imasa kangasina rimai! </w:t>
      </w:r>
      <w:r>
        <w:rPr>
          <w:rFonts w:ascii="Garamond" w:hAnsi="Garamond"/>
          <w:sz w:val="26"/>
          <w:szCs w:val="26"/>
          <w:lang w:val="en-CO"/>
        </w:rPr>
        <w:t xml:space="preserve">— </w:t>
      </w:r>
      <w:r w:rsidRPr="006B7A8C">
        <w:rPr>
          <w:rFonts w:ascii="Garamond" w:hAnsi="Garamond"/>
          <w:sz w:val="26"/>
          <w:szCs w:val="26"/>
          <w:lang w:val="en-CO"/>
        </w:rPr>
        <w:t>rimarigsamuskani mana munaspalla.</w:t>
      </w:r>
    </w:p>
    <w:p w14:paraId="07F5B22F" w14:textId="7BAFC572"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Humfredo Davy kawachiwaska tantiakugsina kaillapita sug mana sinchi ruraillawa. Ruraska sug metálica muiu, kai ruraipipa iaikuskakunami achka</w:t>
      </w:r>
      <w:r w:rsidR="00C645EC">
        <w:rPr>
          <w:rFonts w:ascii="Garamond" w:hAnsi="Garamond"/>
          <w:sz w:val="26"/>
          <w:szCs w:val="26"/>
          <w:lang w:val="en-CO"/>
        </w:rPr>
        <w:t xml:space="preserve"> </w:t>
      </w:r>
      <w:r w:rsidRPr="006B7A8C">
        <w:rPr>
          <w:rFonts w:ascii="Garamond" w:hAnsi="Garamond"/>
          <w:sz w:val="26"/>
          <w:szCs w:val="26"/>
          <w:lang w:val="en-CO"/>
        </w:rPr>
        <w:t xml:space="preserve">ñugpata rimnakuskanchi chi metal kuna, kawaridurkaskakuna imasa niipa nukanchipa alpasinallatata sigcha. Kikimpa awalla sakiura urmachu sug ashtika shabima, iachaska punguigsamunga chi muiu, óxido urmadurkaska tukugsamuspa sug uchulla urkusina nispa paipa awalla sugratuma tukugsamudus kaska sug urku nimapa simisina. Chiuramanda iachaska tukarigsina tukunga ajai rupaiachigta chi muiuta, makikunapi manima allikaska charikungapa.  </w:t>
      </w:r>
    </w:p>
    <w:p w14:paraId="77C163E7" w14:textId="77777777" w:rsidR="006B7A8C" w:rsidRPr="006B7A8C" w:rsidRDefault="006B7A8C" w:rsidP="006B7A8C">
      <w:pPr>
        <w:jc w:val="both"/>
        <w:rPr>
          <w:rFonts w:ascii="Garamond" w:hAnsi="Garamond"/>
          <w:sz w:val="26"/>
          <w:szCs w:val="26"/>
          <w:lang w:val="en-CO"/>
        </w:rPr>
      </w:pPr>
      <w:r w:rsidRPr="006B7A8C">
        <w:rPr>
          <w:rFonts w:ascii="Garamond" w:hAnsi="Garamond"/>
          <w:sz w:val="26"/>
          <w:szCs w:val="26"/>
          <w:lang w:val="en-CO"/>
        </w:rPr>
        <w:t xml:space="preserve">Nuka sutipa nispa, iachachigpa parlu rigchawakuska chasa kagsina, paipa suma rurai imapas ajai kusikuspa tukui puncha kawachidus kaska iapa muruchu runa kagta. </w:t>
      </w:r>
    </w:p>
    <w:p w14:paraId="512282E9" w14:textId="293573AC"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Ña kawangui, Alex </w:t>
      </w:r>
      <w:r>
        <w:rPr>
          <w:rFonts w:ascii="Garamond" w:hAnsi="Garamond"/>
          <w:sz w:val="26"/>
          <w:szCs w:val="26"/>
          <w:lang w:val="en-CO"/>
        </w:rPr>
        <w:t xml:space="preserve">— </w:t>
      </w:r>
      <w:r w:rsidRPr="006B7A8C">
        <w:rPr>
          <w:rFonts w:ascii="Garamond" w:hAnsi="Garamond"/>
          <w:sz w:val="26"/>
          <w:szCs w:val="26"/>
          <w:lang w:val="en-CO"/>
        </w:rPr>
        <w:t>rimariska</w:t>
      </w:r>
      <w:r>
        <w:rPr>
          <w:rFonts w:ascii="Garamond" w:hAnsi="Garamond"/>
          <w:sz w:val="26"/>
          <w:szCs w:val="26"/>
          <w:lang w:val="en-CO"/>
        </w:rPr>
        <w:t xml:space="preserve">— </w:t>
      </w:r>
      <w:r w:rsidRPr="006B7A8C">
        <w:rPr>
          <w:rFonts w:ascii="Garamond" w:hAnsi="Garamond"/>
          <w:sz w:val="26"/>
          <w:szCs w:val="26"/>
          <w:lang w:val="en-CO"/>
        </w:rPr>
        <w:t xml:space="preserve">, imasa chaupi alpa ukuna kaska atarichiska ka imasa munaska rimaikuna geólogo kunapura: mana tianchu ñi maikan kawachingapa chi ruparii alpa ukuna tiagta; nuka imasa iuiaskasina, mana tianchu, ñi tiangachu; ña nukanchi kikinmi kawagrisunchi iachangapa, rigchangapa Arne Saknussemm sina, iukanchimi iachanga maimanada chariringa chituku tapuchika parlumanda.  </w:t>
      </w:r>
    </w:p>
    <w:p w14:paraId="3405175C" w14:textId="42C99858"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Ari, ari: ñam kawasunchi </w:t>
      </w:r>
      <w:r>
        <w:rPr>
          <w:rFonts w:ascii="Garamond" w:hAnsi="Garamond"/>
          <w:sz w:val="26"/>
          <w:szCs w:val="26"/>
          <w:lang w:val="en-CO"/>
        </w:rPr>
        <w:t xml:space="preserve">— </w:t>
      </w:r>
      <w:r w:rsidRPr="006B7A8C">
        <w:rPr>
          <w:rFonts w:ascii="Garamond" w:hAnsi="Garamond"/>
          <w:sz w:val="26"/>
          <w:szCs w:val="26"/>
          <w:lang w:val="en-CO"/>
        </w:rPr>
        <w:t>ainiskani, paipa imasa alli iachi kaskawa apii tukuspa</w:t>
      </w:r>
      <w:r w:rsidR="00C645EC">
        <w:rPr>
          <w:rFonts w:ascii="Garamond" w:hAnsi="Garamond"/>
          <w:sz w:val="26"/>
          <w:szCs w:val="26"/>
          <w:lang w:val="en-CO"/>
        </w:rPr>
        <w:t xml:space="preserve"> </w:t>
      </w:r>
      <w:r>
        <w:rPr>
          <w:rFonts w:ascii="Garamond" w:hAnsi="Garamond"/>
          <w:sz w:val="26"/>
          <w:szCs w:val="26"/>
          <w:lang w:val="en-CO"/>
        </w:rPr>
        <w:t>—</w:t>
      </w:r>
      <w:r w:rsidRPr="006B7A8C">
        <w:rPr>
          <w:rFonts w:ascii="Garamond" w:hAnsi="Garamond"/>
          <w:sz w:val="26"/>
          <w:szCs w:val="26"/>
          <w:lang w:val="en-CO"/>
        </w:rPr>
        <w:t xml:space="preserve">; kawasunchimi, allikagpi kawangapa chi karu iactanigta.  </w:t>
      </w:r>
    </w:p>
    <w:p w14:paraId="425E01C8" w14:textId="7D5DA456" w:rsidR="006B7A8C" w:rsidRPr="006B7A8C" w:rsidRDefault="006B7A8C" w:rsidP="006B7A8C">
      <w:pPr>
        <w:jc w:val="both"/>
        <w:rPr>
          <w:rFonts w:ascii="Garamond" w:hAnsi="Garamond"/>
          <w:sz w:val="26"/>
          <w:szCs w:val="26"/>
          <w:lang w:val="en-CO"/>
        </w:rPr>
      </w:pPr>
      <w:r>
        <w:rPr>
          <w:rFonts w:ascii="Garamond" w:hAnsi="Garamond"/>
          <w:sz w:val="26"/>
          <w:szCs w:val="26"/>
          <w:lang w:val="en-CO"/>
        </w:rPr>
        <w:lastRenderedPageBreak/>
        <w:t xml:space="preserve">— </w:t>
      </w:r>
      <w:r w:rsidRPr="006B7A8C">
        <w:rPr>
          <w:rFonts w:ascii="Garamond" w:hAnsi="Garamond"/>
          <w:sz w:val="26"/>
          <w:szCs w:val="26"/>
          <w:lang w:val="en-CO"/>
        </w:rPr>
        <w:t xml:space="preserve">¿Imawata mana? ¿Manachu iukansanchi punchaiachingapa kikin fenómeno eléctrico kunawa, kikin atmósfera mi aidansa, paipa presión llatatami punchaiachinsa chaupi alpa uku kailla. </w:t>
      </w:r>
    </w:p>
    <w:p w14:paraId="2B773BEF" w14:textId="4C66E43F" w:rsidR="006B7A8C" w:rsidRPr="006B7A8C"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Chasami ka </w:t>
      </w:r>
      <w:r>
        <w:rPr>
          <w:rFonts w:ascii="Garamond" w:hAnsi="Garamond"/>
          <w:sz w:val="26"/>
          <w:szCs w:val="26"/>
          <w:lang w:val="en-CO"/>
        </w:rPr>
        <w:t xml:space="preserve">— </w:t>
      </w:r>
      <w:r w:rsidRPr="006B7A8C">
        <w:rPr>
          <w:rFonts w:ascii="Garamond" w:hAnsi="Garamond"/>
          <w:sz w:val="26"/>
          <w:szCs w:val="26"/>
          <w:lang w:val="en-CO"/>
        </w:rPr>
        <w:t xml:space="preserve">ainiriskani </w:t>
      </w:r>
      <w:r>
        <w:rPr>
          <w:rFonts w:ascii="Garamond" w:hAnsi="Garamond"/>
          <w:sz w:val="26"/>
          <w:szCs w:val="26"/>
          <w:lang w:val="en-CO"/>
        </w:rPr>
        <w:t xml:space="preserve">— </w:t>
      </w:r>
      <w:r w:rsidRPr="006B7A8C">
        <w:rPr>
          <w:rFonts w:ascii="Garamond" w:hAnsi="Garamond"/>
          <w:sz w:val="26"/>
          <w:szCs w:val="26"/>
          <w:lang w:val="en-CO"/>
        </w:rPr>
        <w:t xml:space="preserve">, allika chasa kanga. </w:t>
      </w:r>
    </w:p>
    <w:p w14:paraId="36DC77E9" w14:textId="2B227C01" w:rsidR="006174E1" w:rsidRDefault="006B7A8C" w:rsidP="006B7A8C">
      <w:pPr>
        <w:jc w:val="both"/>
        <w:rPr>
          <w:rFonts w:ascii="Garamond" w:hAnsi="Garamond"/>
          <w:sz w:val="26"/>
          <w:szCs w:val="26"/>
          <w:lang w:val="en-CO"/>
        </w:rPr>
      </w:pPr>
      <w:r>
        <w:rPr>
          <w:rFonts w:ascii="Garamond" w:hAnsi="Garamond"/>
          <w:sz w:val="26"/>
          <w:szCs w:val="26"/>
          <w:lang w:val="en-CO"/>
        </w:rPr>
        <w:t xml:space="preserve">— </w:t>
      </w:r>
      <w:r w:rsidRPr="006B7A8C">
        <w:rPr>
          <w:rFonts w:ascii="Garamond" w:hAnsi="Garamond"/>
          <w:sz w:val="26"/>
          <w:szCs w:val="26"/>
          <w:lang w:val="en-CO"/>
        </w:rPr>
        <w:t xml:space="preserve">Allika chasa kanga mana, chasami ka </w:t>
      </w:r>
      <w:r>
        <w:rPr>
          <w:rFonts w:ascii="Garamond" w:hAnsi="Garamond"/>
          <w:sz w:val="26"/>
          <w:szCs w:val="26"/>
          <w:lang w:val="en-CO"/>
        </w:rPr>
        <w:t xml:space="preserve">— </w:t>
      </w:r>
      <w:r w:rsidRPr="006B7A8C">
        <w:rPr>
          <w:rFonts w:ascii="Garamond" w:hAnsi="Garamond"/>
          <w:sz w:val="26"/>
          <w:szCs w:val="26"/>
          <w:lang w:val="en-CO"/>
        </w:rPr>
        <w:t xml:space="preserve"> rimariska binsiska ima kagsina nuka taitapa wagki </w:t>
      </w:r>
      <w:r>
        <w:rPr>
          <w:rFonts w:ascii="Garamond" w:hAnsi="Garamond"/>
          <w:sz w:val="26"/>
          <w:szCs w:val="26"/>
          <w:lang w:val="en-CO"/>
        </w:rPr>
        <w:t xml:space="preserve">— </w:t>
      </w:r>
      <w:r w:rsidRPr="006B7A8C">
        <w:rPr>
          <w:rFonts w:ascii="Garamond" w:hAnsi="Garamond"/>
          <w:sz w:val="26"/>
          <w:szCs w:val="26"/>
          <w:lang w:val="en-CO"/>
        </w:rPr>
        <w:t xml:space="preserve">; ña upalla kangui, ¿iachangui imami nikuiki? Wakachiringui nama willaspalla kai parlukunamanda, chasa ñi pita mana munangachu chachingapa nukanchimanda ñugpa, nukanchipa chaupi alpa ukuta.   </w:t>
      </w:r>
    </w:p>
    <w:p w14:paraId="7D9FDD91" w14:textId="030B3919" w:rsidR="00C645EC" w:rsidRDefault="00C645EC" w:rsidP="006B7A8C">
      <w:pPr>
        <w:jc w:val="both"/>
        <w:rPr>
          <w:rFonts w:ascii="Garamond" w:hAnsi="Garamond"/>
          <w:sz w:val="26"/>
          <w:szCs w:val="26"/>
          <w:lang w:val="en-CO"/>
        </w:rPr>
      </w:pPr>
    </w:p>
    <w:p w14:paraId="609A2B87" w14:textId="77777777" w:rsidR="00C645EC" w:rsidRDefault="00C645EC">
      <w:pPr>
        <w:rPr>
          <w:rFonts w:ascii="Garamond" w:hAnsi="Garamond"/>
          <w:sz w:val="26"/>
          <w:szCs w:val="26"/>
          <w:lang w:val="en-CO"/>
        </w:rPr>
      </w:pPr>
      <w:r>
        <w:rPr>
          <w:rFonts w:ascii="Garamond" w:hAnsi="Garamond"/>
          <w:sz w:val="26"/>
          <w:szCs w:val="26"/>
          <w:lang w:val="en-CO"/>
        </w:rPr>
        <w:br w:type="page"/>
      </w:r>
    </w:p>
    <w:p w14:paraId="4A7E23AE" w14:textId="642B9656" w:rsidR="00C645EC" w:rsidRPr="00A111CC" w:rsidRDefault="00C645EC" w:rsidP="00C645EC">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VII</w:t>
      </w:r>
    </w:p>
    <w:p w14:paraId="4BD7FCA7"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Chasami tukurigsamuska chituki mana iuiaska pasariikuna, rupai pariju apiwagsamuska. Iugsiskani upasina nuka taita wagkipa iachaikudirumanda, nigpi iachiwa mana tiagsina iapa waira Hamburgo pa calle nigta nuka chiriachiringapa, riskani Elba iaku patama, puriskani mana uingullaspalla maipi atun artisa kunu puiuwa puridus chaiadiruma iachaska churanga sugllapi atun llagtata ferrocarril Hamburgo mandawa.  </w:t>
      </w:r>
    </w:p>
    <w:p w14:paraId="38048349"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¿Krikuskanichu chi ima nuka uiaii tukuchikuskani chita? ¿Manachu sakirikuskani apii tukunga iachachig Lidenbrock manda? ¿Iukaskanichu sutipa apinga paipa iuiai uraikungapa chaupi alpa ukuma iukaskata? ¿Tukuchikuskanichu uiangapa sug uma tuntiadupa iuiai rimariskakunata u ajai alli aichai  iukaska sug iapa iacha runapata? Imapas kagpi, ¿Maikamata chaiaska sutipa kaskata? ¿Maipita kallarikuska ima mana kaskasina? </w:t>
      </w:r>
    </w:p>
    <w:p w14:paraId="202D6196"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Waitakunskani sug waranga mana allilla iuiaikunapisina mana allikawaspa apiringapa sugllallapas. </w:t>
      </w:r>
    </w:p>
    <w:p w14:paraId="080577B6"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Iuiariskani, imasapas, imasa nuka taita wagki krichiwadus kaska kagta, imasa nukapa alli iachii ña urmakuura. Munaska kansani purii kallaringapa ña, mana ñimapas iuirispalla. Chi punchakunapi manami pisiwadur kansa alli iachiikuna allichingapa nuka apariska apadiruta.  </w:t>
      </w:r>
    </w:p>
    <w:p w14:paraId="54CE27C7"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Allichas kansa, willaringapa suguramanda chima kasilla kidaska chi iapa giru iachii iukaskani chikuna, kasillaskakuna nukapa chugchuikuna, alpa ukuma giru salla urmadirukunamanda sikagsamuska alpa awallasina. </w:t>
      </w:r>
    </w:p>
    <w:p w14:paraId="03D8F302" w14:textId="7D10B919"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¡Mana iuiangasina! </w:t>
      </w:r>
      <w:r>
        <w:rPr>
          <w:rFonts w:ascii="Garamond" w:hAnsi="Garamond"/>
          <w:sz w:val="26"/>
          <w:szCs w:val="26"/>
          <w:lang w:val="en-CO"/>
        </w:rPr>
        <w:t xml:space="preserve">— </w:t>
      </w:r>
      <w:r w:rsidRPr="008F6F8B">
        <w:rPr>
          <w:rFonts w:ascii="Garamond" w:hAnsi="Garamond"/>
          <w:sz w:val="26"/>
          <w:szCs w:val="26"/>
          <w:lang w:val="en-CO"/>
        </w:rPr>
        <w:t>rimariskani</w:t>
      </w:r>
      <w:r>
        <w:rPr>
          <w:rFonts w:ascii="Garamond" w:hAnsi="Garamond"/>
          <w:sz w:val="26"/>
          <w:szCs w:val="26"/>
          <w:lang w:val="en-CO"/>
        </w:rPr>
        <w:t xml:space="preserve">— </w:t>
      </w:r>
      <w:r w:rsidRPr="008F6F8B">
        <w:rPr>
          <w:rFonts w:ascii="Garamond" w:hAnsi="Garamond"/>
          <w:sz w:val="26"/>
          <w:szCs w:val="26"/>
          <w:lang w:val="en-CO"/>
        </w:rPr>
        <w:t xml:space="preserve">.¡Mana iukanchu suglla iuiaisina! Mnana kanchu alli mañaikuna sug suma iuiadus musuta. Chasakuna mana tiankunachu ñi mailla. Tukuimi kaska ka sug giru muskuilla. </w:t>
      </w:r>
    </w:p>
    <w:p w14:paraId="5C996FE5" w14:textId="5C7061A8"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Chikama, ña puriska kaskani kimsa tupusina Elba pa pata pata, atun llagtata ña muiurikugsina; maipi atun artisakuna chaidirunigtata ialiskauramanda, taririskani Altona pa ñambisullu. Pusawakuska sug ima iachiikuna,</w:t>
      </w:r>
      <w:r>
        <w:rPr>
          <w:rFonts w:ascii="Garamond" w:hAnsi="Garamond"/>
          <w:sz w:val="26"/>
          <w:szCs w:val="26"/>
          <w:lang w:val="en-CO"/>
        </w:rPr>
        <w:t xml:space="preserve"> </w:t>
      </w:r>
      <w:r w:rsidRPr="008F6F8B">
        <w:rPr>
          <w:rFonts w:ascii="Garamond" w:hAnsi="Garamond"/>
          <w:sz w:val="26"/>
          <w:szCs w:val="26"/>
          <w:lang w:val="en-CO"/>
        </w:rPr>
        <w:t xml:space="preserve">sugratumalla kawarigsamuska imas kangasina, chiuralla tarigsamuskani nukapa ajai kuiaska Graüben ta, nigpi chakiwa kutimukuska Hamburgo ma.  </w:t>
      </w:r>
    </w:p>
    <w:p w14:paraId="05668AB2"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—¡Graüben! —kapariskani karumandata.</w:t>
      </w:r>
    </w:p>
    <w:p w14:paraId="49E394B9"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lastRenderedPageBreak/>
        <w:t xml:space="preserve">Chi sipas kasilla kidaska manchariskasina, nisunchi kaskachas uiaspa imasa kaiagta chituku atun puridirupi sapalla taririkugta. Sug tingiriillapi kaskani paiwa sugllapi. </w:t>
      </w:r>
    </w:p>
    <w:p w14:paraId="3ACD50AE" w14:textId="7F9376CC"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—¡Axel! — rimariska ujnarigsamugsina </w:t>
      </w:r>
      <w:r>
        <w:rPr>
          <w:rFonts w:ascii="Garamond" w:hAnsi="Garamond"/>
          <w:sz w:val="26"/>
          <w:szCs w:val="26"/>
          <w:lang w:val="en-CO"/>
        </w:rPr>
        <w:t xml:space="preserve">— </w:t>
      </w:r>
      <w:r w:rsidRPr="008F6F8B">
        <w:rPr>
          <w:rFonts w:ascii="Garamond" w:hAnsi="Garamond"/>
          <w:sz w:val="26"/>
          <w:szCs w:val="26"/>
          <w:lang w:val="en-CO"/>
        </w:rPr>
        <w:t xml:space="preserve"> ¡Nigpi samusangui maskawangapa! ¡allillami ka, alli musu!</w:t>
      </w:r>
    </w:p>
    <w:p w14:paraId="719CE405"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Chiura, nuka ñawima kawawaspa, ña kuita kauriska imasa nuka kagta mana alli iachi. </w:t>
      </w:r>
    </w:p>
    <w:p w14:paraId="2AE49897" w14:textId="566FD274"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¿Imata iukangui? </w:t>
      </w:r>
      <w:r>
        <w:rPr>
          <w:rFonts w:ascii="Garamond" w:hAnsi="Garamond"/>
          <w:sz w:val="26"/>
          <w:szCs w:val="26"/>
          <w:lang w:val="en-CO"/>
        </w:rPr>
        <w:t xml:space="preserve">— </w:t>
      </w:r>
      <w:r w:rsidRPr="008F6F8B">
        <w:rPr>
          <w:rFonts w:ascii="Garamond" w:hAnsi="Garamond"/>
          <w:sz w:val="26"/>
          <w:szCs w:val="26"/>
          <w:lang w:val="en-CO"/>
        </w:rPr>
        <w:t xml:space="preserve"> tapuwaska, maki kuawaspa. </w:t>
      </w:r>
    </w:p>
    <w:p w14:paraId="1EBEAD9A"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Manara iskai segundo llapas ialiska kagllapi, ña nukapa kuiaska warmita parlaska kaskani tukui ima pasarikuskata. Pai kawawaska upalla sugratu. </w:t>
      </w:r>
    </w:p>
    <w:p w14:paraId="1416B122"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¿Paipa sungu chugchukuskachu nukapawa sugllapi? Mana iachanichu; paipa makikas mana chugchukuskachu nukapasina. </w:t>
      </w:r>
    </w:p>
    <w:p w14:paraId="45962411"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Puriskanchi sug patsag chaki kuaspa mana ñima rimarispalla.</w:t>
      </w:r>
    </w:p>
    <w:p w14:paraId="2BF27B4A"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—Axel — Nispakas niwaska. </w:t>
      </w:r>
    </w:p>
    <w:p w14:paraId="10709AEE"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—¿Imata, nukapa kuiaska Graüben? </w:t>
      </w:r>
    </w:p>
    <w:p w14:paraId="4AF45628"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—¡Iapa suma puriimi kallaringapa kangui!</w:t>
      </w:r>
    </w:p>
    <w:p w14:paraId="1A9A1121"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Chituku mana sullakuska rimaiukuna, tinguichiwaskakuna. </w:t>
      </w:r>
    </w:p>
    <w:p w14:paraId="238FD53D"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—Ari, Alex; iapa allimi ka sug wagkindipa wambramandasina. ¡Allimi ka sug runamanda kaska kachu rigsiriska sug alli empresa manda. </w:t>
      </w:r>
    </w:p>
    <w:p w14:paraId="5FF44C1E"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—¡Imasa, Graüben! ¿Manachu munakungui imasapas mana sakiwangapa risa chituku suma puriima?</w:t>
      </w:r>
    </w:p>
    <w:p w14:paraId="3A18F543"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—Manima, nukapa kuiaska Alex; sugrigcha nispa, ajaichu munansani ringa kamkunawa mana sug nukasina sipas kagpi arkadursina kamkunamanda.</w:t>
      </w:r>
    </w:p>
    <w:p w14:paraId="6A85E76D" w14:textId="0BBD203F"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Ña, ¿Nikunguichu sutipa?</w:t>
      </w:r>
    </w:p>
    <w:p w14:paraId="2E0C2381" w14:textId="756500E4"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¡Ñam krini!</w:t>
      </w:r>
    </w:p>
    <w:p w14:paraId="22BADCB7"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¡Chasa warmikuna! Warmikunapa sungukuna, mana alli iuiarigkuna tukui puncha! Kanguichimi  iapa manchangasina kai alpapi tiaska, kanguichima chi ima sitai tukuskakuna. Alli iuiakuna mana kankunachu kamkunananda ñimapas. ¿Allikaskachu Graüben nukata niwaska kansa rii chi mana iuiangasina puriima, kikin munaska kansa, mana manchaspalla, priikunata, kikinta munachiwaspa, ajai munawaspa niska uramanda?  </w:t>
      </w:r>
    </w:p>
    <w:p w14:paraId="75B20B94"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lastRenderedPageBreak/>
        <w:t xml:space="preserve">Taririkuskani uma muiusina, imawata mana niipa, iachiwakuska pingarispa kagsina.  </w:t>
      </w:r>
    </w:p>
    <w:p w14:paraId="4A732852" w14:textId="60545351"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—Kawasunchimi, Graüben </w:t>
      </w:r>
      <w:r>
        <w:rPr>
          <w:rFonts w:ascii="Garamond" w:hAnsi="Garamond"/>
          <w:sz w:val="26"/>
          <w:szCs w:val="26"/>
          <w:lang w:val="en-CO"/>
        </w:rPr>
        <w:t xml:space="preserve">— </w:t>
      </w:r>
      <w:r w:rsidRPr="008F6F8B">
        <w:rPr>
          <w:rFonts w:ascii="Garamond" w:hAnsi="Garamond"/>
          <w:sz w:val="26"/>
          <w:szCs w:val="26"/>
          <w:lang w:val="en-CO"/>
        </w:rPr>
        <w:t xml:space="preserve"> Niskani</w:t>
      </w:r>
      <w:r>
        <w:rPr>
          <w:rFonts w:ascii="Garamond" w:hAnsi="Garamond"/>
          <w:sz w:val="26"/>
          <w:szCs w:val="26"/>
          <w:lang w:val="en-CO"/>
        </w:rPr>
        <w:t xml:space="preserve">— </w:t>
      </w:r>
      <w:r w:rsidRPr="008F6F8B">
        <w:rPr>
          <w:rFonts w:ascii="Garamond" w:hAnsi="Garamond"/>
          <w:sz w:val="26"/>
          <w:szCs w:val="26"/>
          <w:lang w:val="en-CO"/>
        </w:rPr>
        <w:t xml:space="preserve">, kaiapas chasallatatachu iuiakungui. </w:t>
      </w:r>
    </w:p>
    <w:p w14:paraId="3EDEBFDC" w14:textId="7E2E7D15"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Kaia, kuiaska Alex, iuiakusami imasami kunapuncha iuiakunai chasallatata. </w:t>
      </w:r>
    </w:p>
    <w:p w14:paraId="02732E3F"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Nigpi makikunamanda apinakuspa, mana ñimapas rimarispalla, ikuti iskandikuna purii kallariskanchi. </w:t>
      </w:r>
    </w:p>
    <w:p w14:paraId="17C1D9C4"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Nuka kaskani ajai saikuska chi puncha ima pasariskakunamanda.</w:t>
      </w:r>
    </w:p>
    <w:p w14:paraId="02CBF47F"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"Imapas chas kaska" iuiariskani, "Julio killa kallarii charami unaiangapa ka, chikama, allikami imaspas pasaringa chasa nuka taitapa wagkita allikami ña mana munachinga rurangapa chi munai alpa ukuma  ringa puringapa". </w:t>
      </w:r>
    </w:p>
    <w:p w14:paraId="656F70C5"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Ñami tuta wichkaska kaska wasima nukanchi chaiaura. </w:t>
      </w:r>
    </w:p>
    <w:p w14:paraId="7F461E17"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Sullakuskanimi kasilla taringapa, nuka taita wagkitapas ña sirikugta, pai imasa kadus kaska chasa, alli Marta gimta ña tukuchikugta aisachii mikudiruta manara puñudiruma ringauralla. </w:t>
      </w:r>
    </w:p>
    <w:p w14:paraId="7529F878" w14:textId="5E5F4930"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Manima iuiakuskani umana nanachu kanga iachachig, tarigriskani kaparispa kaskata kalpaspa sugma sugma, aparidur runakunapa chaupipi uraikuchinakuska calle pi achka imakuna. Marta kaska upaiaskasina, mana iachaspa pita maki kuanga. </w:t>
      </w:r>
    </w:p>
    <w:p w14:paraId="662E0CAD" w14:textId="49583FCA"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Akushi, Alex: ¡utka samui, diusmanda! </w:t>
      </w:r>
      <w:r>
        <w:rPr>
          <w:rFonts w:ascii="Garamond" w:hAnsi="Garamond"/>
          <w:sz w:val="26"/>
          <w:szCs w:val="26"/>
          <w:lang w:val="en-CO"/>
        </w:rPr>
        <w:t xml:space="preserve">— </w:t>
      </w:r>
      <w:r w:rsidRPr="008F6F8B">
        <w:rPr>
          <w:rFonts w:ascii="Garamond" w:hAnsi="Garamond"/>
          <w:sz w:val="26"/>
          <w:szCs w:val="26"/>
          <w:lang w:val="en-CO"/>
        </w:rPr>
        <w:t xml:space="preserve"> kapariska nuka taitapa waugki, karupi samukuskata kawawaspa</w:t>
      </w:r>
      <w:r>
        <w:rPr>
          <w:rFonts w:ascii="Garamond" w:hAnsi="Garamond"/>
          <w:sz w:val="26"/>
          <w:szCs w:val="26"/>
          <w:lang w:val="en-CO"/>
        </w:rPr>
        <w:t xml:space="preserve">— </w:t>
      </w:r>
      <w:r w:rsidRPr="008F6F8B">
        <w:rPr>
          <w:rFonts w:ascii="Garamond" w:hAnsi="Garamond"/>
          <w:sz w:val="26"/>
          <w:szCs w:val="26"/>
          <w:lang w:val="en-CO"/>
        </w:rPr>
        <w:t>. ¡Kamba aparidiru manara ruraska, nukapa pangakuna manara allichiska, nukapa maleta pa paskadiru mana iugsiri nukapa polaina kunapas manara challankuna!</w:t>
      </w:r>
    </w:p>
    <w:p w14:paraId="0FA93712"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Kasilla kidaskani, mana allikawaska ñi rimaringapa, imasapas allikawaska ningapa kasa: </w:t>
      </w:r>
    </w:p>
    <w:p w14:paraId="69B2686E" w14:textId="1EA490B1"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¿Nigpi ñachu rinakunchi?</w:t>
      </w:r>
    </w:p>
    <w:p w14:paraId="7C5D3B51" w14:textId="49E697A3"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Ari, nukanchi taitikupa wambra: kaipi tukui mallichii kangata, ringui puringapa. </w:t>
      </w:r>
    </w:p>
    <w:p w14:paraId="1FB9A031" w14:textId="03F5ABB4"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¿Chituku utkachu ringapa kanchi? </w:t>
      </w:r>
      <w:r>
        <w:rPr>
          <w:rFonts w:ascii="Garamond" w:hAnsi="Garamond"/>
          <w:sz w:val="26"/>
          <w:szCs w:val="26"/>
          <w:lang w:val="en-CO"/>
        </w:rPr>
        <w:t xml:space="preserve">— </w:t>
      </w:r>
      <w:r w:rsidRPr="008F6F8B">
        <w:rPr>
          <w:rFonts w:ascii="Garamond" w:hAnsi="Garamond"/>
          <w:sz w:val="26"/>
          <w:szCs w:val="26"/>
          <w:lang w:val="en-CO"/>
        </w:rPr>
        <w:t xml:space="preserve">Ikutipas tapuskani samba rimaiwa. </w:t>
      </w:r>
    </w:p>
    <w:p w14:paraId="2F4344C1" w14:textId="6AAF676C"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Ari, sugpuncha, tutata.</w:t>
      </w:r>
    </w:p>
    <w:p w14:paraId="42B1687F"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Mana allikawaska ullakungapa sugratupas, mitikuskani nukapa puñudiru ukuma.</w:t>
      </w:r>
    </w:p>
    <w:p w14:paraId="2B029572"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Mana allikaskachu pandaringa: nuka taitapa wagki chi chisi maskai kallariska ima nimistidukuna nukanchipa puriipipa: calle kaskami sikadirukuna junda, ñuduska waskakunawa, antorcha kunawapas, putu iakukuna jundachidirukunawapas, irru grapa </w:t>
      </w:r>
      <w:r w:rsidRPr="008F6F8B">
        <w:rPr>
          <w:rFonts w:ascii="Garamond" w:hAnsi="Garamond"/>
          <w:sz w:val="26"/>
          <w:szCs w:val="26"/>
          <w:lang w:val="en-CO"/>
        </w:rPr>
        <w:lastRenderedPageBreak/>
        <w:t xml:space="preserve">kunapas, pico kunawapas, tawinakunawa, azada kunawapas achka sug imakunawapas tukui chikunata sugma apangangapa nimistirikuska sug chunga karikunasina. </w:t>
      </w:r>
    </w:p>
    <w:p w14:paraId="1D2C10EE"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Sug ajaii giru tuta ialichiskani. Kaiandi kaiawaskakuna tutata. Iuiakuskani ñi pita mana pungu paskapungapa, chiura, ¿Pita ninga mana sug ajai suma rimaita uiaspa nii:</w:t>
      </w:r>
    </w:p>
    <w:p w14:paraId="3E923E1F" w14:textId="659CE18D"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¿Manachu munangui paskapuangapa, kuiaka Alex?</w:t>
      </w:r>
    </w:p>
    <w:p w14:paraId="0B6605EE"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Iugsiskani nukapa puñudirumanda. Iuiaskani nukapa giru iachi, ñañusu, ñawi muru puka mana puñuspa pakarigmanda kawawaspa Graüben ajaimi iakiringa, niwaspa mana chasa rurakui, nigpi pai, sugrigcha, niwaska:</w:t>
      </w:r>
    </w:p>
    <w:p w14:paraId="63FE26B1" w14:textId="6EA21DA9"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¡Jai, nukapa kullaska Alex! kawakuni ña allilla kangui, </w:t>
      </w:r>
      <w:r>
        <w:rPr>
          <w:rFonts w:ascii="Garamond" w:hAnsi="Garamond"/>
          <w:sz w:val="26"/>
          <w:szCs w:val="26"/>
          <w:lang w:val="en-CO"/>
        </w:rPr>
        <w:t xml:space="preserve">— </w:t>
      </w:r>
      <w:r w:rsidRPr="008F6F8B">
        <w:rPr>
          <w:rFonts w:ascii="Garamond" w:hAnsi="Garamond"/>
          <w:sz w:val="26"/>
          <w:szCs w:val="26"/>
          <w:lang w:val="en-CO"/>
        </w:rPr>
        <w:t xml:space="preserve"> tuta allillami urmaska.</w:t>
      </w:r>
    </w:p>
    <w:p w14:paraId="281F4D16" w14:textId="637BFFF3"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¡Allilla urmawaska! </w:t>
      </w:r>
      <w:r>
        <w:rPr>
          <w:rFonts w:ascii="Garamond" w:hAnsi="Garamond"/>
          <w:sz w:val="26"/>
          <w:szCs w:val="26"/>
          <w:lang w:val="en-CO"/>
        </w:rPr>
        <w:t xml:space="preserve">— </w:t>
      </w:r>
      <w:r w:rsidRPr="008F6F8B">
        <w:rPr>
          <w:rFonts w:ascii="Garamond" w:hAnsi="Garamond"/>
          <w:sz w:val="26"/>
          <w:szCs w:val="26"/>
          <w:lang w:val="en-CO"/>
        </w:rPr>
        <w:t xml:space="preserve"> nuka rimariskani.</w:t>
      </w:r>
    </w:p>
    <w:p w14:paraId="53DD1756"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Nispa kalpaskani kawaringapa kawaridiruma.</w:t>
      </w:r>
    </w:p>
    <w:p w14:paraId="63D52FFB"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Imasa kaskasina, mana iukaskani iapa giru ñawi iuiaskani chasa. Chi mana kaskachu kringasina. </w:t>
      </w:r>
    </w:p>
    <w:p w14:paraId="049EA60D" w14:textId="7D0CC41B"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 Alex </w:t>
      </w:r>
      <w:r>
        <w:rPr>
          <w:rFonts w:ascii="Garamond" w:hAnsi="Garamond"/>
          <w:sz w:val="26"/>
          <w:szCs w:val="26"/>
          <w:lang w:val="en-CO"/>
        </w:rPr>
        <w:t xml:space="preserve">— </w:t>
      </w:r>
      <w:r w:rsidRPr="008F6F8B">
        <w:rPr>
          <w:rFonts w:ascii="Garamond" w:hAnsi="Garamond"/>
          <w:sz w:val="26"/>
          <w:szCs w:val="26"/>
          <w:lang w:val="en-CO"/>
        </w:rPr>
        <w:t xml:space="preserve"> Niwaska Graüben </w:t>
      </w:r>
      <w:r>
        <w:rPr>
          <w:rFonts w:ascii="Garamond" w:hAnsi="Garamond"/>
          <w:sz w:val="26"/>
          <w:szCs w:val="26"/>
          <w:lang w:val="en-CO"/>
        </w:rPr>
        <w:t xml:space="preserve">— </w:t>
      </w:r>
      <w:r w:rsidRPr="008F6F8B">
        <w:rPr>
          <w:rFonts w:ascii="Garamond" w:hAnsi="Garamond"/>
          <w:sz w:val="26"/>
          <w:szCs w:val="26"/>
          <w:lang w:val="en-CO"/>
        </w:rPr>
        <w:t>, rimakuskanimi achka puncha nukapa iachachigwa. Kami sug iapa iacha runa, sug ajai sinchi kari, mana iukanguichu kungaringa paipa iawas kalpakugta kamkimpa angukunapipas. Kawachiwaskami paipa rurai munaikunata, paipa sullaikunata, imasa imapa munakugta apingapa chi imasa iuiaikunata. Apingapamika, chasami ka. ¡jai, nukapa kuiaska Alex! iapa sumami ka, chasa sakiringapa apichu atun iachaikuna! ¡iapa suma tariikunami sullanaku taita Lidenbrock ta, kawaringapami ka chasallatata paiwa sugllapi puriduspipas! Kutimui chiura kankanguimi sug kari, Alex: kangapami kangui kamkin taitapa wagkisina, rimadus imasa munaska, ruradus imasa munaska, imasa munaska, tukuchingapa, ima...</w:t>
      </w:r>
    </w:p>
    <w:p w14:paraId="5554E97C"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Sipaska pingariska mana tukuchispalla ima ningapa kaskata. Paipa rimaikuna ikuti kausachiwagsina ruraskakuna. Mana munakuskani, nigpi , kringapa, nukanchipa purii kagta sutipa. Iaikuchiskani Graüben ta iachachig Lidenbrock pa iachaikudiruma, nispa kikinta niskani: </w:t>
      </w:r>
    </w:p>
    <w:p w14:paraId="358E0CB2" w14:textId="4F19CC56"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Nuka taitapa wagki, ¿kam kanguichu animuriska, nigpi, nukanchi chi puriita kallarisunchi?</w:t>
      </w:r>
    </w:p>
    <w:p w14:paraId="2589C98E" w14:textId="22A4F1A9"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¡Imasa! ¿Charachu mana kringui?</w:t>
      </w:r>
    </w:p>
    <w:p w14:paraId="32060B9A" w14:textId="41DC9D4A"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Manima </w:t>
      </w:r>
      <w:r>
        <w:rPr>
          <w:rFonts w:ascii="Garamond" w:hAnsi="Garamond"/>
          <w:sz w:val="26"/>
          <w:szCs w:val="26"/>
          <w:lang w:val="en-CO"/>
        </w:rPr>
        <w:t xml:space="preserve">— </w:t>
      </w:r>
      <w:r w:rsidRPr="008F6F8B">
        <w:rPr>
          <w:rFonts w:ascii="Garamond" w:hAnsi="Garamond"/>
          <w:sz w:val="26"/>
          <w:szCs w:val="26"/>
          <w:lang w:val="en-CO"/>
        </w:rPr>
        <w:t>niskani mana sugrigcha pai nikuskata ainingamanda</w:t>
      </w:r>
      <w:r>
        <w:rPr>
          <w:rFonts w:ascii="Garamond" w:hAnsi="Garamond"/>
          <w:sz w:val="26"/>
          <w:szCs w:val="26"/>
          <w:lang w:val="en-CO"/>
        </w:rPr>
        <w:t xml:space="preserve">— </w:t>
      </w:r>
      <w:r w:rsidRPr="008F6F8B">
        <w:rPr>
          <w:rFonts w:ascii="Garamond" w:hAnsi="Garamond"/>
          <w:sz w:val="26"/>
          <w:szCs w:val="26"/>
          <w:lang w:val="en-CO"/>
        </w:rPr>
        <w:t xml:space="preserve">chikas munansania iachangapa imata kamta tangaku kasa mana unailla purii kallaringapa. </w:t>
      </w:r>
    </w:p>
    <w:p w14:paraId="2CF7E392" w14:textId="37B255DD" w:rsidR="008F6F8B" w:rsidRPr="008F6F8B" w:rsidRDefault="008F6F8B" w:rsidP="008F6F8B">
      <w:pPr>
        <w:jc w:val="both"/>
        <w:rPr>
          <w:rFonts w:ascii="Garamond" w:hAnsi="Garamond"/>
          <w:sz w:val="26"/>
          <w:szCs w:val="26"/>
          <w:lang w:val="en-CO"/>
        </w:rPr>
      </w:pPr>
      <w:r>
        <w:rPr>
          <w:rFonts w:ascii="Garamond" w:hAnsi="Garamond"/>
          <w:sz w:val="26"/>
          <w:szCs w:val="26"/>
          <w:lang w:val="en-CO"/>
        </w:rPr>
        <w:lastRenderedPageBreak/>
        <w:t xml:space="preserve">— </w:t>
      </w:r>
      <w:r w:rsidRPr="008F6F8B">
        <w:rPr>
          <w:rFonts w:ascii="Garamond" w:hAnsi="Garamond"/>
          <w:sz w:val="26"/>
          <w:szCs w:val="26"/>
          <w:lang w:val="en-CO"/>
        </w:rPr>
        <w:t>¡Apii! ¿Imachas ka? ¡Puncha! ¡Punchami ka, ialispa riku iapa mana unailla!</w:t>
      </w:r>
    </w:p>
    <w:p w14:paraId="3CE21C99" w14:textId="1DCA61BF"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Imata charami kanchi 26 tugtui killapi, junio tukurikunkama…</w:t>
      </w:r>
    </w:p>
    <w:p w14:paraId="496FFB23" w14:textId="493E932E"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¿Kringuichu, mana iacha kagta mana unailla ringapa Islandia kama? Mana rikunguimi sug upasina, nukawa samunguimi </w:t>
      </w:r>
    </w:p>
    <w:p w14:paraId="68025A95"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Liffender wa sugllapi almadur runakunapa iachaikudiruma, chipi kawagringuimi Copenhague manda Reykiavik ma iugsirimi sugviajilla sug sug killa, 22 puncha tukui killakunamanda; sullasunchi 22 junio killakama, challagrinsanchimi iapa chisi kawangapa imasami Scartaris amsaiachii Sneffels pa simi nina turu pukudiruta;  allikami chaiagringa Copenhague ma mana unailla, chipi chaiakumi maskanga imapi ringa. Rikui allichingapa kamba aparispa puridiruta mana unallaspalla. </w:t>
      </w:r>
    </w:p>
    <w:p w14:paraId="4141A198" w14:textId="0887AA81"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Mana allikaskachu imasa mana ninga. Sikaskani nukapa puñudiruma, kati kati samuska Graüben, pai churapuaska sug aparidirupi ima nimistiriska apangapa chi puriima, sug ajai suma puriima nisunchi Lubeck ma u Heligoland ma ima rikugsina. Paipa makikuna allichinakuska mana chugchuspalla; rimarikuska mana iakispalla niwaskuska allilla rimaikunawa imawami nuka iukaskani ringa chi puriima. Alli tukuspa nispa kunurigsamuspa uiakuskani. Sugllai munadus kaskani kunuringa, nigpi pai rigchaska mana ñima  kawakugsina apachispa ima pai rurakuskata ajai alli iachisina.</w:t>
      </w:r>
    </w:p>
    <w:p w14:paraId="0DE124E1"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Pinchka chaupiurara, uiariska kanchaladu sug carruaje purikugsina, sallariska nukanchipa pungupi sug atun coche nukanchita apangapa kaska kunu puiuwa puridus apidiruma Altona pi tiaska chikama. Sugratullapi jundaska ima nuka taitapa wagki apakuskawa. </w:t>
      </w:r>
    </w:p>
    <w:p w14:paraId="11508B5B" w14:textId="07FD5EA8"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¿Kamba aparidiru ka? </w:t>
      </w:r>
      <w:r>
        <w:rPr>
          <w:rFonts w:ascii="Garamond" w:hAnsi="Garamond"/>
          <w:sz w:val="26"/>
          <w:szCs w:val="26"/>
          <w:lang w:val="en-CO"/>
        </w:rPr>
        <w:t xml:space="preserve">— </w:t>
      </w:r>
      <w:r w:rsidRPr="008F6F8B">
        <w:rPr>
          <w:rFonts w:ascii="Garamond" w:hAnsi="Garamond"/>
          <w:sz w:val="26"/>
          <w:szCs w:val="26"/>
          <w:lang w:val="en-CO"/>
        </w:rPr>
        <w:t xml:space="preserve"> niwaska.</w:t>
      </w:r>
    </w:p>
    <w:p w14:paraId="59FEDDB3" w14:textId="5BB2F50A"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Allichiskami ka </w:t>
      </w:r>
      <w:r>
        <w:rPr>
          <w:rFonts w:ascii="Garamond" w:hAnsi="Garamond"/>
          <w:sz w:val="26"/>
          <w:szCs w:val="26"/>
          <w:lang w:val="en-CO"/>
        </w:rPr>
        <w:t xml:space="preserve">— </w:t>
      </w:r>
      <w:r w:rsidRPr="008F6F8B">
        <w:rPr>
          <w:rFonts w:ascii="Garamond" w:hAnsi="Garamond"/>
          <w:sz w:val="26"/>
          <w:szCs w:val="26"/>
          <w:lang w:val="en-CO"/>
        </w:rPr>
        <w:t xml:space="preserve"> ainiskani, uañungasina rimaiwa.</w:t>
      </w:r>
    </w:p>
    <w:p w14:paraId="218C0C59" w14:textId="7ECB4DA1"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¡Nigpi uraikuchigrii ña! ¿Manachu kawangui kunu puiuwa puridus sakingapa kagta?</w:t>
      </w:r>
    </w:p>
    <w:p w14:paraId="14C27087"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Rigchawaskami manima allikagta makanakungapa ima nukata chaiawaskawa kausangapa. Sikaskani, nukapa puñudiruma, aisapa nukapa aparidiruta, sakiskani iuchkarichu sikadirupa chaki churadirunigta, nispa uraikuskani kati kati. </w:t>
      </w:r>
    </w:p>
    <w:p w14:paraId="02639562"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Chiuralla, nuka taitapa wauki churakuska, sumaglla, paipa wasimanda allichiikunata </w:t>
      </w:r>
    </w:p>
    <w:p w14:paraId="416675C4"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Graüben pa makipi, kai sipas kaska kasilla imasa kaska chasa. Ugllaska paipa iachachigta, nispa sug wiki urmapuska kukapa ñawita tantiawaura paipa ajai dusi simiwa.</w:t>
      </w:r>
    </w:p>
    <w:p w14:paraId="12C0BDA5" w14:textId="07AB779C" w:rsidR="008F6F8B" w:rsidRPr="008F6F8B" w:rsidRDefault="008F6F8B" w:rsidP="008F6F8B">
      <w:pPr>
        <w:jc w:val="both"/>
        <w:rPr>
          <w:rFonts w:ascii="Garamond" w:hAnsi="Garamond"/>
          <w:sz w:val="26"/>
          <w:szCs w:val="26"/>
          <w:lang w:val="en-CO"/>
        </w:rPr>
      </w:pPr>
      <w:r>
        <w:rPr>
          <w:rFonts w:ascii="Garamond" w:hAnsi="Garamond"/>
          <w:sz w:val="26"/>
          <w:szCs w:val="26"/>
          <w:lang w:val="en-CO"/>
        </w:rPr>
        <w:t xml:space="preserve">— </w:t>
      </w:r>
      <w:r w:rsidRPr="008F6F8B">
        <w:rPr>
          <w:rFonts w:ascii="Garamond" w:hAnsi="Garamond"/>
          <w:sz w:val="26"/>
          <w:szCs w:val="26"/>
          <w:lang w:val="en-CO"/>
        </w:rPr>
        <w:t xml:space="preserve">¡Graüben! </w:t>
      </w:r>
      <w:r>
        <w:rPr>
          <w:rFonts w:ascii="Garamond" w:hAnsi="Garamond"/>
          <w:sz w:val="26"/>
          <w:szCs w:val="26"/>
          <w:lang w:val="en-CO"/>
        </w:rPr>
        <w:t xml:space="preserve">— </w:t>
      </w:r>
      <w:r w:rsidRPr="008F6F8B">
        <w:rPr>
          <w:rFonts w:ascii="Garamond" w:hAnsi="Garamond"/>
          <w:sz w:val="26"/>
          <w:szCs w:val="26"/>
          <w:lang w:val="en-CO"/>
        </w:rPr>
        <w:t>nuka kapariskani.</w:t>
      </w:r>
    </w:p>
    <w:p w14:paraId="07381A78" w14:textId="11BFCE7E" w:rsidR="008F6F8B" w:rsidRPr="008F6F8B" w:rsidRDefault="008F6F8B" w:rsidP="008F6F8B">
      <w:pPr>
        <w:jc w:val="both"/>
        <w:rPr>
          <w:rFonts w:ascii="Garamond" w:hAnsi="Garamond"/>
          <w:sz w:val="26"/>
          <w:szCs w:val="26"/>
          <w:lang w:val="en-CO"/>
        </w:rPr>
      </w:pPr>
      <w:r>
        <w:rPr>
          <w:rFonts w:ascii="Garamond" w:hAnsi="Garamond"/>
          <w:sz w:val="26"/>
          <w:szCs w:val="26"/>
          <w:lang w:val="en-CO"/>
        </w:rPr>
        <w:lastRenderedPageBreak/>
        <w:t xml:space="preserve">— </w:t>
      </w:r>
      <w:r w:rsidRPr="008F6F8B">
        <w:rPr>
          <w:rFonts w:ascii="Garamond" w:hAnsi="Garamond"/>
          <w:sz w:val="26"/>
          <w:szCs w:val="26"/>
          <w:lang w:val="en-CO"/>
        </w:rPr>
        <w:t xml:space="preserve">Rikui mana iakispalla, Alex </w:t>
      </w:r>
      <w:r>
        <w:rPr>
          <w:rFonts w:ascii="Garamond" w:hAnsi="Garamond"/>
          <w:sz w:val="26"/>
          <w:szCs w:val="26"/>
          <w:lang w:val="en-CO"/>
        </w:rPr>
        <w:t xml:space="preserve">— </w:t>
      </w:r>
      <w:r w:rsidRPr="008F6F8B">
        <w:rPr>
          <w:rFonts w:ascii="Garamond" w:hAnsi="Garamond"/>
          <w:sz w:val="26"/>
          <w:szCs w:val="26"/>
          <w:lang w:val="en-CO"/>
        </w:rPr>
        <w:t>pai niwaska</w:t>
      </w:r>
      <w:r>
        <w:rPr>
          <w:rFonts w:ascii="Garamond" w:hAnsi="Garamond"/>
          <w:sz w:val="26"/>
          <w:szCs w:val="26"/>
          <w:lang w:val="en-CO"/>
        </w:rPr>
        <w:t xml:space="preserve">— </w:t>
      </w:r>
      <w:r w:rsidRPr="008F6F8B">
        <w:rPr>
          <w:rFonts w:ascii="Garamond" w:hAnsi="Garamond"/>
          <w:sz w:val="26"/>
          <w:szCs w:val="26"/>
          <w:lang w:val="en-CO"/>
        </w:rPr>
        <w:t xml:space="preserve">. Kunaura sakikunguichas kamba kuiaskata, kutimuura tarigsamungapamikangui kamba warmita. </w:t>
      </w:r>
    </w:p>
    <w:p w14:paraId="2A57BD70" w14:textId="6402D4E9" w:rsidR="00C645EC" w:rsidRDefault="008F6F8B" w:rsidP="008F6F8B">
      <w:pPr>
        <w:jc w:val="both"/>
        <w:rPr>
          <w:rFonts w:ascii="Garamond" w:hAnsi="Garamond"/>
          <w:sz w:val="26"/>
          <w:szCs w:val="26"/>
          <w:lang w:val="en-CO"/>
        </w:rPr>
      </w:pPr>
      <w:r w:rsidRPr="008F6F8B">
        <w:rPr>
          <w:rFonts w:ascii="Garamond" w:hAnsi="Garamond"/>
          <w:sz w:val="26"/>
          <w:szCs w:val="26"/>
          <w:lang w:val="en-CO"/>
        </w:rPr>
        <w:t xml:space="preserve">Sinchi ugllaskani Graüben ta nispa tiarigriskani coche ukuma. </w:t>
      </w:r>
      <w:r>
        <w:rPr>
          <w:rFonts w:ascii="Garamond" w:hAnsi="Garamond"/>
          <w:sz w:val="26"/>
          <w:szCs w:val="26"/>
          <w:lang w:val="en-CO"/>
        </w:rPr>
        <w:t xml:space="preserve">— </w:t>
      </w:r>
      <w:r w:rsidRPr="008F6F8B">
        <w:rPr>
          <w:rFonts w:ascii="Garamond" w:hAnsi="Garamond"/>
          <w:sz w:val="26"/>
          <w:szCs w:val="26"/>
          <w:lang w:val="en-CO"/>
        </w:rPr>
        <w:t xml:space="preserve"> Marta nuka kuiaskawa, pungumandata, niskakuna kaiakama. Nispa, iskandi karikuna, ajai kusikuspa cochero pa chiplaii ullaspa, kalpa rii kallariskanchi Altona manda sug atun ñambi tiaskapi.</w:t>
      </w:r>
    </w:p>
    <w:p w14:paraId="6A07055A" w14:textId="63E223FD" w:rsidR="008F6F8B" w:rsidRDefault="008F6F8B" w:rsidP="008F6F8B">
      <w:pPr>
        <w:jc w:val="both"/>
        <w:rPr>
          <w:rFonts w:ascii="Garamond" w:hAnsi="Garamond"/>
          <w:sz w:val="26"/>
          <w:szCs w:val="26"/>
          <w:lang w:val="en-CO"/>
        </w:rPr>
      </w:pPr>
    </w:p>
    <w:p w14:paraId="758B853C" w14:textId="77777777" w:rsidR="008F6F8B" w:rsidRDefault="008F6F8B">
      <w:pPr>
        <w:rPr>
          <w:rFonts w:ascii="Garamond" w:hAnsi="Garamond"/>
          <w:sz w:val="26"/>
          <w:szCs w:val="26"/>
          <w:lang w:val="en-CO"/>
        </w:rPr>
      </w:pPr>
      <w:r>
        <w:rPr>
          <w:rFonts w:ascii="Garamond" w:hAnsi="Garamond"/>
          <w:sz w:val="26"/>
          <w:szCs w:val="26"/>
          <w:lang w:val="en-CO"/>
        </w:rPr>
        <w:br w:type="page"/>
      </w:r>
    </w:p>
    <w:p w14:paraId="0F471A9F" w14:textId="35D51064" w:rsidR="008F6F8B" w:rsidRPr="00A111CC" w:rsidRDefault="008F6F8B" w:rsidP="008F6F8B">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VIII</w:t>
      </w:r>
    </w:p>
    <w:p w14:paraId="14333EDD" w14:textId="67F52C83"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Altona manda, kaska sug sutipa piti sullu Hamburgo manda, rii kallariska kunu puiwa puridur Kiel mandata iukaska nukanchita pusanga Belt kunapa costa kama. Man unailla</w:t>
      </w:r>
      <w:r w:rsidR="00541829">
        <w:rPr>
          <w:rFonts w:ascii="Garamond" w:hAnsi="Garamond"/>
          <w:sz w:val="26"/>
          <w:szCs w:val="26"/>
          <w:lang w:val="en-CO"/>
        </w:rPr>
        <w:t xml:space="preserve"> </w:t>
      </w:r>
      <w:r w:rsidRPr="008F6F8B">
        <w:rPr>
          <w:rFonts w:ascii="Garamond" w:hAnsi="Garamond"/>
          <w:sz w:val="26"/>
          <w:szCs w:val="26"/>
          <w:lang w:val="en-CO"/>
        </w:rPr>
        <w:t xml:space="preserve">manara chunga iska minuto kuna llapas ialigpi, ña iaikunakuskanchi Holstein pa llactama. </w:t>
      </w:r>
    </w:p>
    <w:p w14:paraId="0CFF6660"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Ña tukui allichiska kaura aparidiru pariju, uraikuskanchi uraladubanda. </w:t>
      </w:r>
    </w:p>
    <w:p w14:paraId="3D072C4B"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Tutatamandata chisikama apamunakuska ima nimistiriska instumento kuna física manda, eléctrico aparato kuna, tuguiachidirukunapas. Marta mana iachaska ima iuianga chasakuna kawakuspa. </w:t>
      </w:r>
    </w:p>
    <w:p w14:paraId="573B14A8" w14:textId="44D82F1F"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 xml:space="preserve">¿Upachu tukuska ka chi ruku runa? </w:t>
      </w:r>
      <w:r>
        <w:rPr>
          <w:rFonts w:ascii="Garamond" w:hAnsi="Garamond"/>
          <w:sz w:val="26"/>
          <w:szCs w:val="26"/>
          <w:lang w:val="en-CO"/>
        </w:rPr>
        <w:t xml:space="preserve">— </w:t>
      </w:r>
      <w:r w:rsidR="008F6F8B" w:rsidRPr="008F6F8B">
        <w:rPr>
          <w:rFonts w:ascii="Garamond" w:hAnsi="Garamond"/>
          <w:sz w:val="26"/>
          <w:szCs w:val="26"/>
          <w:lang w:val="en-CO"/>
        </w:rPr>
        <w:t xml:space="preserve"> katima tapuwaska.</w:t>
      </w:r>
    </w:p>
    <w:p w14:paraId="109461F4"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Nuka uma kulluchiskani ari nispa. </w:t>
      </w:r>
    </w:p>
    <w:p w14:paraId="277E76DA" w14:textId="362267C5"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 xml:space="preserve"> ¿Kamtapas pusakunchu? </w:t>
      </w:r>
      <w:r>
        <w:rPr>
          <w:rFonts w:ascii="Garamond" w:hAnsi="Garamond"/>
          <w:sz w:val="26"/>
          <w:szCs w:val="26"/>
          <w:lang w:val="en-CO"/>
        </w:rPr>
        <w:t xml:space="preserve">— </w:t>
      </w:r>
      <w:r w:rsidR="008F6F8B" w:rsidRPr="008F6F8B">
        <w:rPr>
          <w:rFonts w:ascii="Garamond" w:hAnsi="Garamond"/>
          <w:sz w:val="26"/>
          <w:szCs w:val="26"/>
          <w:lang w:val="en-CO"/>
        </w:rPr>
        <w:t xml:space="preserve">Kipatasina uma kulluchiskani. </w:t>
      </w:r>
    </w:p>
    <w:p w14:paraId="39A25F4A" w14:textId="002DB18C"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¿Maima?</w:t>
      </w:r>
    </w:p>
    <w:p w14:paraId="252E6869"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Nigpi kawachiskani makiwa chaupi alpa ukuma.</w:t>
      </w:r>
    </w:p>
    <w:p w14:paraId="00684569" w14:textId="78B59975"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 xml:space="preserve">¿Sótano ukuma? </w:t>
      </w:r>
      <w:r>
        <w:rPr>
          <w:rFonts w:ascii="Garamond" w:hAnsi="Garamond"/>
          <w:sz w:val="26"/>
          <w:szCs w:val="26"/>
          <w:lang w:val="en-CO"/>
        </w:rPr>
        <w:t xml:space="preserve">— </w:t>
      </w:r>
      <w:r w:rsidR="008F6F8B" w:rsidRPr="008F6F8B">
        <w:rPr>
          <w:rFonts w:ascii="Garamond" w:hAnsi="Garamond"/>
          <w:sz w:val="26"/>
          <w:szCs w:val="26"/>
          <w:lang w:val="en-CO"/>
        </w:rPr>
        <w:t xml:space="preserve"> rimariska achala wiñachii tukuska warmi. </w:t>
      </w:r>
    </w:p>
    <w:p w14:paraId="3B3B88A3" w14:textId="687ADCA2"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Manima</w:t>
      </w:r>
      <w:r>
        <w:rPr>
          <w:rFonts w:ascii="Garamond" w:hAnsi="Garamond"/>
          <w:sz w:val="26"/>
          <w:szCs w:val="26"/>
          <w:lang w:val="en-CO"/>
        </w:rPr>
        <w:t xml:space="preserve">— </w:t>
      </w:r>
      <w:r w:rsidR="008F6F8B" w:rsidRPr="008F6F8B">
        <w:rPr>
          <w:rFonts w:ascii="Garamond" w:hAnsi="Garamond"/>
          <w:sz w:val="26"/>
          <w:szCs w:val="26"/>
          <w:lang w:val="en-CO"/>
        </w:rPr>
        <w:t xml:space="preserve"> nuka ianiskani</w:t>
      </w:r>
      <w:r>
        <w:rPr>
          <w:rFonts w:ascii="Garamond" w:hAnsi="Garamond"/>
          <w:sz w:val="26"/>
          <w:szCs w:val="26"/>
          <w:lang w:val="en-CO"/>
        </w:rPr>
        <w:t xml:space="preserve">— </w:t>
      </w:r>
      <w:r w:rsidR="008F6F8B" w:rsidRPr="008F6F8B">
        <w:rPr>
          <w:rFonts w:ascii="Garamond" w:hAnsi="Garamond"/>
          <w:sz w:val="26"/>
          <w:szCs w:val="26"/>
          <w:lang w:val="en-CO"/>
        </w:rPr>
        <w:t>, chimanda urai.</w:t>
      </w:r>
    </w:p>
    <w:p w14:paraId="75F5B798"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Tutaiaska. Nuka ña mana iachaskani maituku punchami ialiska kaska. </w:t>
      </w:r>
    </w:p>
    <w:p w14:paraId="6E913D66" w14:textId="3E56909B"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Kaia tutatakama</w:t>
      </w:r>
      <w:r>
        <w:rPr>
          <w:rFonts w:ascii="Garamond" w:hAnsi="Garamond"/>
          <w:sz w:val="26"/>
          <w:szCs w:val="26"/>
          <w:lang w:val="en-CO"/>
        </w:rPr>
        <w:t xml:space="preserve">— </w:t>
      </w:r>
      <w:r w:rsidR="008F6F8B" w:rsidRPr="008F6F8B">
        <w:rPr>
          <w:rFonts w:ascii="Garamond" w:hAnsi="Garamond"/>
          <w:sz w:val="26"/>
          <w:szCs w:val="26"/>
          <w:lang w:val="en-CO"/>
        </w:rPr>
        <w:t xml:space="preserve"> niwaska nuka taitapa wagki</w:t>
      </w:r>
      <w:r>
        <w:rPr>
          <w:rFonts w:ascii="Garamond" w:hAnsi="Garamond"/>
          <w:sz w:val="26"/>
          <w:szCs w:val="26"/>
          <w:lang w:val="en-CO"/>
        </w:rPr>
        <w:t xml:space="preserve">— </w:t>
      </w:r>
      <w:r w:rsidR="008F6F8B" w:rsidRPr="008F6F8B">
        <w:rPr>
          <w:rFonts w:ascii="Garamond" w:hAnsi="Garamond"/>
          <w:sz w:val="26"/>
          <w:szCs w:val="26"/>
          <w:lang w:val="en-CO"/>
        </w:rPr>
        <w:t xml:space="preserve">;iugsisunchimi sugtaura kaura. </w:t>
      </w:r>
    </w:p>
    <w:p w14:paraId="54ED6392"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Chungaura kaura urmaskani nuka puñudirupi sug ima piti wañuska kagsina. </w:t>
      </w:r>
    </w:p>
    <w:p w14:paraId="3211B913"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Tutapi, nukapa manchaikuna apii kallariwaskakuna</w:t>
      </w:r>
    </w:p>
    <w:p w14:paraId="6CF5C9FE"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Pakariskani muskuilla atun waikukunawa, manchangasina  iachii apiwagasmuska. Iachiwa iachachigpa maki ajai sinchi apispa pusawakuska, paipas urmangasina purikuska chi atun waikukunasullu. Kawarikuskani urmakugta ajai jundu waikukuma imasami iachankuna sug ima piti kacharinga uraisinga chasa. Nukapa kausai tukugsamuska mana puchukangasina urmai.</w:t>
      </w:r>
    </w:p>
    <w:p w14:paraId="2C53090A"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Richariskani pichkaura saikuska ajai manchaimanda. Atariskani nispa uraikuskani mikudiruma. Nuka taitapa waiki ña tiakuska mikudirupi mikuspa ajai iaskaimanda </w:t>
      </w:r>
      <w:r w:rsidRPr="008F6F8B">
        <w:rPr>
          <w:rFonts w:ascii="Garamond" w:hAnsi="Garamond"/>
          <w:sz w:val="26"/>
          <w:szCs w:val="26"/>
          <w:lang w:val="en-CO"/>
        </w:rPr>
        <w:lastRenderedPageBreak/>
        <w:t xml:space="preserve">kagsina. Kawaskani mancharispa. Graüben chipi kaska. Mana rimariskani ñima mikuipas mana allikawaska. </w:t>
      </w:r>
    </w:p>
    <w:p w14:paraId="088E908A"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Sugta urara chaupiwa kaura, carruaje sallariska kunu puiuwa puridurta sulladirupa ñugpaladu. Tukui ima nuka taitapa wagki apakuska, imasami chi achka kilkaska pangakuna puriipipa, uraikuchii tukuskakuna, libraska, kilkaskpa pipa kagta nispa ikuti sikachii tukuska maipi chi tukui ima apanakuska churadiruma, nispa kanchis urasina tianakuskanchi ñawi ñawi chi coche pi. Kunu puiuwa puridur chiplai kallariska chiura convoy rii kallariska. Ña rinakuskanchi.</w:t>
      </w:r>
    </w:p>
    <w:p w14:paraId="604BB1AF"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¿Rikuskanichu mana munaspalla? Manara. Imasapas, tutatamanda chiri waira, imasa ñanbi kawarikugta, allichiska rigchas imasa utka rispa kunu puiuwa puridur ruraska kagsina, kungachiwaskakuna iakii iuiaikunata. </w:t>
      </w:r>
    </w:p>
    <w:p w14:paraId="52EC5F37"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Iachachigpa iuiai kalpakuska convoy mandapas ñugpa, imasa purispa rinakuskanchi chi rigchakuska iapa allimanda kagta chimanda mana unailla kaskachas paipa uma nanai. Mana ñima rimariskanchi nukanchipura. Nuka taitapa wagki tantiariska kikimpa bolsillo kuna kunuchidiru katangatapas ajai allilla, nuka kawaskani ñima mana pisipukugta apangapa kai muruchu puriipi ima nimistiskakuna. </w:t>
      </w:r>
    </w:p>
    <w:p w14:paraId="510D9640"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Kawaskani, ima tiaskakunapi, sug panga, sumaglla patariska, iukaska askurinti suma membrete danesa cancillería manda, llukaska sug runa suti Cristiensen pa firma, pai kaska Dinamarca manda cónsul Hamburgo pi iachachigpa iacharidu. Kai kilkaska panga, nukanchita allichingapa kaska Copenhague pi, mana maskaspa purinakungapa gobernador Inlandia mandapa recomendación charingapa. </w:t>
      </w:r>
    </w:p>
    <w:p w14:paraId="1149E3DA"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Chasallatata kawaskani chi wirusu pangata, sumaglla wakachiska pakalla paipa cartera ukuma. Kamiskani imasa munaska nukapa sungumandata, nispa ikuti kawai kallariskani paisaje chi sullu tiaskata. Kaskakuna ajai atun </w:t>
      </w:r>
    </w:p>
    <w:p w14:paraId="5AB6EA6D"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pamba manancha llactakua, chasallata rigcha, cenagosa kuna iapa alli alpakuna: kai sullukuna iapa allilla kaskakuna kunu puiuwa puriduskunamanda mañachiska kagsina sumaglla puringapa kai suma ñambikunapi suskungapa chi empresa kuna ima munaska suskungapakuna kai irru ñambinigta.  </w:t>
      </w:r>
    </w:p>
    <w:p w14:paraId="364C3555"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Ña chi chasallata rigcha kawarikuska mana samai askachiwaskachu, nisunchi, kinsa ura iugsikauramanda chima, kunu puiuwa puridur iukaska saiaringa Kiel pi, iskai chakisinalla pisi atun iakuna chaiangapa. </w:t>
      </w:r>
    </w:p>
    <w:p w14:paraId="24A6E0A3"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Nukanchipa ima apanakuska kaska maki kunuchiska Copenhague ma chaiankama, mana iukaskanchi iakinakunga chikunamanda ñimapa. Imapas kagpi, nuka taitapa </w:t>
      </w:r>
      <w:r w:rsidRPr="008F6F8B">
        <w:rPr>
          <w:rFonts w:ascii="Garamond" w:hAnsi="Garamond"/>
          <w:sz w:val="26"/>
          <w:szCs w:val="26"/>
          <w:lang w:val="en-CO"/>
        </w:rPr>
        <w:lastRenderedPageBreak/>
        <w:t xml:space="preserve">wagki mana ñawi anchichi paikunata ialichinakunkama sug kunu puiuwa iakupi puridurma, chipa wakachidirunigta chingariskakuna. </w:t>
      </w:r>
    </w:p>
    <w:p w14:paraId="31049021"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Nuka taitapa wagki, paipa utka iugsinga munaipi, ajai giru suskunga kuinta maituku puncha uaniangapa kagta ringapa kunu puiuwa puriduspi kunu puiuwa iakupi puriduswa sugllapi, nigpi iukaskanchi sug tukui puncha chingachinga. Kunu puiuwa iakupi puridus Ellenora suti iugsingapa kaska chi tuta. Kasa mana munaska </w:t>
      </w:r>
    </w:p>
    <w:p w14:paraId="1719FD56"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sullaraiaii ruraska uma nana puridusta apigsamuchu sug rupai iskunura unaiadus, chi punchapi kukupagma kachaska tukui kunu puiuwa puridur apapi iakupimandapas administrador kunata kukupagma, chasallatata maikan gobierno kuna sakidus kaskakunata chasakuna rurangapa. Nuka iukaskani achka rimanga Ellenora mandapa capitán ta kallariura giru rimai, munakuska paita ningapa ña kacharichu ancla kunata rii kallaringapa chiuralla.   Capitán kachaska puringapa. </w:t>
      </w:r>
    </w:p>
    <w:p w14:paraId="5B187A52"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Kiel pi, tukui luarpisina, allimi ka imasa punchata wañuchingapa. Allikaska ringa puringapa atun iaku pata pata pangusu rigchapi, chi uraladu kawari imasami atarigsamu sug uchulla llacta; purispa sachakuna ukuma rigchami sug pisku wasi kagsina sacha paskakunapa chaupipi; atun  suma wasikunata kawaspa, tukui iukankuna armadiru wasikuna atun iakuma ñitiriska, ña kasa kalpa purispa saikugta, uiarigsamuska, maituku unaipi, chungaura tutamanda. </w:t>
      </w:r>
    </w:p>
    <w:p w14:paraId="551990D3"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Agchasina Ellenora pa puikuna atarigsamuskakuna atmósfera awalla; maimanda purii churanpapa kaskapi</w:t>
      </w:r>
    </w:p>
    <w:p w14:paraId="50D5E437"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chugchukuska imasa chi kuna puiu rurangapa manga timbukugta; ña kaskanchi sikaska, tianakuskanchi iskai uchulla puñudirukunapi ikaska suglla uku kai kuku puiuwa iakupi puriduspa chiukuma. </w:t>
      </w:r>
    </w:p>
    <w:p w14:paraId="38A0EB98"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Iskaiurasina, kacharichiriska watariaskata kunu puiuwa iakupi puridus nispa rii kallariska mana unailla tutusu Gran Belt pa iakupi. </w:t>
      </w:r>
    </w:p>
    <w:p w14:paraId="107B095A"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Kaskami iana tuta: chiri waira pukukuska atarichispa atun iakuta ajaii awa; sugladu chimba chara kawarikuska nina sindikunacina luz kuna puikuna chaupipi: chisima, mana iachari ima faro nukanchita punchaiachiska atu iaku atarichiskapa awalla. Kasami pasariska nuka iuiani chi ñusgpa puriimanda. </w:t>
      </w:r>
    </w:p>
    <w:p w14:paraId="5B228115"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Kanchisura tutatamanda, uraikugriskanchi Korsör pi, sug uchullusu llagta saiarallaska occidental patamalla, chipi ialiskanchi kuti sug kunu puiuwa puridurma kai purichiska nukanchita sug atun llacta ajai pamba luarkuna iukaskapi Holstein pa campiña kunasinallata.  </w:t>
      </w:r>
    </w:p>
    <w:p w14:paraId="19F3CD0A" w14:textId="757F4F5F"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lastRenderedPageBreak/>
        <w:t>Charami pisikuska kimsaurasina challangapa Dinamarca pa capital ma. Nuka taitapa wagki manara</w:t>
      </w:r>
      <w:r w:rsidR="00541829">
        <w:rPr>
          <w:rFonts w:ascii="Garamond" w:hAnsi="Garamond"/>
          <w:sz w:val="26"/>
          <w:szCs w:val="26"/>
          <w:lang w:val="en-CO"/>
        </w:rPr>
        <w:t xml:space="preserve"> </w:t>
      </w:r>
      <w:r w:rsidRPr="008F6F8B">
        <w:rPr>
          <w:rFonts w:ascii="Garamond" w:hAnsi="Garamond"/>
          <w:sz w:val="26"/>
          <w:szCs w:val="26"/>
          <w:lang w:val="en-CO"/>
        </w:rPr>
        <w:t>puñuriska kaska ñimapa tukui tuta. Nuka iuiani, paipa kunu iuiaipi, tangakuska rinakuskanchi chita chakikunawa.</w:t>
      </w:r>
    </w:p>
    <w:p w14:paraId="390DB5B3"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Ñalla mana, nispa kawarigsamuska sug atun iakupa malki.</w:t>
      </w:r>
    </w:p>
    <w:p w14:paraId="5E006F4A" w14:textId="473BB22B"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 xml:space="preserve">¡Sund! </w:t>
      </w:r>
      <w:r>
        <w:rPr>
          <w:rFonts w:ascii="Garamond" w:hAnsi="Garamond"/>
          <w:sz w:val="26"/>
          <w:szCs w:val="26"/>
          <w:lang w:val="en-CO"/>
        </w:rPr>
        <w:t xml:space="preserve">— </w:t>
      </w:r>
      <w:r w:rsidR="008F6F8B" w:rsidRPr="008F6F8B">
        <w:rPr>
          <w:rFonts w:ascii="Garamond" w:hAnsi="Garamond"/>
          <w:sz w:val="26"/>
          <w:szCs w:val="26"/>
          <w:lang w:val="en-CO"/>
        </w:rPr>
        <w:t>kapariska ajai kusikuspa.</w:t>
      </w:r>
    </w:p>
    <w:p w14:paraId="51BA4CDD"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Nukanchipa iukiladu sallarallaska sug atun wasi rigchaska kagsina ungugkunata ambidiru.</w:t>
      </w:r>
    </w:p>
    <w:p w14:paraId="73239219" w14:textId="53E78308"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 xml:space="preserve">Kami sug upakunata wichkdiru </w:t>
      </w:r>
      <w:r>
        <w:rPr>
          <w:rFonts w:ascii="Garamond" w:hAnsi="Garamond"/>
          <w:sz w:val="26"/>
          <w:szCs w:val="26"/>
          <w:lang w:val="en-CO"/>
        </w:rPr>
        <w:t xml:space="preserve">— </w:t>
      </w:r>
      <w:r w:rsidR="008F6F8B" w:rsidRPr="008F6F8B">
        <w:rPr>
          <w:rFonts w:ascii="Garamond" w:hAnsi="Garamond"/>
          <w:sz w:val="26"/>
          <w:szCs w:val="26"/>
          <w:lang w:val="en-CO"/>
        </w:rPr>
        <w:t xml:space="preserve">Niska sug nukanchiwa sugllapi puriima ridus. </w:t>
      </w:r>
    </w:p>
    <w:p w14:paraId="36A8C4CA"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"¡Allilla!"  iuiariskani. "kai wasipimi tukuchingapa kanchi nukanchipa punchakuna. Ajai atunpas allikami kanga, mana pagtangapa kanchu jundachingapa tukui ima upaiakasina iuiaikuna charirallaska chi iachachig.  </w:t>
      </w:r>
    </w:p>
    <w:p w14:paraId="1EEE8AA0" w14:textId="6EAE072D"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Ñalla mana, chungaura tutatamanda, uraikugriskanchi Copenhague pi; nukanchi ima apanakuska sikachiriska sug coche pi, nukanchiwa sugllapi apaskakuna Fenix pa puñudiruma, Bred-Gade pi. Kaipi</w:t>
      </w:r>
      <w:r w:rsidR="00541829">
        <w:rPr>
          <w:rFonts w:ascii="Garamond" w:hAnsi="Garamond"/>
          <w:sz w:val="26"/>
          <w:szCs w:val="26"/>
          <w:lang w:val="en-CO"/>
        </w:rPr>
        <w:t xml:space="preserve"> </w:t>
      </w:r>
      <w:r w:rsidRPr="008F6F8B">
        <w:rPr>
          <w:rFonts w:ascii="Garamond" w:hAnsi="Garamond"/>
          <w:sz w:val="26"/>
          <w:szCs w:val="26"/>
          <w:lang w:val="en-CO"/>
        </w:rPr>
        <w:t xml:space="preserve">unallaskanchi chaupiura, puriduskuna saiaridiru tiagmanda achka runa kausadiru llactamanda karupi. </w:t>
      </w:r>
    </w:p>
    <w:p w14:paraId="4048CFC0"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Armaskapa katanga trukariuramanda, nuka taitapa wagki niwaska akushi. Chi wasimanda iaikuchidus rimanga iachaska alemán inglés pas; nisunchi iachachig, ajai achka kallukuna iaschai rimangapa, tapuchiska ajai ruma rimaspa dinamarqués kallupi, chi kallullapita sugpas ainiska imasa kagtakuna ruku tiaska Norte nimanda kawachidirukuna.</w:t>
      </w:r>
    </w:p>
    <w:p w14:paraId="4456D85C"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Kai kawachidirukunamanda director, maipi tiaska kuna wakachiska sugllapi ajai suma imakunapas, allikaska kai llactamanda parlukunata allichingapa, paipa ruku rumi arma kunawa, winsigakunawa, joya kunawapas, kaskakmi iachachig Thomson, iapa iacha runa, iacharidu Hamburgo manda cónsul pa. </w:t>
      </w:r>
    </w:p>
    <w:p w14:paraId="54503A03" w14:textId="2EE94E51"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Nuka taitapa wagki apakuska sug kilkaska panga ajaii sumaglla allichiska paita ari ningapakuna. Sutipamika ajai iacha runapura mana suma rimarigtakuna; nisunchi, kai parlupi tukuskami tukui sugrigcha. Runa Thomson, aidadus runa kaskasina, chaskiska sumaglla iachachig Lidenbrock ta paipa wagkipa wawatapas. Iuianimi mana kagta nimistidu ningapa imasa nuka taitapa wagki mana ñima nigta chi kawachidirumanda director ta: munanakuskanchi, imasapas,ringapa Islandia ma sug purii mana ñima rurai iukagsina,  ima chipi tuku suma kawangapa riska kagsinalla</w:t>
      </w:r>
      <w:r w:rsidR="00541829">
        <w:rPr>
          <w:rFonts w:ascii="Garamond" w:hAnsi="Garamond"/>
          <w:sz w:val="26"/>
          <w:szCs w:val="26"/>
          <w:lang w:val="en-CO"/>
        </w:rPr>
        <w:t>.</w:t>
      </w:r>
      <w:r w:rsidRPr="008F6F8B">
        <w:rPr>
          <w:rFonts w:ascii="Garamond" w:hAnsi="Garamond"/>
          <w:sz w:val="26"/>
          <w:szCs w:val="26"/>
          <w:lang w:val="en-CO"/>
        </w:rPr>
        <w:t xml:space="preserve"> </w:t>
      </w:r>
    </w:p>
    <w:p w14:paraId="24CE702A"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lastRenderedPageBreak/>
        <w:t xml:space="preserve">Runa Thomson niska mañaichi ima kamkuna munaska, nigpi sugllapi iugsiskanchi  kunu puiuwa iakupi puridirukuna sallarinkuna chinigta maskaspa sug buque ña iugsingapa kaskakta. </w:t>
      </w:r>
    </w:p>
    <w:p w14:paraId="1EB1C464"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Nuka chara munaspa purikuskani mana tarinsanchi ñimapas imapi ringa; chasa mana kaska, kani mana alli uasa. </w:t>
      </w:r>
    </w:p>
    <w:p w14:paraId="251914E3" w14:textId="7956B4EA"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Sug uchulla danesa goleta, Valkyria suti, iugsingapa kaska 2 julio pi, Reykiavik sinama. Paipa capitán, runa Biane suti, ña sikaska iugsingasina kaska, paiwa ringapa kaska runa maki kuaska chituku kusikuspa kaspa tullukunata ñutuchingasina. Tuku ruku alku atun iakumanda manchariska chasa kusikuii kawaspa, rigchaspa tukuikuna paisinallatata ridurkagsinakuna Islandia ma, pai chi rurailla kauagmanda. Nisunchi nuka taitapa wagkita chi rigchadur kaska ajaii alli kausai, chasa kawaspa askurinti mana alli iuiallug capitán iuiaringa ningapa nukanchita iukanguichimi maki kunuchiwanga sug paris biaji maki kunuchinakugsina imasa sutipa kaskamanda. Iachachig, maki kunuchiska mana piñarispalla.  </w:t>
      </w:r>
    </w:p>
    <w:p w14:paraId="4E430FDF" w14:textId="7889879E"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Kagsamunguichi kaipi martes sugtaura tutata</w:t>
      </w:r>
      <w:r>
        <w:rPr>
          <w:rFonts w:ascii="Garamond" w:hAnsi="Garamond"/>
          <w:sz w:val="26"/>
          <w:szCs w:val="26"/>
          <w:lang w:val="en-CO"/>
        </w:rPr>
        <w:t xml:space="preserve">— </w:t>
      </w:r>
      <w:r w:rsidR="008F6F8B" w:rsidRPr="008F6F8B">
        <w:rPr>
          <w:rFonts w:ascii="Garamond" w:hAnsi="Garamond"/>
          <w:sz w:val="26"/>
          <w:szCs w:val="26"/>
          <w:lang w:val="en-CO"/>
        </w:rPr>
        <w:t xml:space="preserve"> niska chi runa Biarne suti, wakachikunkama majunda kulki chaskiska charikuskata.</w:t>
      </w:r>
    </w:p>
    <w:p w14:paraId="7DC4BBD2"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Chiuralla niskanchi pai Thomson suti runata tukui nukanchita aidaskamanda, nispa kutiskanchi Fénix suti puñudiru wasima. </w:t>
      </w:r>
    </w:p>
    <w:p w14:paraId="4BC62E78" w14:textId="7266B963" w:rsidR="00541829"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Kunankama, tukui allilla iugsikuska nukanchita</w:t>
      </w:r>
      <w:r>
        <w:rPr>
          <w:rFonts w:ascii="Garamond" w:hAnsi="Garamond"/>
          <w:sz w:val="26"/>
          <w:szCs w:val="26"/>
          <w:lang w:val="en-CO"/>
        </w:rPr>
        <w:t xml:space="preserve">— </w:t>
      </w:r>
      <w:r w:rsidR="008F6F8B" w:rsidRPr="008F6F8B">
        <w:rPr>
          <w:rFonts w:ascii="Garamond" w:hAnsi="Garamond"/>
          <w:sz w:val="26"/>
          <w:szCs w:val="26"/>
          <w:lang w:val="en-CO"/>
        </w:rPr>
        <w:t xml:space="preserve"> nikuska iachachig</w:t>
      </w:r>
      <w:r>
        <w:rPr>
          <w:rFonts w:ascii="Garamond" w:hAnsi="Garamond"/>
          <w:sz w:val="26"/>
          <w:szCs w:val="26"/>
          <w:lang w:val="en-CO"/>
        </w:rPr>
        <w:t xml:space="preserve">— </w:t>
      </w:r>
      <w:r w:rsidR="008F6F8B" w:rsidRPr="008F6F8B">
        <w:rPr>
          <w:rFonts w:ascii="Garamond" w:hAnsi="Garamond"/>
          <w:sz w:val="26"/>
          <w:szCs w:val="26"/>
          <w:lang w:val="en-CO"/>
        </w:rPr>
        <w:t xml:space="preserve">; ¡Tukui ñugparalla imasa mañaskasina! ¡Iapa allimi iachiwa allikaska taringpa kai buque ña iugsingapa kaskata! Kunaura risunchi mikungapa, nispa risunchi rigsingapa kai llactata. </w:t>
      </w:r>
    </w:p>
    <w:p w14:paraId="6A249D8C" w14:textId="50B2E060" w:rsidR="008F6F8B" w:rsidRPr="008F6F8B" w:rsidRDefault="00541829" w:rsidP="008F6F8B">
      <w:pPr>
        <w:jc w:val="both"/>
        <w:rPr>
          <w:rFonts w:ascii="Garamond" w:hAnsi="Garamond"/>
          <w:sz w:val="26"/>
          <w:szCs w:val="26"/>
          <w:lang w:val="en-CO"/>
        </w:rPr>
      </w:pPr>
      <w:r>
        <w:rPr>
          <w:rFonts w:ascii="Garamond" w:hAnsi="Garamond"/>
          <w:sz w:val="26"/>
          <w:szCs w:val="26"/>
          <w:lang w:val="en-CO"/>
        </w:rPr>
        <w:t>R</w:t>
      </w:r>
      <w:r w:rsidR="008F6F8B" w:rsidRPr="008F6F8B">
        <w:rPr>
          <w:rFonts w:ascii="Garamond" w:hAnsi="Garamond"/>
          <w:sz w:val="26"/>
          <w:szCs w:val="26"/>
          <w:lang w:val="en-CO"/>
        </w:rPr>
        <w:t xml:space="preserve">iskanchi Tongens-Nye-Torw sinama, sug giru rigcha plaza chipi kawari tiagta sug wasikamakuna iskai mana alli cañon kuna sumaglla churaska mana manchachingasina ñi pita. Chisullulla, 5 iupagpi, tiaskami sug francesa mikudiru, kai luar kaskami sug ianudur Vincent suti runapa, chipi mikuskanchi chaupi puncha mikuita chuska marcos kunumandalla sug sug. </w:t>
      </w:r>
    </w:p>
    <w:p w14:paraId="19BCFDFF"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Nispa puriskani chi llactasullu ajai kusikuspa sug wawa kagsina, nuka taitapa wagkiwa sugllapi, sugllai sakiridus kaska pusangapa, mana munaska kawangapa ñima ñi atun wasi real ta; ñi ajai suma chaka waranga wata XVII mandata, sitarallaska imakuna kawachidiru wasi ñugpaladu; ñi tuku atun cenotafio Torwaldsen pata, chipi wakachiralla kai escultor ima ruraskakunata, chipi tiankuna su aja giru rigcha mural pintura kuna: ñi chituku uchulla castillo Rosenborg pata; ñi ajai suma kulki wakachidiru wasita, Renacimiento uramanda ruraska; ñi paipa campanario ta, ruraska kaska chusku dragón bronca kunapa chupawa watariskasina: ñi tuku atun kutadidukuna churaska tiaskakuna </w:t>
      </w:r>
      <w:r w:rsidRPr="008F6F8B">
        <w:rPr>
          <w:rFonts w:ascii="Garamond" w:hAnsi="Garamond"/>
          <w:sz w:val="26"/>
          <w:szCs w:val="26"/>
          <w:lang w:val="en-CO"/>
        </w:rPr>
        <w:lastRenderedPageBreak/>
        <w:t xml:space="preserve">muralla kunapi, chi ajai atun ala kuna punguiskasina tukugsamunkuna, rigcha kagsinakuna sug buque pa vela kuna atun iakumanda waira pukugsamuura chasa. </w:t>
      </w:r>
    </w:p>
    <w:p w14:paraId="0268D5F7"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¡Tuku miski puriimi allikawaska ruranga nuka suma curlandesa wa, chi atui iakupa pata pata, navio kuna, fragata kuna puka techo iugkuna puñunakuskapi, chillapi tiaska pangusu rigcha pata estrecho manda, chipi pakakuralla amsakunapa chaupipi sug llacta, chimanda iugsiralla iana cañon kunapa simikuna sauco kuna sauce sachakunapa panga chaupimanda! </w:t>
      </w:r>
    </w:p>
    <w:p w14:paraId="0AE50C4C"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Ña, ¡iapa karupimimkapuaska nuka Grüben! Manara sullaraiaskanichu ikuti paita kawangapa ñimaura. </w:t>
      </w:r>
    </w:p>
    <w:p w14:paraId="10156F7F"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Imapas kagpi, ñi maikan kaituku suma rigcha kawariskakuna mana sumaskakunachu nuka taitapa wagkita, sumaskami imasa kawarikugta  sug campanario iugsirallaska sug piti alpa atun iaku chaupipi tiaska Amak sutipi, ka barrio SO Copenhague manda. </w:t>
      </w:r>
    </w:p>
    <w:p w14:paraId="216301DE"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Pai chasa nigmanda riskanchi chasa kawarikuskasinama, sikaskanchi sug uchulla kunu puiuwa iakupi puridirupi ialichidur kaska runakunata sug canal kuna tiaskapi, sugratuma, chaiaskanchi sug Dock-Yard suti patama. </w:t>
      </w:r>
    </w:p>
    <w:p w14:paraId="6E4B68B7"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Sug ñañu calle kunata ialiskauramanda galeote kuna, pantalón killu uchpusu chasallata rigchakunawa, almanakuska manchaimanda mana uagtaii tukungapa sotacómitre kunapa kaspiwa, chaiaskanchi Vor-Frelsers-Kirk pa ñugpaladu. Kai iglesia mana iukaska ñima suma kawangapa: nisunchi paipa campanario kas ajai sumaska iachachigta, sug sikadiru iukagmanda kanchaldu uramimanda awakama muiuspa sikangapa, kawari sarudirukuna imasa muiuspa sikanakugta. </w:t>
      </w:r>
    </w:p>
    <w:p w14:paraId="5DFD2C7A" w14:textId="37C327BC"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 xml:space="preserve">Sikasunchi </w:t>
      </w:r>
      <w:r>
        <w:rPr>
          <w:rFonts w:ascii="Garamond" w:hAnsi="Garamond"/>
          <w:sz w:val="26"/>
          <w:szCs w:val="26"/>
          <w:lang w:val="en-CO"/>
        </w:rPr>
        <w:t xml:space="preserve">— </w:t>
      </w:r>
      <w:r w:rsidR="008F6F8B" w:rsidRPr="008F6F8B">
        <w:rPr>
          <w:rFonts w:ascii="Garamond" w:hAnsi="Garamond"/>
          <w:sz w:val="26"/>
          <w:szCs w:val="26"/>
          <w:lang w:val="en-CO"/>
        </w:rPr>
        <w:t>niska nuka taitapa wagki,</w:t>
      </w:r>
    </w:p>
    <w:p w14:paraId="54A02D72" w14:textId="51316DBE"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 xml:space="preserve">¡Manachu uma muiui apigsamunsa? </w:t>
      </w:r>
      <w:r>
        <w:rPr>
          <w:rFonts w:ascii="Garamond" w:hAnsi="Garamond"/>
          <w:sz w:val="26"/>
          <w:szCs w:val="26"/>
          <w:lang w:val="en-CO"/>
        </w:rPr>
        <w:t xml:space="preserve">— </w:t>
      </w:r>
      <w:r w:rsidR="008F6F8B" w:rsidRPr="008F6F8B">
        <w:rPr>
          <w:rFonts w:ascii="Garamond" w:hAnsi="Garamond"/>
          <w:sz w:val="26"/>
          <w:szCs w:val="26"/>
          <w:lang w:val="en-CO"/>
        </w:rPr>
        <w:t>nuka niskani.</w:t>
      </w:r>
    </w:p>
    <w:p w14:paraId="1FFC4230" w14:textId="2F2AE65A"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Nigpi allimika; iukanchimi iachaikunga mana chasa uma muiungapa.</w:t>
      </w:r>
    </w:p>
    <w:p w14:paraId="2B83E1C3" w14:textId="26AEDE96"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Imapas kagpi…</w:t>
      </w:r>
    </w:p>
    <w:p w14:paraId="7D78C3C3" w14:textId="4F7FAD39"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Akushi, mana punchata sakinakusunchi mitikungapa ikutipas niwaska iachachig sinchi alemán rimaipi.</w:t>
      </w:r>
    </w:p>
    <w:p w14:paraId="1CFB0C73"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Ikaskakani ari ninga. Sug wasikama, sug calle ladbanda, kuaska nukanchita sug paskadiru nispa sikai kallariskanchi.</w:t>
      </w:r>
    </w:p>
    <w:p w14:paraId="66194DF3"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lastRenderedPageBreak/>
        <w:t xml:space="preserve">Nuka taitapa wagki allimanda sikai kallariska. Nuka katikuskani mailla manchaimanda, uma muiuwangmanda manunailla. Mana kaskani ruraska águila kunasina kankuna mana manchasiki. </w:t>
      </w:r>
    </w:p>
    <w:p w14:paraId="73D049A0"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Sikanakunkama uichai chaki churadirukuna imasa uichai rirallaskama, tukui kaska allilla; sikaskauramanda patsag pichka chunga chaki churadirukuna, waira sinchi pukuwaska ñawipi: challagriskanchi maipi campanario tiaskapi, chimanda chima tiaska sug uagtarispa sikadiru, iukaska sug pakirikuska manki chariridiru, chaki churadirukunapas sikai kallariura uchullallaspa rii kallariska, rigcharka mana tukuringapa kagta ñimaura. </w:t>
      </w:r>
    </w:p>
    <w:p w14:paraId="18A583FA" w14:textId="501384DD"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 xml:space="preserve">¡Manima allikawangapa ka sikangapa! </w:t>
      </w:r>
      <w:r>
        <w:rPr>
          <w:rFonts w:ascii="Garamond" w:hAnsi="Garamond"/>
          <w:sz w:val="26"/>
          <w:szCs w:val="26"/>
          <w:lang w:val="en-CO"/>
        </w:rPr>
        <w:t xml:space="preserve">— </w:t>
      </w:r>
      <w:r w:rsidR="008F6F8B" w:rsidRPr="008F6F8B">
        <w:rPr>
          <w:rFonts w:ascii="Garamond" w:hAnsi="Garamond"/>
          <w:sz w:val="26"/>
          <w:szCs w:val="26"/>
          <w:lang w:val="en-CO"/>
        </w:rPr>
        <w:t xml:space="preserve">niskani manchariskasina. </w:t>
      </w:r>
    </w:p>
    <w:p w14:paraId="20C4C33F" w14:textId="2526C197"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 xml:space="preserve">Ña, ¿chituku sambachu kangui? ¡Sikamui kunauralla! </w:t>
      </w:r>
      <w:r>
        <w:rPr>
          <w:rFonts w:ascii="Garamond" w:hAnsi="Garamond"/>
          <w:sz w:val="26"/>
          <w:szCs w:val="26"/>
          <w:lang w:val="en-CO"/>
        </w:rPr>
        <w:t xml:space="preserve">— </w:t>
      </w:r>
      <w:r w:rsidR="008F6F8B" w:rsidRPr="008F6F8B">
        <w:rPr>
          <w:rFonts w:ascii="Garamond" w:hAnsi="Garamond"/>
          <w:sz w:val="26"/>
          <w:szCs w:val="26"/>
          <w:lang w:val="en-CO"/>
        </w:rPr>
        <w:t xml:space="preserve"> ainiwaska tuku giru iachachig.</w:t>
      </w:r>
    </w:p>
    <w:p w14:paraId="37830EEB"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Iukaskani imasapas katichinga, makikuna apiridirumanda ajai manchaspa. Waira ajai uma muiuchiwakuska; uiakuskani campanario imasa chapsirikugta wairaura; changakuna chugchuwanakuska; nigpi iukaskani sikanga aliurispa kungurkunawa ñawi uichkarispa; uma muiui chituku awapi kaskamanda apispa chariwakuska. </w:t>
      </w:r>
    </w:p>
    <w:p w14:paraId="39E02EB4"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Nispa, nuka taitapa wagki aidawaskawa, aisachiwakuska apispa kungapi iukaska katangamanda, challagriskani cúpula kaillakama. </w:t>
      </w:r>
    </w:p>
    <w:p w14:paraId="686C875B" w14:textId="736F5D7F" w:rsidR="008F6F8B" w:rsidRPr="008F6F8B" w:rsidRDefault="00541829" w:rsidP="008F6F8B">
      <w:pPr>
        <w:jc w:val="both"/>
        <w:rPr>
          <w:rFonts w:ascii="Garamond" w:hAnsi="Garamond"/>
          <w:sz w:val="26"/>
          <w:szCs w:val="26"/>
          <w:lang w:val="en-CO"/>
        </w:rPr>
      </w:pPr>
      <w:r>
        <w:rPr>
          <w:rFonts w:ascii="Garamond" w:hAnsi="Garamond"/>
          <w:sz w:val="26"/>
          <w:szCs w:val="26"/>
          <w:lang w:val="en-CO"/>
        </w:rPr>
        <w:t xml:space="preserve">— </w:t>
      </w:r>
      <w:r w:rsidR="008F6F8B" w:rsidRPr="008F6F8B">
        <w:rPr>
          <w:rFonts w:ascii="Garamond" w:hAnsi="Garamond"/>
          <w:sz w:val="26"/>
          <w:szCs w:val="26"/>
          <w:lang w:val="en-CO"/>
        </w:rPr>
        <w:t>Kawai</w:t>
      </w:r>
      <w:r>
        <w:rPr>
          <w:rFonts w:ascii="Garamond" w:hAnsi="Garamond"/>
          <w:sz w:val="26"/>
          <w:szCs w:val="26"/>
          <w:lang w:val="en-CO"/>
        </w:rPr>
        <w:t xml:space="preserve">— </w:t>
      </w:r>
      <w:r w:rsidR="008F6F8B" w:rsidRPr="008F6F8B">
        <w:rPr>
          <w:rFonts w:ascii="Garamond" w:hAnsi="Garamond"/>
          <w:sz w:val="26"/>
          <w:szCs w:val="26"/>
          <w:lang w:val="en-CO"/>
        </w:rPr>
        <w:t>niwaska nukapa uma nanachiwadus</w:t>
      </w:r>
      <w:r>
        <w:rPr>
          <w:rFonts w:ascii="Garamond" w:hAnsi="Garamond"/>
          <w:sz w:val="26"/>
          <w:szCs w:val="26"/>
          <w:lang w:val="en-CO"/>
        </w:rPr>
        <w:t xml:space="preserve">— </w:t>
      </w:r>
      <w:r w:rsidR="008F6F8B" w:rsidRPr="008F6F8B">
        <w:rPr>
          <w:rFonts w:ascii="Garamond" w:hAnsi="Garamond"/>
          <w:sz w:val="26"/>
          <w:szCs w:val="26"/>
          <w:lang w:val="en-CO"/>
        </w:rPr>
        <w:t xml:space="preserve">, suma kawai tukuima; chaiami iachaikunga kawangapa urmadiruma mana manchaspalla. </w:t>
      </w:r>
    </w:p>
    <w:p w14:paraId="398183EF" w14:textId="75AE1835"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Nigpi ñawi muru paskaskani wasikuna kawariwaskakuna kagsinakuna pakiriska urmaskauramanda, kasa kawari puiukunapa chaupipi wasikumanda iugsiskakunamanda. Nukapa uma awalla ialinakuska piti piti puiukuna, mana kawarigmanda</w:t>
      </w:r>
      <w:r w:rsidR="00541829">
        <w:rPr>
          <w:rFonts w:ascii="Garamond" w:hAnsi="Garamond"/>
          <w:sz w:val="26"/>
          <w:szCs w:val="26"/>
          <w:lang w:val="en-CO"/>
        </w:rPr>
        <w:t xml:space="preserve"> </w:t>
      </w:r>
      <w:r w:rsidRPr="008F6F8B">
        <w:rPr>
          <w:rFonts w:ascii="Garamond" w:hAnsi="Garamond"/>
          <w:sz w:val="26"/>
          <w:szCs w:val="26"/>
          <w:lang w:val="en-CO"/>
        </w:rPr>
        <w:t xml:space="preserve">allilla imasa kuiurinakugta, rigchawanakiska kasilla kagtakuna, campanario kas, paipa cúpula nukakimuanta kaskanchi aliuii tukuska iapa sinchi. Karupi, kawarikuska imas sitarikugta ajai suma sachukusu llacta, sumaglla tarpuikunawa punchaikuska, sugladubanda, kawarikuska ankash rigcha atun iaku indipa punchawa punchaiarispa. Sund ka kawarikuska Elsenor pa awalla iura vela kunapa chaupipi, gaviota kunasina rigchaskakuna, Este manda puiukunapagladu kawarinakuska mananchalla uingusu Suecia pa iaku patakuna. Tukui chasa ajai atun kawairiiukana nukapa ñawi murukunapi muiunakuska. </w:t>
      </w:r>
    </w:p>
    <w:p w14:paraId="38AF2CAF" w14:textId="77777777" w:rsidR="008F6F8B" w:rsidRPr="008F6F8B" w:rsidRDefault="008F6F8B" w:rsidP="008F6F8B">
      <w:pPr>
        <w:jc w:val="both"/>
        <w:rPr>
          <w:rFonts w:ascii="Garamond" w:hAnsi="Garamond"/>
          <w:sz w:val="26"/>
          <w:szCs w:val="26"/>
          <w:lang w:val="en-CO"/>
        </w:rPr>
      </w:pPr>
      <w:r w:rsidRPr="008F6F8B">
        <w:rPr>
          <w:rFonts w:ascii="Garamond" w:hAnsi="Garamond"/>
          <w:sz w:val="26"/>
          <w:szCs w:val="26"/>
          <w:lang w:val="en-CO"/>
        </w:rPr>
        <w:t xml:space="preserve">Kasa kagllapi, iukaskani sallaringa kawangapa tukuima muiurispa. Musuglla iachikukuskani ima nirallagta uma muiui unallawaska sugura. Unaipi, sakiwaskakuna uraikuspa churangapa nukapa chakikunata muruchu alpa calle mandapi, </w:t>
      </w:r>
    </w:p>
    <w:p w14:paraId="33520CA4" w14:textId="1670BC75" w:rsidR="008F6F8B" w:rsidRPr="008F6F8B" w:rsidRDefault="00541829" w:rsidP="008F6F8B">
      <w:pPr>
        <w:jc w:val="both"/>
        <w:rPr>
          <w:rFonts w:ascii="Garamond" w:hAnsi="Garamond"/>
          <w:sz w:val="26"/>
          <w:szCs w:val="26"/>
          <w:lang w:val="en-CO"/>
        </w:rPr>
      </w:pPr>
      <w:r>
        <w:rPr>
          <w:rFonts w:ascii="Garamond" w:hAnsi="Garamond"/>
          <w:sz w:val="26"/>
          <w:szCs w:val="26"/>
          <w:lang w:val="en-CO"/>
        </w:rPr>
        <w:lastRenderedPageBreak/>
        <w:t xml:space="preserve">— </w:t>
      </w:r>
      <w:r w:rsidR="008F6F8B" w:rsidRPr="008F6F8B">
        <w:rPr>
          <w:rFonts w:ascii="Garamond" w:hAnsi="Garamond"/>
          <w:sz w:val="26"/>
          <w:szCs w:val="26"/>
          <w:lang w:val="en-CO"/>
        </w:rPr>
        <w:t xml:space="preserve">Kaiapipa ikuti rurasunchimi kasallatata </w:t>
      </w:r>
      <w:r>
        <w:rPr>
          <w:rFonts w:ascii="Garamond" w:hAnsi="Garamond"/>
          <w:sz w:val="26"/>
          <w:szCs w:val="26"/>
          <w:lang w:val="en-CO"/>
        </w:rPr>
        <w:t xml:space="preserve">— </w:t>
      </w:r>
      <w:r w:rsidR="008F6F8B" w:rsidRPr="008F6F8B">
        <w:rPr>
          <w:rFonts w:ascii="Garamond" w:hAnsi="Garamond"/>
          <w:sz w:val="26"/>
          <w:szCs w:val="26"/>
          <w:lang w:val="en-CO"/>
        </w:rPr>
        <w:t xml:space="preserve"> niwaska iachachig.</w:t>
      </w:r>
    </w:p>
    <w:p w14:paraId="06541CD1" w14:textId="6A4F0A6F" w:rsidR="008F6F8B" w:rsidRDefault="008F6F8B" w:rsidP="008F6F8B">
      <w:pPr>
        <w:jc w:val="both"/>
        <w:rPr>
          <w:rFonts w:ascii="Garamond" w:hAnsi="Garamond"/>
          <w:sz w:val="26"/>
          <w:szCs w:val="26"/>
          <w:lang w:val="en-CO"/>
        </w:rPr>
      </w:pPr>
      <w:r w:rsidRPr="008F6F8B">
        <w:rPr>
          <w:rFonts w:ascii="Garamond" w:hAnsi="Garamond"/>
          <w:sz w:val="26"/>
          <w:szCs w:val="26"/>
          <w:lang w:val="en-CO"/>
        </w:rPr>
        <w:t>Niskasina, pichka puncha iukaskakani parisianga chituku uma muiuchidur ruraikuna, munai</w:t>
      </w:r>
      <w:r w:rsidR="00541829">
        <w:rPr>
          <w:rFonts w:ascii="Garamond" w:hAnsi="Garamond"/>
          <w:sz w:val="26"/>
          <w:szCs w:val="26"/>
          <w:lang w:val="en-CO"/>
        </w:rPr>
        <w:t xml:space="preserve"> </w:t>
      </w:r>
      <w:r w:rsidRPr="008F6F8B">
        <w:rPr>
          <w:rFonts w:ascii="Garamond" w:hAnsi="Garamond"/>
          <w:sz w:val="26"/>
          <w:szCs w:val="26"/>
          <w:lang w:val="en-CO"/>
        </w:rPr>
        <w:t>mana muna. Achka iachaikuskani chi ruraii awa kawaikunapa iachaikunamanda.</w:t>
      </w:r>
    </w:p>
    <w:p w14:paraId="12DFF016" w14:textId="16A975B2" w:rsidR="00541829" w:rsidRDefault="00541829" w:rsidP="008F6F8B">
      <w:pPr>
        <w:jc w:val="both"/>
        <w:rPr>
          <w:rFonts w:ascii="Garamond" w:hAnsi="Garamond"/>
          <w:sz w:val="26"/>
          <w:szCs w:val="26"/>
          <w:lang w:val="en-CO"/>
        </w:rPr>
      </w:pPr>
    </w:p>
    <w:p w14:paraId="7E14E75B" w14:textId="77777777" w:rsidR="00541829" w:rsidRDefault="00541829">
      <w:pPr>
        <w:rPr>
          <w:rFonts w:ascii="Garamond" w:hAnsi="Garamond"/>
          <w:sz w:val="26"/>
          <w:szCs w:val="26"/>
          <w:lang w:val="en-CO"/>
        </w:rPr>
      </w:pPr>
      <w:r>
        <w:rPr>
          <w:rFonts w:ascii="Garamond" w:hAnsi="Garamond"/>
          <w:sz w:val="26"/>
          <w:szCs w:val="26"/>
          <w:lang w:val="en-CO"/>
        </w:rPr>
        <w:br w:type="page"/>
      </w:r>
    </w:p>
    <w:p w14:paraId="474A6562" w14:textId="02D6CD2F" w:rsidR="00541829" w:rsidRPr="00A111CC" w:rsidRDefault="00541829" w:rsidP="00541829">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IX</w:t>
      </w:r>
    </w:p>
    <w:p w14:paraId="14685853"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Ringa puncha challaska. Kaina, Thomson runa, imas alli pai kaskakasina, apaska nukanchimanda sug kilkaikuna conde Trampe nukanchita chaskichu nispa, Islandia manda gobernador, Pictursson suti runa, obispo ta aidadus, Finsen suti runamandapas, pai kaska Reykiavik manda alcalde. Pai ningapa nuka taitapa wagki maki kuaska ajaii sinchi iapa kusikuspa. </w:t>
      </w:r>
    </w:p>
    <w:p w14:paraId="02112419"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Iska puncha, sugtaura tutatamanda, nukanchipa giru allichiska aparidirukuna ña kaskakuna Valkyria ukuma. Capitán ka pusaska nukanchita sug ajai uchulla puñudirusinakunama, kaskakuna churaska sug chakasina rigcha ukuma. </w:t>
      </w:r>
    </w:p>
    <w:p w14:paraId="66A2928B" w14:textId="01EF24CE"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¿Iukanchichu alli waira? </w:t>
      </w:r>
      <w:r>
        <w:rPr>
          <w:rFonts w:ascii="Garamond" w:hAnsi="Garamond"/>
          <w:sz w:val="26"/>
          <w:szCs w:val="26"/>
          <w:lang w:val="en-CO"/>
        </w:rPr>
        <w:t xml:space="preserve">— </w:t>
      </w:r>
      <w:r w:rsidRPr="00541829">
        <w:rPr>
          <w:rFonts w:ascii="Garamond" w:hAnsi="Garamond"/>
          <w:sz w:val="26"/>
          <w:szCs w:val="26"/>
          <w:lang w:val="en-CO"/>
        </w:rPr>
        <w:t xml:space="preserve"> nuka taitapa wagki tapuska. </w:t>
      </w:r>
    </w:p>
    <w:p w14:paraId="05DCD8EF" w14:textId="28B5E17B"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Mana allikangasina </w:t>
      </w:r>
      <w:r>
        <w:rPr>
          <w:rFonts w:ascii="Garamond" w:hAnsi="Garamond"/>
          <w:sz w:val="26"/>
          <w:szCs w:val="26"/>
          <w:lang w:val="en-CO"/>
        </w:rPr>
        <w:t xml:space="preserve">— </w:t>
      </w:r>
      <w:r w:rsidRPr="00541829">
        <w:rPr>
          <w:rFonts w:ascii="Garamond" w:hAnsi="Garamond"/>
          <w:sz w:val="26"/>
          <w:szCs w:val="26"/>
          <w:lang w:val="en-CO"/>
        </w:rPr>
        <w:t xml:space="preserve"> Ainiska capitán Biarna suti runa </w:t>
      </w:r>
      <w:r>
        <w:rPr>
          <w:rFonts w:ascii="Garamond" w:hAnsi="Garamond"/>
          <w:sz w:val="26"/>
          <w:szCs w:val="26"/>
          <w:lang w:val="en-CO"/>
        </w:rPr>
        <w:t xml:space="preserve">— </w:t>
      </w:r>
      <w:r w:rsidRPr="00541829">
        <w:rPr>
          <w:rFonts w:ascii="Garamond" w:hAnsi="Garamond"/>
          <w:sz w:val="26"/>
          <w:szCs w:val="26"/>
          <w:lang w:val="en-CO"/>
        </w:rPr>
        <w:t xml:space="preserve">. Iambu Sudueste mada waira. Iugsingapami kanchi Sund manda sumaglla allichiska imasa kangasina wairapas aidangapami ka imasa kangasina. </w:t>
      </w:r>
    </w:p>
    <w:p w14:paraId="047B0BAA"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Sugratuma, kachariska velacho ta, juanete ta, foque kunata cangreja tapas, imawa uataraiaskakunata kachariskauramanda, sumaglla allichiska tukui chi ima kachariskakunata iaikungapa ñanusu ñambipi atun iakuma urmagringapa. Sugura chasama, Dinamarca manda capital, rigchaska atun iaku ukuma jundarikugsina, Valkyria ña tantiakuska Elsenor pa iaku patata. Imasa nuka iachimanda kaska nispachas, rigchawa kawagsina Hamlet pa tutaiachita purikugta chingaskasina sug wasisina rigcha awalla. </w:t>
      </w:r>
    </w:p>
    <w:p w14:paraId="7F7B2D21" w14:textId="5A87379E"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¡ja mana alli iuiadus! </w:t>
      </w:r>
      <w:r>
        <w:rPr>
          <w:rFonts w:ascii="Garamond" w:hAnsi="Garamond"/>
          <w:sz w:val="26"/>
          <w:szCs w:val="26"/>
          <w:lang w:val="en-CO"/>
        </w:rPr>
        <w:t xml:space="preserve">— </w:t>
      </w:r>
      <w:r w:rsidRPr="00541829">
        <w:rPr>
          <w:rFonts w:ascii="Garamond" w:hAnsi="Garamond"/>
          <w:sz w:val="26"/>
          <w:szCs w:val="26"/>
          <w:lang w:val="en-CO"/>
        </w:rPr>
        <w:t xml:space="preserve"> iuiakuskani nuka</w:t>
      </w:r>
      <w:r>
        <w:rPr>
          <w:rFonts w:ascii="Garamond" w:hAnsi="Garamond"/>
          <w:sz w:val="26"/>
          <w:szCs w:val="26"/>
          <w:lang w:val="en-CO"/>
        </w:rPr>
        <w:t xml:space="preserve">— </w:t>
      </w:r>
      <w:r w:rsidRPr="00541829">
        <w:rPr>
          <w:rFonts w:ascii="Garamond" w:hAnsi="Garamond"/>
          <w:sz w:val="26"/>
          <w:szCs w:val="26"/>
          <w:lang w:val="en-CO"/>
        </w:rPr>
        <w:t>; ¡kam ari ninsanguimi manunailla nukanchipa empresa ta! ¡kam katinsanguimi chaupi alpapi taringamanda kamba mana ñimaura tukurii tapuikunata!</w:t>
      </w:r>
    </w:p>
    <w:p w14:paraId="35438AAC" w14:textId="1F7FB80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Chiura ñima mana kawaskani chi achala kinchakuna awalla; chi castillo kami, nisunchi, ajai</w:t>
      </w:r>
      <w:r>
        <w:rPr>
          <w:rFonts w:ascii="Garamond" w:hAnsi="Garamond"/>
          <w:sz w:val="26"/>
          <w:szCs w:val="26"/>
          <w:lang w:val="en-CO"/>
        </w:rPr>
        <w:t xml:space="preserve"> </w:t>
      </w:r>
      <w:r w:rsidRPr="00541829">
        <w:rPr>
          <w:rFonts w:ascii="Garamond" w:hAnsi="Garamond"/>
          <w:sz w:val="26"/>
          <w:szCs w:val="26"/>
          <w:lang w:val="en-CO"/>
        </w:rPr>
        <w:t xml:space="preserve">musu sinchi principe Dinamarca mandapas binsi. Kunan puncha chi kincha kami Sund manda wasikama sumaglla puñungapa, chita ialinkuna tukui wata, chunga pichka waranga buque kuna tukui llactanimanda. </w:t>
      </w:r>
    </w:p>
    <w:p w14:paraId="7B2BBB34"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Chi castillo Krongborg manda mana unaiaska chingaringapa puiukunapa chaupipi, chasallatata Helsingborg pa torre pas, atarigsamú Suecia iaku patapi, goleta kinraiagsamuska manunailla, sinchiiarispa Cattegar pa shabimakunapi.    </w:t>
      </w:r>
    </w:p>
    <w:p w14:paraId="57B9A81C"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lastRenderedPageBreak/>
        <w:t xml:space="preserve">Valkyria kaskami sug buque iapa velero, kasa iakupi puriduskunawa mana iachariskachu maitukumi unaiangapa kadus ka purii. Apakuska Reykiavik ma kilimsa, ianuriru imakuna, loza, milma katangakuna apakuska trigo pas; ñugpachinakuska pichka runa ajai iachakuna, tukui paikuna kaskakuna danés kuna, paikunalla iachaskakuna imas apachinga kai puriita. </w:t>
      </w:r>
    </w:p>
    <w:p w14:paraId="08731B82" w14:textId="7BEA36F4"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¿Maitukuta unaiangapa ka kai purii? </w:t>
      </w:r>
      <w:r>
        <w:rPr>
          <w:rFonts w:ascii="Garamond" w:hAnsi="Garamond"/>
          <w:sz w:val="26"/>
          <w:szCs w:val="26"/>
          <w:lang w:val="en-CO"/>
        </w:rPr>
        <w:t xml:space="preserve">— </w:t>
      </w:r>
      <w:r w:rsidRPr="00541829">
        <w:rPr>
          <w:rFonts w:ascii="Garamond" w:hAnsi="Garamond"/>
          <w:sz w:val="26"/>
          <w:szCs w:val="26"/>
          <w:lang w:val="en-CO"/>
        </w:rPr>
        <w:t xml:space="preserve">tapuska nuka taitapa wagki capitán ta. </w:t>
      </w:r>
    </w:p>
    <w:p w14:paraId="42F2FBD4" w14:textId="611E6426"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Chunga punchasina, </w:t>
      </w:r>
      <w:r>
        <w:rPr>
          <w:rFonts w:ascii="Garamond" w:hAnsi="Garamond"/>
          <w:sz w:val="26"/>
          <w:szCs w:val="26"/>
          <w:lang w:val="en-CO"/>
        </w:rPr>
        <w:t xml:space="preserve">— </w:t>
      </w:r>
      <w:r w:rsidRPr="00541829">
        <w:rPr>
          <w:rFonts w:ascii="Garamond" w:hAnsi="Garamond"/>
          <w:sz w:val="26"/>
          <w:szCs w:val="26"/>
          <w:lang w:val="en-CO"/>
        </w:rPr>
        <w:t xml:space="preserve"> kai runa ainiska</w:t>
      </w:r>
      <w:r>
        <w:rPr>
          <w:rFonts w:ascii="Garamond" w:hAnsi="Garamond"/>
          <w:sz w:val="26"/>
          <w:szCs w:val="26"/>
          <w:lang w:val="en-CO"/>
        </w:rPr>
        <w:t xml:space="preserve">— </w:t>
      </w:r>
      <w:r w:rsidRPr="00541829">
        <w:rPr>
          <w:rFonts w:ascii="Garamond" w:hAnsi="Garamond"/>
          <w:sz w:val="26"/>
          <w:szCs w:val="26"/>
          <w:lang w:val="en-CO"/>
        </w:rPr>
        <w:t xml:space="preserve">, mana Feroe sullu ialinakura tukugsamugpi Noroeste sinama. </w:t>
      </w:r>
    </w:p>
    <w:p w14:paraId="7EB3D74B" w14:textId="7FFD9A0C"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Ña, ¿kam iachanguichu iapa unaianga kasa puriikunapi? </w:t>
      </w:r>
    </w:p>
    <w:p w14:paraId="54574BEF" w14:textId="40135210"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Manima, runa Lidenbrock; mana iakikui, ñam chaiagrisunchi. </w:t>
      </w:r>
    </w:p>
    <w:p w14:paraId="3408FB0C"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Tutaiaii kallariura goleta ña Cabo Skagen kailla rikuska, niralla Dinamarca manda kai kagta sug septentrional luar, ialiska Skager Rak ta, muiuriska meridional pata Noruega mandata, sikaspa Lindness pa Cabo ma, nispa iaikurispa Norte manda atun iakuma. </w:t>
      </w:r>
    </w:p>
    <w:p w14:paraId="5793D26D"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Iskai puncha nispa kawagsamuskanchi Escocia pa patakunata, rigsiskanchi atun rumi Peterhead mandakunata, nispa Valkyria saiarigriska Faroe kailla, ialispa Orcada kunapagta Sthetland kunapagnigtapas.</w:t>
      </w:r>
    </w:p>
    <w:p w14:paraId="5D2D4AF6" w14:textId="68FFB6DA"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Mana unaiaskakuna Atlántico manda ola kuna takachigringapakuna nukanchi rinakuska goleta ta; chiurallatata, iukaskanchi uaitanga ikuti ikuti Norte sinama apingapa, sinchi waira sallariskata binsispa, iapa murucho chaiaska chaiagringapa Feroe kuna kaskakama. </w:t>
      </w:r>
    </w:p>
    <w:p w14:paraId="2DA1A618"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Kimsa punchapi capitán rigsigsamuska piti alpa Myganness sutita, maikan oriental sullusinama kag tukui kai piti alpakunamanda, chiuramanda, rii kallariska Portland cabo sinama, taririkuska meridional pata Islandia mandapi. </w:t>
      </w:r>
    </w:p>
    <w:p w14:paraId="2D6DC1AF"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Kaikama mana kuaska kaskachu ñima sinchi purii imapas. Allillami chariskani tukui ima giru iachiikuna apiwaskata kai atun iakupi; nuka taitapa wagkikas tukui puriipimi uma muiu kaska, chimanda, pingaiarispa kaska, uma nana kaskata atuniachispa. </w:t>
      </w:r>
    </w:p>
    <w:p w14:paraId="73FB8482" w14:textId="45224C45"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Kasa iachi kaspa mana sakiska capitán Biarne ta tapuchii kallaringapa ima nirallagta Sneffels parlukunamanda, imanigta parlukuna ialichidirukunamanda imanigta ligiru puridirukunamandapas, llukaska sullanga sugurapipa kai tapuikuna rurangapa; tukui purii chisiaska sisiilla paipa puñudirupi, imasa buque kuiuriskawa kaspikuna uiarinakuska ñuturinakugsina. Allimika</w:t>
      </w:r>
      <w:r>
        <w:rPr>
          <w:rFonts w:ascii="Garamond" w:hAnsi="Garamond"/>
          <w:sz w:val="26"/>
          <w:szCs w:val="26"/>
          <w:lang w:val="en-CO"/>
        </w:rPr>
        <w:t xml:space="preserve"> </w:t>
      </w:r>
      <w:r w:rsidRPr="00541829">
        <w:rPr>
          <w:rFonts w:ascii="Garamond" w:hAnsi="Garamond"/>
          <w:sz w:val="26"/>
          <w:szCs w:val="26"/>
          <w:lang w:val="en-CO"/>
        </w:rPr>
        <w:t xml:space="preserve">uillaringapa pai iukaskami chasa kausanga uanangapa. </w:t>
      </w:r>
    </w:p>
    <w:p w14:paraId="13176970"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lastRenderedPageBreak/>
        <w:t xml:space="preserve">Chunga sug punchapi chaiagriskanchi Portland pa cabo ma, alli puncha kaiwa allikaska kawangapa Myrdals Yocul ta, imasa Kururugta. Kai cabo kami tukuska sug ajai atun rumiwa, iapa iuchkaringasina, atarigsamu playa manda karupi. </w:t>
      </w:r>
    </w:p>
    <w:p w14:paraId="0434AB0F"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Valkyria, saiakuspa atun iaku patamanda karuagpi, sakii kallariska oeste sinama, uaitaspa acha ballena tiburón kunawa chaupipi. Mana unaiaskanchi taringapa sug ajai atun rumi, utkuchii tukuska sugnimanda sugsinama, chi ukuta ialikuska ajas kuna atun iaku. Chi piti alpa Westman mandakuna rigchaskakuna iugsinakugsina atun iaku ukumanda tarpuska kagsina kai iaku awalla. Kai uramanda, goleta apigsamuska sug ñambi, muiuchingapa Reykjaness pa cabo ta, ruragsamu occidental ángulo Islandia mandata. </w:t>
      </w:r>
    </w:p>
    <w:p w14:paraId="739308DB"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Tuku sinchi iaku kuiurii mana sakikuska nuka taitapa wagkita, sikangapa iakupi puriduspa awalla kawangapa chimanda micharinakuska patakunata, makai tukuska wachukunasina rurai tukuska wairawa atun iakuwa suroccidente manda samuskakunawa. </w:t>
      </w:r>
    </w:p>
    <w:p w14:paraId="6AC7B26A"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Chusku chunga pusag uramanda chasama, sug atun tamia apigsamuska tangachispa goleta ta ñugpangapa chasallita, kawaskanchi Este ladubanda sug baliza Skagen pa awalla, chipi ajai giru arrecife kuna uiñaspa rinakuska atun iaku ukuma. Sikaska nukanchi rinakuskapi sug ajai iacha islandés, kimsaura chasama, Valkyria ta ña chaiachikugriska Reykiavik pa ñugpaladu, Faxa suti bahía pi. </w:t>
      </w:r>
    </w:p>
    <w:p w14:paraId="0A148C44"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Nigpi ña maituku unaipi iugsiriska iachachig paipa puñudirupi kaskpa, ungug rigcha, imasapas kaska kagpi kawarikuska ajai kusikuspa imasa iachaska kanga chasa alli iachi kawarikuska paipa ñawipi. </w:t>
      </w:r>
    </w:p>
    <w:p w14:paraId="5155B4A4"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Chi llactapi kuasagkuna, maikan sullanakuska askurinti munaspa kawangapa buque ta, apapunakungpamada imallapas, muntunarigriskakuna muelle pi. </w:t>
      </w:r>
    </w:p>
    <w:p w14:paraId="5FFFCA4C"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Nuka taitapa wagki utka uraikuska paipa wichkarallaska waitadurta sakispa ringapa, mana ningamanda kagta paipa ambidiru wasi; manara uraikuspalla goleta manda, pusawaska proa kama, chimandata, kawachiwaspa makiwa septentrional sullu bahía iukaskapi sug awa urku, tukurikuska iskai tugsidirusinakunawa, iskai cono kilpariska ajai chiri iaku rumllaskawa, niwaska ajai kusikuspa:  </w:t>
      </w:r>
    </w:p>
    <w:p w14:paraId="7300B3D3" w14:textId="73F5BAE1"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¡Chimi ka Sneffels, chipimi iukangui Sneffels ta!</w:t>
      </w:r>
    </w:p>
    <w:p w14:paraId="7CFFAD45"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Niwaskauramanda ñawillawa nispa iukaskanisi upalla kanga, uraikuska artisa nukanchita sullanakuskakama. Nuka katiskani urailla kawaspa chiuramanda nukanchipa chakikuna mana unaiaskakunachu sarugringapa Islandia manda alpata.</w:t>
      </w:r>
    </w:p>
    <w:p w14:paraId="62A06812" w14:textId="341E76ED"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lastRenderedPageBreak/>
        <w:t>Mana iachaspalla, iugsirigriska sug ajai alli rigcha runa, general sina katanga churariska. Nigpi kaskachu sug mananchalla magistrado, chi piti alpa atun iaku chaupipi tiaskamanda gobernador, kikin kari runa Trampe manda. Iachachig rigsiska chiuralla. Kuaska chi kilkai apamukuska Copenhague mandakunata, nispa paipura rimanakuska mailla</w:t>
      </w:r>
      <w:r>
        <w:rPr>
          <w:rFonts w:ascii="Garamond" w:hAnsi="Garamond"/>
          <w:sz w:val="26"/>
          <w:szCs w:val="26"/>
          <w:lang w:val="en-CO"/>
        </w:rPr>
        <w:t xml:space="preserve"> </w:t>
      </w:r>
      <w:r w:rsidRPr="00541829">
        <w:rPr>
          <w:rFonts w:ascii="Garamond" w:hAnsi="Garamond"/>
          <w:sz w:val="26"/>
          <w:szCs w:val="26"/>
          <w:lang w:val="en-CO"/>
        </w:rPr>
        <w:t xml:space="preserve">danés pi, chipi nuka mana rimaskanichu, imasa kangasina. Kai ñugpa parlu apamuskami kai kari runa Trampe manda munachu ari ningapa ima iachachig Lidenbrock mañaskata.  </w:t>
      </w:r>
    </w:p>
    <w:p w14:paraId="3EC574E6" w14:textId="19EFF683" w:rsidR="00541829" w:rsidRPr="00541829" w:rsidRDefault="00541829" w:rsidP="00541829">
      <w:pPr>
        <w:jc w:val="both"/>
        <w:rPr>
          <w:rFonts w:ascii="Garamond" w:hAnsi="Garamond"/>
          <w:sz w:val="26"/>
          <w:szCs w:val="26"/>
          <w:lang w:val="en-CO"/>
        </w:rPr>
      </w:pPr>
      <w:r>
        <w:rPr>
          <w:rFonts w:ascii="Garamond" w:hAnsi="Garamond"/>
          <w:sz w:val="26"/>
          <w:szCs w:val="26"/>
          <w:lang w:val="en-CO"/>
        </w:rPr>
        <w:t>A</w:t>
      </w:r>
      <w:r w:rsidRPr="00541829">
        <w:rPr>
          <w:rFonts w:ascii="Garamond" w:hAnsi="Garamond"/>
          <w:sz w:val="26"/>
          <w:szCs w:val="26"/>
          <w:lang w:val="en-CO"/>
        </w:rPr>
        <w:t xml:space="preserve">lcalde Finsen runa suti, mana iapa militar kawari imasa katanga churarallaspa gobernador manda nispa, nisunchi chasallata alli runaskas chasallata, sullakuska nuka taitapa wagkita ajai allilla chaskingapa. </w:t>
      </w:r>
    </w:p>
    <w:p w14:paraId="1ACDEE96" w14:textId="6842FE13"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Rimaspa aidadus runamanda, Pictursson sutimanda, purikuskami kawaspa septentrional llacta sug diosesis iukaskapi, nigpi iukaskanchi sakiringa chiurapipa, mana paita allikaspa rigsingapa. Nisunchi, sugrigcha rimaspa, rigsiskanchi sug ajai alli runata, Fridriksson suti runa, iachachig natural kunapa iachaikuna Reykiavik manda iachai wasipi, paiwa rimanakui kaska nukanchimanda iapa alli. Kai iacha runa rimadus kaska islandés pi latín kallukunallapi. Ima nuka munakuska karawangasi niwa Horacio pa callupi, chiuralla iachaskani iskandikuna kaskanchi ruraska</w:t>
      </w:r>
      <w:r>
        <w:rPr>
          <w:rFonts w:ascii="Garamond" w:hAnsi="Garamond"/>
          <w:sz w:val="26"/>
          <w:szCs w:val="26"/>
          <w:lang w:val="en-CO"/>
        </w:rPr>
        <w:t xml:space="preserve"> </w:t>
      </w:r>
      <w:r w:rsidRPr="00541829">
        <w:rPr>
          <w:rFonts w:ascii="Garamond" w:hAnsi="Garamond"/>
          <w:sz w:val="26"/>
          <w:szCs w:val="26"/>
          <w:lang w:val="en-CO"/>
        </w:rPr>
        <w:t>sugllapi uianakungapa. Chasa kaska, kaimi kaska suglla runa maikanwa allikawaska rimangapa Islandiapi kankama.</w:t>
      </w:r>
    </w:p>
    <w:p w14:paraId="6946A17E" w14:textId="06D556A6"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Kawangui chasa, kuiaska Alex </w:t>
      </w:r>
      <w:r>
        <w:rPr>
          <w:rFonts w:ascii="Garamond" w:hAnsi="Garamond"/>
          <w:sz w:val="26"/>
          <w:szCs w:val="26"/>
          <w:lang w:val="en-CO"/>
        </w:rPr>
        <w:t xml:space="preserve">— </w:t>
      </w:r>
      <w:r w:rsidRPr="00541829">
        <w:rPr>
          <w:rFonts w:ascii="Garamond" w:hAnsi="Garamond"/>
          <w:sz w:val="26"/>
          <w:szCs w:val="26"/>
          <w:lang w:val="en-CO"/>
        </w:rPr>
        <w:t xml:space="preserve">iukasaka niwanga nuka taitapa wagki </w:t>
      </w:r>
      <w:r>
        <w:rPr>
          <w:rFonts w:ascii="Garamond" w:hAnsi="Garamond"/>
          <w:sz w:val="26"/>
          <w:szCs w:val="26"/>
          <w:lang w:val="en-CO"/>
        </w:rPr>
        <w:t xml:space="preserve">— </w:t>
      </w:r>
      <w:r w:rsidRPr="00541829">
        <w:rPr>
          <w:rFonts w:ascii="Garamond" w:hAnsi="Garamond"/>
          <w:sz w:val="26"/>
          <w:szCs w:val="26"/>
          <w:lang w:val="en-CO"/>
        </w:rPr>
        <w:t xml:space="preserve">, tukuimi riku sug seda sina: ima muruchu kaskata ñami ruraska charinakunchi. </w:t>
      </w:r>
    </w:p>
    <w:p w14:paraId="55AE5708" w14:textId="2D68F684"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¿Imasa maikan ima muruchuta? </w:t>
      </w:r>
      <w:r>
        <w:rPr>
          <w:rFonts w:ascii="Garamond" w:hAnsi="Garamond"/>
          <w:sz w:val="26"/>
          <w:szCs w:val="26"/>
          <w:lang w:val="en-CO"/>
        </w:rPr>
        <w:t xml:space="preserve">— </w:t>
      </w:r>
      <w:r w:rsidRPr="00541829">
        <w:rPr>
          <w:rFonts w:ascii="Garamond" w:hAnsi="Garamond"/>
          <w:sz w:val="26"/>
          <w:szCs w:val="26"/>
          <w:lang w:val="en-CO"/>
        </w:rPr>
        <w:t xml:space="preserve"> nuka rimariskani manchariskasina.</w:t>
      </w:r>
    </w:p>
    <w:p w14:paraId="1C4DBC34" w14:textId="10217F1F"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 </w:t>
      </w:r>
      <w:r w:rsidRPr="00541829">
        <w:rPr>
          <w:rFonts w:ascii="Garamond" w:hAnsi="Garamond"/>
          <w:sz w:val="26"/>
          <w:szCs w:val="26"/>
          <w:lang w:val="en-CO"/>
        </w:rPr>
        <w:t>Chasami ka: ¡uraikungapagllami pisiku!</w:t>
      </w:r>
    </w:p>
    <w:p w14:paraId="6D39D8C0" w14:textId="2AB26688"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Chimandata kawaspa, kam allillami rimakungui; imasapas kagpi nuka iuiarini, uraikuskauramanda, iukanchimi ikuti sikanga. </w:t>
      </w:r>
    </w:p>
    <w:p w14:paraId="5F3D30FD" w14:textId="3696323D"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¡Bah! ¡bah! ¡Chi nukata mana iakichiwanchu! Nigpi, makikuna churasunchi ruraikunapi, mana iukanchichu puncha apii tukunga. Rikunimi kilkaikuna wakachidiru wasima. Allikami chipi chara wakachiska tianga sug makiwa kilkai sakiska  Saknussemm munansani kawangapa. </w:t>
      </w:r>
    </w:p>
    <w:p w14:paraId="498D41B0" w14:textId="3F597EEB"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Chikama, nuka puringapami kani kai llacta sullupi. ¿kam manachu iuiakungui purigringapa?</w:t>
      </w:r>
    </w:p>
    <w:p w14:paraId="4B1DC65E" w14:textId="6EEDC933" w:rsidR="00541829" w:rsidRPr="00541829" w:rsidRDefault="00541829" w:rsidP="00541829">
      <w:pPr>
        <w:jc w:val="both"/>
        <w:rPr>
          <w:rFonts w:ascii="Garamond" w:hAnsi="Garamond"/>
          <w:sz w:val="26"/>
          <w:szCs w:val="26"/>
          <w:lang w:val="en-CO"/>
        </w:rPr>
      </w:pPr>
      <w:r>
        <w:rPr>
          <w:rFonts w:ascii="Garamond" w:hAnsi="Garamond"/>
          <w:sz w:val="26"/>
          <w:szCs w:val="26"/>
          <w:lang w:val="en-CO"/>
        </w:rPr>
        <w:t xml:space="preserve">— </w:t>
      </w:r>
      <w:r w:rsidRPr="00541829">
        <w:rPr>
          <w:rFonts w:ascii="Garamond" w:hAnsi="Garamond"/>
          <w:sz w:val="26"/>
          <w:szCs w:val="26"/>
          <w:lang w:val="en-CO"/>
        </w:rPr>
        <w:t xml:space="preserve">¡Ja! Chi mana munakuni iapa. Islandia manda ima munaska iachaikungapa mana tianchu alpa awalla, tiankunami alpa ukuma. </w:t>
      </w:r>
    </w:p>
    <w:p w14:paraId="504FDE49"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lastRenderedPageBreak/>
        <w:t xml:space="preserve">Iugsiskani nispa purii kallariskani maisinamapas. </w:t>
      </w:r>
    </w:p>
    <w:p w14:paraId="230F8411"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Mana allikaskachu imas chinganga tuku uchulla luar Reykiavik kaskapi ñipita mana iukaskani tapunga maitami ka ñambi chinigta, tia iapa willai rigchakuna puringapa allika manunailla chinganga. </w:t>
      </w:r>
    </w:p>
    <w:p w14:paraId="2DE27A5B" w14:textId="686449D1"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Kai llacta wiñarigsamu iskai uchulla urku chaupipi, waikukusinama iakusu alpapi. Sug atun nina urkunanda iugsiska turu kilpaska sugladu uraiku atun iakukama mailla uraisinga. Sugnimanda, wiñari atun bahía Faxa suti Norte ladubanda takari chi atun ventisquero Sneffels sutipi, chipi ñi maikan iakupi puridus artisa manas saiariska kaska ñimaura buque Valkyria sutilla ari. Pakakuskasina chipi kankuna chi laurta chapadurkuna</w:t>
      </w:r>
      <w:r>
        <w:rPr>
          <w:rFonts w:ascii="Garamond" w:hAnsi="Garamond"/>
          <w:sz w:val="26"/>
          <w:szCs w:val="26"/>
          <w:lang w:val="en-CO"/>
        </w:rPr>
        <w:t xml:space="preserve"> </w:t>
      </w:r>
      <w:r w:rsidRPr="00541829">
        <w:rPr>
          <w:rFonts w:ascii="Garamond" w:hAnsi="Garamond"/>
          <w:sz w:val="26"/>
          <w:szCs w:val="26"/>
          <w:lang w:val="en-CO"/>
        </w:rPr>
        <w:t xml:space="preserve">inglés kuna francés kunawa sugllapi, nigpi paikuna kaskakuna mañachispa paikunapa ruraikuna chi pita alpa atun iaku chaupipi tiaskapi oriental kuna pata ladubanda.  </w:t>
      </w:r>
    </w:p>
    <w:p w14:paraId="647CB2B9"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Reykiavik manda maikan atun calle ruraskami kaska playa pa kailla, chipi tariri katuduskuna randispa katuduskuna, kaspi wasikunapi, ruraska puka viga kunawa siri churaskakunawa; sugnimanda calle, kidaska Oeste sinama sug kocha kailla, obispo pa wasita sug mananchalla katuduskunapa wasikunapawa sugllapi sallanakuskata ialispa. </w:t>
      </w:r>
    </w:p>
    <w:p w14:paraId="1EE14FDB"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Mana unaiaskani puriringapa chi irkusu chiri calle kunata puringapa. Sugllai kawariwadus kaska sug linsu ugsa kakuskasina, sug ruku milma alfombra ima kagsina, lliki iapa saruspa nispa, sugllai rigchaska kagsina sug chagra tapuska kumalakunawa, iulluwa, lechuga kunawapas, kai mikuikuna mikudus kaskakuna liliputiense kunalla. Sug ungusiki alhelí kunapas rigchaska makanakugsina iukangamanda maillapas indipa kunu.</w:t>
      </w:r>
    </w:p>
    <w:p w14:paraId="44C14692"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Chaupi calle ma mana tiaskapi ñi maikan katudus, tariskani tukui wañuskakunata pambadiru, kinchaska sug alpawa ruraska adobe kunawa, ajai atun rigchaska kagsina. Sug mailla riskauramanda, kagriskani gobernador pa wasi ñugpaladu, giru wasi rigcha Ayuntamiento Hamburgo manda wasiwa sugllapi churagpi: nisunchi churaspa kaspi wasikunawa sugllapi islandés kuna kausadirupi kai wasi rigchagsamu ajai suma kagsina. </w:t>
      </w:r>
    </w:p>
    <w:p w14:paraId="45BD29DA"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Llactawa kochapa chaupipi, atarigsamuska sug iglesia wasi, ruraska imasa protestante munaskakunasina chasallatata kaska ruraska urku ninamanda rupa tunaikuna sitaskawa. Paipa teja kuna imawa kilparallaska sutipami allikaskakuna wairapi iugsingakuna waitaspa, fiel kuna iakispa kawangasina, sinchi Oeste manda waira chaiamugpi.  </w:t>
      </w:r>
    </w:p>
    <w:p w14:paraId="04FB6FBC"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Sug awaladubanda kailla tiakapi kawaskani ichai wasi Nacional ta, chipi, nispa iachaskani nukanchipa huésped parlumanda, chipi hebreo iachachidiru kaska, inglés pas, francés pas, danés pas, chusku kallukuna, nuka mana iachaskani ñi suglla rimaii chi kallukunamanda, chasa </w:t>
      </w:r>
    </w:p>
    <w:p w14:paraId="3CFA231D"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lastRenderedPageBreak/>
        <w:t xml:space="preserve">kagmanda pingai junda iachiwakuska, nuka kansanimi chusku chunga iachaikugkuna kai uchulla iachaikudirupi matrícula riska kaskakunamanda kansanimi tukuimanda iapa upa, manachu allikawansa siriringapallapas paikunawa chi kawitukuna iukaskakunapi chipi sug runa ajai delicado kagkuna mana asnanga waira allikaspa chi tuta wañunsakunami. </w:t>
      </w:r>
    </w:p>
    <w:p w14:paraId="6321E2A1"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Kimsaurapi puriskani tukui chi llactata, ima chisullu tiaskakunapipas. Sutipa nispa tukui ima nuka kawaska rigchawaskami irki. Mana tiakachu sachakuna ñimapas ningapa sachuku rigcha kagtakuna. Tukuima kawarinakuska rumi tugsikuna nina urkumanda iugsiskakuna. Kaspi wasikuna islandés kunapa kankunami ruraska alpawa turba wapas, kinchakuna iukankunami kimiriska ukusinama, rigchankunami tejado alpapi churaska kagtakuna. Nisunchi kai tejado kuna kankunami sutipa nispa sug suma tarpungasina alpakuna, ña, pai nispa chituku kunu ukuma kaskasina, ugsakuna iugsinkuna manunailla, nigpi chaia kuchunga wasimanda animal kuna mana iaikuchukuna mikungapa kaituku munailla ugsakunata nispa.   </w:t>
      </w:r>
    </w:p>
    <w:p w14:paraId="26002530"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Nuka purikunkama, tariskani mailla runakuna; kasa kawaskani katudurkuna iachaskakuna kanga chi calle ta ialiura, kawaskaki tukui runakuna kagtakuna tustachispa, kachi tallispa nispa sikachispa bacalao chalua sutikunata, kai luarmanda kachankuna kai chaluakunata sugsinama ajai achka. Kari runakuna kawaringapa rigchaska kagtakuna askurinte muruchu mailla upakunasina; sug iura alemán kunasina, ñawikunapi rigchaska iuiailla kagtakuna, sug luarpi ima kagsinakuna, mana runa ima kagsinakuna, irki sugsinama kachai tukuskakunasina chi chiri luarkunama, esquimal kuna ruraska kangata alpa mama, kausangapa círculo Polar Artico pa kailla challagmanda. Ingalla munaskani suskungapa sug asirii paikunapa ñawimanda; asidus kaskakuna sugllai mana kuinta kuarispalla ukunimanda aicha sapalla aisariura; ñimaura mana asirii kawachidus kaskakuna. </w:t>
      </w:r>
    </w:p>
    <w:p w14:paraId="6E9F6F16"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Paikunapa katanga kaskakunami sug atun chaqueta iana milmawa ruraska, tukui escandinavo kunapa llactanigta rigsiskakuna vadmel sutiwa, chuta atun kataridirukunawa, urai churaridiru kawarikuska puka uraima, chakikunama iukaska sug piti karakuna kagsina chakipi churaridirukunasina. </w:t>
      </w:r>
    </w:p>
    <w:p w14:paraId="75759839"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Warmikuna, irki ñawikunawa chasa kachu nispa, suma rigchaskakuna, mana kawachinkuna ñima ñawikunapi, churarinkuna sug chaqueta urai churaridiru kami sug falda vadmel suti ianusu rigcha. Manara kasaraska warmikuna charaskami apankuna simbaska agcha awalla sug uchulla chuta pardo suti rigchallug, ña kasaraskakuna kilparinkuna umata sug linsu imasa rigchawa chi awalla apankuna sug uchulla iura chuta. </w:t>
      </w:r>
    </w:p>
    <w:p w14:paraId="077B0CDF" w14:textId="3B5DBEDD" w:rsidR="00541829" w:rsidRDefault="00541829" w:rsidP="00541829">
      <w:pPr>
        <w:jc w:val="both"/>
        <w:rPr>
          <w:rFonts w:ascii="Garamond" w:hAnsi="Garamond"/>
          <w:sz w:val="26"/>
          <w:szCs w:val="26"/>
          <w:lang w:val="en-CO"/>
        </w:rPr>
      </w:pPr>
      <w:r w:rsidRPr="00541829">
        <w:rPr>
          <w:rFonts w:ascii="Garamond" w:hAnsi="Garamond"/>
          <w:sz w:val="26"/>
          <w:szCs w:val="26"/>
          <w:lang w:val="en-CO"/>
        </w:rPr>
        <w:lastRenderedPageBreak/>
        <w:t>Achka puriskauramanda, kutiskani Fridriksson suti runapa wasima, nuka taitapa wagki ña kaska chi wasimanda runawa sugllapi.</w:t>
      </w:r>
    </w:p>
    <w:p w14:paraId="033C7E38" w14:textId="2855089C" w:rsidR="00541829" w:rsidRDefault="00541829" w:rsidP="00541829">
      <w:pPr>
        <w:jc w:val="both"/>
        <w:rPr>
          <w:rFonts w:ascii="Garamond" w:hAnsi="Garamond"/>
          <w:sz w:val="26"/>
          <w:szCs w:val="26"/>
          <w:lang w:val="en-CO"/>
        </w:rPr>
      </w:pPr>
    </w:p>
    <w:p w14:paraId="61380DAE" w14:textId="77777777" w:rsidR="00541829" w:rsidRDefault="00541829">
      <w:pPr>
        <w:rPr>
          <w:rFonts w:ascii="Garamond" w:hAnsi="Garamond"/>
          <w:sz w:val="26"/>
          <w:szCs w:val="26"/>
          <w:lang w:val="en-CO"/>
        </w:rPr>
      </w:pPr>
      <w:r>
        <w:rPr>
          <w:rFonts w:ascii="Garamond" w:hAnsi="Garamond"/>
          <w:sz w:val="26"/>
          <w:szCs w:val="26"/>
          <w:lang w:val="en-CO"/>
        </w:rPr>
        <w:br w:type="page"/>
      </w:r>
    </w:p>
    <w:p w14:paraId="6FDF2C19" w14:textId="5FABA687" w:rsidR="00541829" w:rsidRPr="00A111CC" w:rsidRDefault="00541829" w:rsidP="00541829">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X</w:t>
      </w:r>
    </w:p>
    <w:p w14:paraId="248F6BBA" w14:textId="566DC900"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Ña mikudiru churaskami kaska, chiura iachachig Lidenbrock, paiwa wigsa rigchakuska kagsina sug atun utku alpapi tiaska, imasa unguriska kagmanda iakupi puridiruspi, mikuska ajai manunailla, danesa mikuita islandesa ta manancha, mana ñima iukaska ima kawaringa; nukanchita chaskuduskas kaska, islandés, danés mananchalla, iuiachiwaska ñugpamanda alli runakunata hospitalidad karaduskunata. Mana ñi sug maillallapas llullaspalla,</w:t>
      </w:r>
      <w:r>
        <w:rPr>
          <w:rFonts w:ascii="Garamond" w:hAnsi="Garamond"/>
          <w:sz w:val="26"/>
          <w:szCs w:val="26"/>
          <w:lang w:val="en-CO"/>
        </w:rPr>
        <w:t xml:space="preserve"> </w:t>
      </w:r>
      <w:r w:rsidRPr="00541829">
        <w:rPr>
          <w:rFonts w:ascii="Garamond" w:hAnsi="Garamond"/>
          <w:sz w:val="26"/>
          <w:szCs w:val="26"/>
          <w:lang w:val="en-CO"/>
        </w:rPr>
        <w:t xml:space="preserve">taririnakuskanchi paipa wasipi kikinmandapas ialigta alli iachi kacharii tukuskakunasina. </w:t>
      </w:r>
    </w:p>
    <w:p w14:paraId="2D248D19"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Parlariska islandés kallupi, sugllai nuka taitapa wagki rimadus kaska alemán pi, Fridriksson suti runa rimadus kaska latín pi, nuka imallapas iachangapa imamanda rimanakugta. Rimaskakuna atun iachaikunamanda, imasa kangasina iska ajai iacha runa kaskakunasina; Iachachig Lidenbrock ñima mana niska imapa chipi nukanchi kaskamanda, paipa ñawiwa niwakuska nukata upalla iukagta kanga ima nukanchi chi sullu rurangapa riska kaskamanda. </w:t>
      </w:r>
    </w:p>
    <w:p w14:paraId="6E45B958"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Sugratupi, Fridriksson runa suti tapuchii kallariska nuka taitapa wagkita ima tariska kagta sug tapuikuna iamkakuskamanda kilkaikuna uakachidirupi. </w:t>
      </w:r>
    </w:p>
    <w:p w14:paraId="03E446D4" w14:textId="1B01F3D2"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Kamba kilkaikuna uakachidiru</w:t>
      </w:r>
      <w:r>
        <w:rPr>
          <w:rFonts w:ascii="Garamond" w:hAnsi="Garamond"/>
          <w:sz w:val="26"/>
          <w:szCs w:val="26"/>
          <w:lang w:val="en-CO"/>
        </w:rPr>
        <w:t xml:space="preserve">— </w:t>
      </w:r>
      <w:r w:rsidR="00541829" w:rsidRPr="00541829">
        <w:rPr>
          <w:rFonts w:ascii="Garamond" w:hAnsi="Garamond"/>
          <w:sz w:val="26"/>
          <w:szCs w:val="26"/>
          <w:lang w:val="en-CO"/>
        </w:rPr>
        <w:t xml:space="preserve"> rimariska iachachig</w:t>
      </w:r>
      <w:r>
        <w:rPr>
          <w:rFonts w:ascii="Garamond" w:hAnsi="Garamond"/>
          <w:sz w:val="26"/>
          <w:szCs w:val="26"/>
          <w:lang w:val="en-CO"/>
        </w:rPr>
        <w:t xml:space="preserve">— </w:t>
      </w:r>
      <w:r w:rsidR="00541829" w:rsidRPr="00541829">
        <w:rPr>
          <w:rFonts w:ascii="Garamond" w:hAnsi="Garamond"/>
          <w:sz w:val="26"/>
          <w:szCs w:val="26"/>
          <w:lang w:val="en-CO"/>
        </w:rPr>
        <w:t xml:space="preserve">, iukami ajai uaglliriska kilkaikuna chuza kawitukunapi. </w:t>
      </w:r>
    </w:p>
    <w:p w14:paraId="6547F2B3" w14:textId="6287B727"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¡Imasa!</w:t>
      </w:r>
      <w:r>
        <w:rPr>
          <w:rFonts w:ascii="Garamond" w:hAnsi="Garamond"/>
          <w:sz w:val="26"/>
          <w:szCs w:val="26"/>
          <w:lang w:val="en-CO"/>
        </w:rPr>
        <w:t xml:space="preserve">— </w:t>
      </w:r>
      <w:r w:rsidR="00541829" w:rsidRPr="00541829">
        <w:rPr>
          <w:rFonts w:ascii="Garamond" w:hAnsi="Garamond"/>
          <w:sz w:val="26"/>
          <w:szCs w:val="26"/>
          <w:lang w:val="en-CO"/>
        </w:rPr>
        <w:t xml:space="preserve"> ainiriska Fridriksson suti runa</w:t>
      </w:r>
      <w:r>
        <w:rPr>
          <w:rFonts w:ascii="Garamond" w:hAnsi="Garamond"/>
          <w:sz w:val="26"/>
          <w:szCs w:val="26"/>
          <w:lang w:val="en-CO"/>
        </w:rPr>
        <w:t xml:space="preserve">— </w:t>
      </w:r>
      <w:r w:rsidR="00541829" w:rsidRPr="00541829">
        <w:rPr>
          <w:rFonts w:ascii="Garamond" w:hAnsi="Garamond"/>
          <w:sz w:val="26"/>
          <w:szCs w:val="26"/>
          <w:lang w:val="en-CO"/>
        </w:rPr>
        <w:t>, iukanchimi pusag uaranga volúmen kuna, achka</w:t>
      </w:r>
      <w:r w:rsidR="00541829">
        <w:rPr>
          <w:rFonts w:ascii="Garamond" w:hAnsi="Garamond"/>
          <w:sz w:val="26"/>
          <w:szCs w:val="26"/>
          <w:lang w:val="en-CO"/>
        </w:rPr>
        <w:t xml:space="preserve"> </w:t>
      </w:r>
      <w:r w:rsidR="00541829" w:rsidRPr="00541829">
        <w:rPr>
          <w:rFonts w:ascii="Garamond" w:hAnsi="Garamond"/>
          <w:sz w:val="26"/>
          <w:szCs w:val="26"/>
          <w:lang w:val="en-CO"/>
        </w:rPr>
        <w:t xml:space="preserve">chi kunamanda kankunami ajai alli kilkaikuna mana taririnkuna ñimaipi, achala escandinavo kallupi kilkaska, tukui musu kilkaikuna Copenhague manda kachamuskakunawa sugllapi. </w:t>
      </w:r>
    </w:p>
    <w:p w14:paraId="1436B358" w14:textId="531DA729"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¿Maimandata kam suskungui chi pusag uaranga volúmen kunata? Nukakin…</w:t>
      </w:r>
    </w:p>
    <w:p w14:paraId="118AE32E" w14:textId="01E08846"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¡Ja! Lidenbrock runa, chi kilkaikuna purinkunami tukui kai llactapi sugma sugma. ¡Nukanchipa piti chiri alpa iaku chaupipi kaskapi tiami sug ajai munaii iachaikunamanda! Mana tianchu chaluadus u almadus mana iachagta kilkaikunapi ima nirallagta, tukuikunami iachankuna ima nirallagta. Ninchimi kilkaikuna, mijujukuna mikungata sug chiri verja wasaladu, iachaikuikunata kawadus munakunapa karupi, kankunami kilkaska pangakunapi tukuikuna kawangapakuna chipi imakuna nirallagta. Chiwan nukanchipa kilkaikuna uakachidirumandakuna kalpankuna maki makipi, kankunami kawaska chipi ima nirallagta sug patsagsina, unallankunami sug u iskai watasina kutingapa paikunapa kawituma. </w:t>
      </w:r>
    </w:p>
    <w:p w14:paraId="183A15A2" w14:textId="2472E930" w:rsidR="00541829" w:rsidRPr="00541829" w:rsidRDefault="00933207" w:rsidP="00541829">
      <w:pPr>
        <w:jc w:val="both"/>
        <w:rPr>
          <w:rFonts w:ascii="Garamond" w:hAnsi="Garamond"/>
          <w:sz w:val="26"/>
          <w:szCs w:val="26"/>
          <w:lang w:val="en-CO"/>
        </w:rPr>
      </w:pPr>
      <w:r>
        <w:rPr>
          <w:rFonts w:ascii="Garamond" w:hAnsi="Garamond"/>
          <w:sz w:val="26"/>
          <w:szCs w:val="26"/>
          <w:lang w:val="en-CO"/>
        </w:rPr>
        <w:lastRenderedPageBreak/>
        <w:t xml:space="preserve">— </w:t>
      </w:r>
      <w:r w:rsidR="00541829" w:rsidRPr="00541829">
        <w:rPr>
          <w:rFonts w:ascii="Garamond" w:hAnsi="Garamond"/>
          <w:sz w:val="26"/>
          <w:szCs w:val="26"/>
          <w:lang w:val="en-CO"/>
        </w:rPr>
        <w:t>Chikama, ainiriska nuka taitapa wagki mananchalla</w:t>
      </w:r>
      <w:r>
        <w:rPr>
          <w:rFonts w:ascii="Garamond" w:hAnsi="Garamond"/>
          <w:sz w:val="26"/>
          <w:szCs w:val="26"/>
          <w:lang w:val="en-CO"/>
        </w:rPr>
        <w:t xml:space="preserve">— </w:t>
      </w:r>
      <w:r w:rsidR="00541829" w:rsidRPr="00541829">
        <w:rPr>
          <w:rFonts w:ascii="Garamond" w:hAnsi="Garamond"/>
          <w:sz w:val="26"/>
          <w:szCs w:val="26"/>
          <w:lang w:val="en-CO"/>
        </w:rPr>
        <w:t>, sugnimanda runakuna…</w:t>
      </w:r>
    </w:p>
    <w:p w14:paraId="075CAAFE" w14:textId="31AA9A3B"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¡Imata iukanchi ruranga! Sugnimanda runakuna iukankunami kikinkunapa kilkai uakachidirukuna kikinkunapa llactanigta, imasa kagpi, chaiami ñugpa nispa nukanchi kikinpa runakuna iachaikuchukuna. Ikutipas kamkinta nisaki, islandés runakuna iukankunami iachaimanda munai iawarpi. 1816 pi kallariskanchi rurai sug minga kilkaikunata kawadus ima chinigta nirallaskakuna kunankama chasa rurari, tiaskakuna iapa iacha runakuna sug alpakunanimanda kusikunkuna kaspa kai wasimanda, Kai mingapi suskunkuna kilkaikuna sug runa nukanchipurakunata iachachingapa kasa mañachinkuna ajai alli nimistidu nukanchi kikinpa lactata. Kam munagpi kangapa nukanchipura, iapa allimi kansa, Lidenbrock runa.  </w:t>
      </w:r>
    </w:p>
    <w:p w14:paraId="09187C29"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Nuka taitapa wagki, ña kaspa sug patsag kaipapura ajai iachakunapura minganigta, ari niska ajai kusikuspa, chasa Fridriksson suti runa kawariska tukugsamugta iapa alli iachi. </w:t>
      </w:r>
    </w:p>
    <w:p w14:paraId="7BDF5E9E" w14:textId="08E08C1C"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Kunaura</w:t>
      </w:r>
      <w:r>
        <w:rPr>
          <w:rFonts w:ascii="Garamond" w:hAnsi="Garamond"/>
          <w:sz w:val="26"/>
          <w:szCs w:val="26"/>
          <w:lang w:val="en-CO"/>
        </w:rPr>
        <w:t xml:space="preserve">— </w:t>
      </w:r>
      <w:r w:rsidR="00541829" w:rsidRPr="00541829">
        <w:rPr>
          <w:rFonts w:ascii="Garamond" w:hAnsi="Garamond"/>
          <w:sz w:val="26"/>
          <w:szCs w:val="26"/>
          <w:lang w:val="en-CO"/>
        </w:rPr>
        <w:t>niska chasa suti runa</w:t>
      </w:r>
      <w:r>
        <w:rPr>
          <w:rFonts w:ascii="Garamond" w:hAnsi="Garamond"/>
          <w:sz w:val="26"/>
          <w:szCs w:val="26"/>
          <w:lang w:val="en-CO"/>
        </w:rPr>
        <w:t xml:space="preserve">— </w:t>
      </w:r>
      <w:r w:rsidR="00541829" w:rsidRPr="00541829">
        <w:rPr>
          <w:rFonts w:ascii="Garamond" w:hAnsi="Garamond"/>
          <w:sz w:val="26"/>
          <w:szCs w:val="26"/>
          <w:lang w:val="en-CO"/>
        </w:rPr>
        <w:t>, kam kawachiwansangui ima kilkaikunata munakusangui taringapa nukanchipa kilkaikuna uakachidirupi, chasa allikawansapas</w:t>
      </w:r>
      <w:r w:rsidR="00541829">
        <w:rPr>
          <w:rFonts w:ascii="Garamond" w:hAnsi="Garamond"/>
          <w:sz w:val="26"/>
          <w:szCs w:val="26"/>
          <w:lang w:val="en-CO"/>
        </w:rPr>
        <w:t xml:space="preserve"> </w:t>
      </w:r>
      <w:r w:rsidR="00541829" w:rsidRPr="00541829">
        <w:rPr>
          <w:rFonts w:ascii="Garamond" w:hAnsi="Garamond"/>
          <w:sz w:val="26"/>
          <w:szCs w:val="26"/>
          <w:lang w:val="en-CO"/>
        </w:rPr>
        <w:t xml:space="preserve">uillanga maipi allikagta taringakunata. </w:t>
      </w:r>
    </w:p>
    <w:p w14:paraId="433DBE65"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Kawaskani nuka taitapa wagkita, pingarispa kaskpa mana ainikuska. Kai mana allilla urmakuska paipa ruraikunata. Imapas kagpi, sugratu iuiariskauramanda, unaipi rimarigsamuska.</w:t>
      </w:r>
    </w:p>
    <w:p w14:paraId="32BE1138" w14:textId="2563F551"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Fridriksson suti runa, minansani iachangapa ari, chi ruku kilkaikunasullu, iukansanguichichu Arne Saknussemm pa kilkaikuna. </w:t>
      </w:r>
    </w:p>
    <w:p w14:paraId="40A753BB" w14:textId="0B8930CB"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¡Ame Saknussemm! </w:t>
      </w:r>
      <w:r>
        <w:rPr>
          <w:rFonts w:ascii="Garamond" w:hAnsi="Garamond"/>
          <w:sz w:val="26"/>
          <w:szCs w:val="26"/>
          <w:lang w:val="en-CO"/>
        </w:rPr>
        <w:t xml:space="preserve">— </w:t>
      </w:r>
      <w:r w:rsidR="00541829" w:rsidRPr="00541829">
        <w:rPr>
          <w:rFonts w:ascii="Garamond" w:hAnsi="Garamond"/>
          <w:sz w:val="26"/>
          <w:szCs w:val="26"/>
          <w:lang w:val="en-CO"/>
        </w:rPr>
        <w:t>ainiska Reykiavik manda iachachig</w:t>
      </w:r>
      <w:r>
        <w:rPr>
          <w:rFonts w:ascii="Garamond" w:hAnsi="Garamond"/>
          <w:sz w:val="26"/>
          <w:szCs w:val="26"/>
          <w:lang w:val="en-CO"/>
        </w:rPr>
        <w:t xml:space="preserve">— </w:t>
      </w:r>
      <w:r w:rsidR="00541829" w:rsidRPr="00541829">
        <w:rPr>
          <w:rFonts w:ascii="Garamond" w:hAnsi="Garamond"/>
          <w:sz w:val="26"/>
          <w:szCs w:val="26"/>
          <w:lang w:val="en-CO"/>
        </w:rPr>
        <w:t>. ¿Kam rimakunguichu chituku iacha runa tiaska waranga XVI watapi kaska ajai alli alquimista, ajai alli naturalista, ajai alli puridusllatata?</w:t>
      </w:r>
    </w:p>
    <w:p w14:paraId="6E440439" w14:textId="0A464F70"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Chasallatata.</w:t>
      </w:r>
    </w:p>
    <w:p w14:paraId="4262F000" w14:textId="4255F1CC"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¿Sug alli runa kilkaikunamanda iacha atun iachai islandesa kunamandapas? </w:t>
      </w:r>
    </w:p>
    <w:p w14:paraId="689DFC0D" w14:textId="4303F6AA"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Mana piñarispallami iachaska tukui género. </w:t>
      </w:r>
    </w:p>
    <w:p w14:paraId="0FDB6694" w14:textId="3E863BF6"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¿Sug iapa alli iacha tukui kari runakunamanda? </w:t>
      </w:r>
    </w:p>
    <w:p w14:paraId="6EFAE5CC" w14:textId="101CB524"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Mana piñarinichu. </w:t>
      </w:r>
    </w:p>
    <w:p w14:paraId="2A4EBF7E" w14:textId="03D1A9DD"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¿Paipa sinchi iachii kalpadus kaska iacha runa kaskawa sugllapi?</w:t>
      </w:r>
    </w:p>
    <w:p w14:paraId="2A150C55" w14:textId="2A261245"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Kawani rigsigta ajai allilla. </w:t>
      </w:r>
    </w:p>
    <w:p w14:paraId="0486DE44"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lastRenderedPageBreak/>
        <w:t xml:space="preserve">Nuka taitapa wagkita apigsamuska sinchi kusikui uiakuspa chasa uiakuspa rimakugta sumaglla paipa munaska runamanda, mikungasina kawakuska Fridriksson runa sutita.  </w:t>
      </w:r>
    </w:p>
    <w:p w14:paraId="450991D2" w14:textId="6CDACF71"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¿Imata iachari paipa kilkaikunamanda? </w:t>
      </w:r>
      <w:r>
        <w:rPr>
          <w:rFonts w:ascii="Garamond" w:hAnsi="Garamond"/>
          <w:sz w:val="26"/>
          <w:szCs w:val="26"/>
          <w:lang w:val="en-CO"/>
        </w:rPr>
        <w:t xml:space="preserve">— </w:t>
      </w:r>
      <w:r w:rsidR="00541829" w:rsidRPr="00541829">
        <w:rPr>
          <w:rFonts w:ascii="Garamond" w:hAnsi="Garamond"/>
          <w:sz w:val="26"/>
          <w:szCs w:val="26"/>
          <w:lang w:val="en-CO"/>
        </w:rPr>
        <w:t>tapuska.</w:t>
      </w:r>
    </w:p>
    <w:p w14:paraId="1B2C0B32" w14:textId="55589FAD"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¡Ja! ¡Paipa kilkaikunata mana iukanchichu!</w:t>
      </w:r>
    </w:p>
    <w:p w14:paraId="03B631D8" w14:textId="4C3F8399"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¡Imasamanda! ¿Manachu tiankuna Islandia pi?</w:t>
      </w:r>
    </w:p>
    <w:p w14:paraId="7FA2D32D" w14:textId="465D79D8"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Islandia pi manima ñi maikan sug luarpipas manima. </w:t>
      </w:r>
    </w:p>
    <w:p w14:paraId="248C6FE4" w14:textId="3A5B1831"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¿Imawa?</w:t>
      </w:r>
    </w:p>
    <w:p w14:paraId="3AAD5220" w14:textId="6753148A"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Arna Saknussemm maskai tukuska kaska hereje kagmanda nispa, rupachiska, 1573 watapi, paipa kilkaikunata Copenhague pi kikinta kalpachigkunapa makiwa. </w:t>
      </w:r>
    </w:p>
    <w:p w14:paraId="2634565D" w14:textId="58C31B4C"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¡Allilla! ¡Sumaglla! </w:t>
      </w:r>
      <w:r>
        <w:rPr>
          <w:rFonts w:ascii="Garamond" w:hAnsi="Garamond"/>
          <w:sz w:val="26"/>
          <w:szCs w:val="26"/>
          <w:lang w:val="en-CO"/>
        </w:rPr>
        <w:t xml:space="preserve">— </w:t>
      </w:r>
      <w:r w:rsidR="00541829" w:rsidRPr="00541829">
        <w:rPr>
          <w:rFonts w:ascii="Garamond" w:hAnsi="Garamond"/>
          <w:sz w:val="26"/>
          <w:szCs w:val="26"/>
          <w:lang w:val="en-CO"/>
        </w:rPr>
        <w:t xml:space="preserve">kapariska nuka taitapa wagki, manchachispa atun iachai natural kunamandapa iachachigta. </w:t>
      </w:r>
    </w:p>
    <w:p w14:paraId="40E2053A" w14:textId="6748DD46"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¿Imata kam nikungui? </w:t>
      </w:r>
      <w:r>
        <w:rPr>
          <w:rFonts w:ascii="Garamond" w:hAnsi="Garamond"/>
          <w:sz w:val="26"/>
          <w:szCs w:val="26"/>
          <w:lang w:val="en-CO"/>
        </w:rPr>
        <w:t xml:space="preserve">— </w:t>
      </w:r>
      <w:r w:rsidR="00541829" w:rsidRPr="00541829">
        <w:rPr>
          <w:rFonts w:ascii="Garamond" w:hAnsi="Garamond"/>
          <w:sz w:val="26"/>
          <w:szCs w:val="26"/>
          <w:lang w:val="en-CO"/>
        </w:rPr>
        <w:t xml:space="preserve">simi ukumalla rimariska manchariska iachachig.  </w:t>
      </w:r>
    </w:p>
    <w:p w14:paraId="39EF5AF0" w14:textId="33B9FC1F"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¡Ari! Tukuimi willari, tukuimi allilla kawarigsamu, tukuimi sugllapi tukugamu. Kunaurami iachani imawa Saknussemm, kawarikuspa kallarii kilkaskapi iukaska pakanga paipa iapa iacha chachiikunata, iuiariska pambangapa pakalla iukaskata sug mana ñi pi iachaska criptograma ukuma. </w:t>
      </w:r>
    </w:p>
    <w:p w14:paraId="2E806D00" w14:textId="1BBE8746"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¿Ima pakalla? </w:t>
      </w:r>
      <w:r>
        <w:rPr>
          <w:rFonts w:ascii="Garamond" w:hAnsi="Garamond"/>
          <w:sz w:val="26"/>
          <w:szCs w:val="26"/>
          <w:lang w:val="en-CO"/>
        </w:rPr>
        <w:t xml:space="preserve">— </w:t>
      </w:r>
      <w:r w:rsidR="00541829" w:rsidRPr="00541829">
        <w:rPr>
          <w:rFonts w:ascii="Garamond" w:hAnsi="Garamond"/>
          <w:sz w:val="26"/>
          <w:szCs w:val="26"/>
          <w:lang w:val="en-CO"/>
        </w:rPr>
        <w:t xml:space="preserve"> tapuska sinchi rimaiwa Fridriksson suti runa.</w:t>
      </w:r>
    </w:p>
    <w:p w14:paraId="0FE25B3D" w14:textId="132F34B8"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Sug pakalla…paipa…simi ukumalla rimariska nuka taitapa wagki. </w:t>
      </w:r>
    </w:p>
    <w:p w14:paraId="79D2FC83" w14:textId="46059717"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¿Kam charikunguichu sug ima pakalla kilkaska? </w:t>
      </w:r>
      <w:r>
        <w:rPr>
          <w:rFonts w:ascii="Garamond" w:hAnsi="Garamond"/>
          <w:sz w:val="26"/>
          <w:szCs w:val="26"/>
          <w:lang w:val="en-CO"/>
        </w:rPr>
        <w:t xml:space="preserve">— </w:t>
      </w:r>
      <w:r w:rsidR="00541829" w:rsidRPr="00541829">
        <w:rPr>
          <w:rFonts w:ascii="Garamond" w:hAnsi="Garamond"/>
          <w:sz w:val="26"/>
          <w:szCs w:val="26"/>
          <w:lang w:val="en-CO"/>
        </w:rPr>
        <w:t xml:space="preserve">tapuchiska Islandés iachachig.  </w:t>
      </w:r>
    </w:p>
    <w:p w14:paraId="2E2E2720" w14:textId="20E6E6AA"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Manima…Ningamandallami nikuskani. </w:t>
      </w:r>
    </w:p>
    <w:p w14:paraId="3B9FC1EE" w14:textId="32433283"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Allilla</w:t>
      </w:r>
      <w:r>
        <w:rPr>
          <w:rFonts w:ascii="Garamond" w:hAnsi="Garamond"/>
          <w:sz w:val="26"/>
          <w:szCs w:val="26"/>
          <w:lang w:val="en-CO"/>
        </w:rPr>
        <w:t xml:space="preserve">— </w:t>
      </w:r>
      <w:r w:rsidR="00541829" w:rsidRPr="00541829">
        <w:rPr>
          <w:rFonts w:ascii="Garamond" w:hAnsi="Garamond"/>
          <w:sz w:val="26"/>
          <w:szCs w:val="26"/>
          <w:lang w:val="en-CO"/>
        </w:rPr>
        <w:t>niska Fridriksson suti runa, alli runa mana nunaska tapuchii ñugpachingapa paiwa parlakuskata kawaspa simi wata tukugsamugta</w:t>
      </w:r>
      <w:r>
        <w:rPr>
          <w:rFonts w:ascii="Garamond" w:hAnsi="Garamond"/>
          <w:sz w:val="26"/>
          <w:szCs w:val="26"/>
          <w:lang w:val="en-CO"/>
        </w:rPr>
        <w:t xml:space="preserve">— </w:t>
      </w:r>
      <w:r w:rsidR="00541829" w:rsidRPr="00541829">
        <w:rPr>
          <w:rFonts w:ascii="Garamond" w:hAnsi="Garamond"/>
          <w:sz w:val="26"/>
          <w:szCs w:val="26"/>
          <w:lang w:val="en-CO"/>
        </w:rPr>
        <w:t xml:space="preserve">. Sullanimi kan mana iugsikunsangui kai pita alpa chaupi iakupi tiaskamanda mana iachaikuspalla tuku achka mineralógica kunapa iachaikunata.  </w:t>
      </w:r>
    </w:p>
    <w:p w14:paraId="7ADF8FFD" w14:textId="37D79276"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Chasami iuka kanga</w:t>
      </w:r>
      <w:r>
        <w:rPr>
          <w:rFonts w:ascii="Garamond" w:hAnsi="Garamond"/>
          <w:sz w:val="26"/>
          <w:szCs w:val="26"/>
          <w:lang w:val="en-CO"/>
        </w:rPr>
        <w:t xml:space="preserve">— </w:t>
      </w:r>
      <w:r w:rsidR="00541829" w:rsidRPr="00541829">
        <w:rPr>
          <w:rFonts w:ascii="Garamond" w:hAnsi="Garamond"/>
          <w:sz w:val="26"/>
          <w:szCs w:val="26"/>
          <w:lang w:val="en-CO"/>
        </w:rPr>
        <w:t>ainiska nuka taitapa wagki</w:t>
      </w:r>
      <w:r>
        <w:rPr>
          <w:rFonts w:ascii="Garamond" w:hAnsi="Garamond"/>
          <w:sz w:val="26"/>
          <w:szCs w:val="26"/>
          <w:lang w:val="en-CO"/>
        </w:rPr>
        <w:t xml:space="preserve">— </w:t>
      </w:r>
      <w:r w:rsidR="00541829" w:rsidRPr="00541829">
        <w:rPr>
          <w:rFonts w:ascii="Garamond" w:hAnsi="Garamond"/>
          <w:sz w:val="26"/>
          <w:szCs w:val="26"/>
          <w:lang w:val="en-CO"/>
        </w:rPr>
        <w:t xml:space="preserve">; Ña nuka chaiamunichu sug mailla chisi, sug iachakuna ñachu ialinkuna kaita nukamanda ñugpa.  </w:t>
      </w:r>
    </w:p>
    <w:p w14:paraId="41697EAA" w14:textId="6BB5D562"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Chasamika, Lidenbrock suti runa; Olafsen, Povelsen pa ruraikuna, chasa rey niska kagmanda iukanguichimi ruranga; iachaikuikuna ruraska Troil; Atun iachaii ruraikuna apachiska Gaimard Robert runa sutiwa sugllapi, corbeta francesa Recherche pi </w:t>
      </w:r>
      <w:r w:rsidR="00541829" w:rsidRPr="00541829">
        <w:rPr>
          <w:rFonts w:ascii="Garamond" w:hAnsi="Garamond"/>
          <w:sz w:val="26"/>
          <w:szCs w:val="26"/>
          <w:lang w:val="en-CO"/>
        </w:rPr>
        <w:lastRenderedPageBreak/>
        <w:t>purispa</w:t>
      </w:r>
      <w:r w:rsidR="00C12275">
        <w:rPr>
          <w:rStyle w:val="FootnoteReference"/>
          <w:rFonts w:ascii="Garamond" w:hAnsi="Garamond"/>
          <w:sz w:val="26"/>
          <w:szCs w:val="26"/>
          <w:lang w:val="en-CO"/>
        </w:rPr>
        <w:footnoteReference w:id="1"/>
      </w:r>
      <w:r w:rsidR="00541829" w:rsidRPr="00541829">
        <w:rPr>
          <w:rFonts w:ascii="Garamond" w:hAnsi="Garamond"/>
          <w:sz w:val="26"/>
          <w:szCs w:val="26"/>
          <w:lang w:val="en-CO"/>
        </w:rPr>
        <w:t>; nispa, tukuchingapa, kawaska ruraikuna iacha runakunapa chaiamuskakuna fragata Reina Hortense pi jundariska, paikunami aidaska kankuna diamalas chi iachaii</w:t>
      </w:r>
    </w:p>
    <w:p w14:paraId="072D0B37"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Islandia mandata. Ña, uiawaii, charami tia achka rurangapa. </w:t>
      </w:r>
    </w:p>
    <w:p w14:paraId="6613ED15" w14:textId="242C215E"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¿Kam chasa iuiangui? </w:t>
      </w:r>
      <w:r>
        <w:rPr>
          <w:rFonts w:ascii="Garamond" w:hAnsi="Garamond"/>
          <w:sz w:val="26"/>
          <w:szCs w:val="26"/>
          <w:lang w:val="en-CO"/>
        </w:rPr>
        <w:t xml:space="preserve">— </w:t>
      </w:r>
      <w:r w:rsidR="00541829" w:rsidRPr="00541829">
        <w:rPr>
          <w:rFonts w:ascii="Garamond" w:hAnsi="Garamond"/>
          <w:sz w:val="26"/>
          <w:szCs w:val="26"/>
          <w:lang w:val="en-CO"/>
        </w:rPr>
        <w:t xml:space="preserve">tapuska nuka taitapa wagki sutipa sumaglla tantiaii tukuskasina, mana sakirispa kawachingapa imasa ñawi alli iachi kawaripukugta. </w:t>
      </w:r>
    </w:p>
    <w:p w14:paraId="257B2FFF" w14:textId="0B22927C"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¡Mana nispalla chasa mana kagta! Tiankunami achka urkukuna, waira pukuskata chaskigkuna nina urkukunawapas mana allilla rigsiska chaia paikunata iachaikunga rigsingapa. Mana karu rispalla, kawai kam chi urkuta imasami atarigsamu indi iugsidiruladu: ¡suti kami Sneffels!</w:t>
      </w:r>
    </w:p>
    <w:p w14:paraId="01ED1CA9" w14:textId="4E055A5E"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Ari runa; sug nina urku ajai munaska rigsingapa paipa simita mailla chaiagridiru ka. </w:t>
      </w:r>
    </w:p>
    <w:p w14:paraId="00713CC4" w14:textId="4D88CAB0"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¿Wañuriska?</w:t>
      </w:r>
    </w:p>
    <w:p w14:paraId="1334D59E" w14:textId="5E913127"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Wañuriska ña pichka patsag wata. </w:t>
      </w:r>
    </w:p>
    <w:p w14:paraId="6CF3D187" w14:textId="323FCF17"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Nigpi allilla </w:t>
      </w:r>
      <w:r>
        <w:rPr>
          <w:rFonts w:ascii="Garamond" w:hAnsi="Garamond"/>
          <w:sz w:val="26"/>
          <w:szCs w:val="26"/>
          <w:lang w:val="en-CO"/>
        </w:rPr>
        <w:t xml:space="preserve">— </w:t>
      </w:r>
      <w:r w:rsidR="00541829" w:rsidRPr="00541829">
        <w:rPr>
          <w:rFonts w:ascii="Garamond" w:hAnsi="Garamond"/>
          <w:sz w:val="26"/>
          <w:szCs w:val="26"/>
          <w:lang w:val="en-CO"/>
        </w:rPr>
        <w:t xml:space="preserve"> ainiska nuka taitapa wagki, chakikunata kinchaspa mana awapi tinguiringapa nispa</w:t>
      </w:r>
      <w:r>
        <w:rPr>
          <w:rFonts w:ascii="Garamond" w:hAnsi="Garamond"/>
          <w:sz w:val="26"/>
          <w:szCs w:val="26"/>
          <w:lang w:val="en-CO"/>
        </w:rPr>
        <w:t xml:space="preserve">— </w:t>
      </w:r>
      <w:r w:rsidR="00541829" w:rsidRPr="00541829">
        <w:rPr>
          <w:rFonts w:ascii="Garamond" w:hAnsi="Garamond"/>
          <w:sz w:val="26"/>
          <w:szCs w:val="26"/>
          <w:lang w:val="en-CO"/>
        </w:rPr>
        <w:t>, munanimi kallaringapa nukapa geológico iachaikuikuna Saffel nimanda…Fassel nimanda... ¿imasami kam sutikangui?</w:t>
      </w:r>
    </w:p>
    <w:p w14:paraId="60BA0B87" w14:textId="23670DF9"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Sneffels </w:t>
      </w:r>
      <w:r>
        <w:rPr>
          <w:rFonts w:ascii="Garamond" w:hAnsi="Garamond"/>
          <w:sz w:val="26"/>
          <w:szCs w:val="26"/>
          <w:lang w:val="en-CO"/>
        </w:rPr>
        <w:t xml:space="preserve">— </w:t>
      </w:r>
      <w:r w:rsidR="00541829" w:rsidRPr="00541829">
        <w:rPr>
          <w:rFonts w:ascii="Garamond" w:hAnsi="Garamond"/>
          <w:sz w:val="26"/>
          <w:szCs w:val="26"/>
          <w:lang w:val="en-CO"/>
        </w:rPr>
        <w:t xml:space="preserve">ainiska ajai alli runa Fridriksson. Kai piti parlu rimanakuska latín kallu rimaipi, nigpi nuka uiaskani tukui ima ninakugta, iukaskakani sinchianga mana asiita kacharingapa kawaspa imasa nuka taitapa wagki sinchiachikuska imasa alli iachi iukaskata mana kacharingapa tukui laduta munakuska iugsingapa chinispa sumaglla iachaska churaringa rigchaska kukupa  simi kara kagsina. </w:t>
      </w:r>
    </w:p>
    <w:p w14:paraId="5C592411" w14:textId="6067A7D0"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Ari </w:t>
      </w:r>
      <w:r>
        <w:rPr>
          <w:rFonts w:ascii="Garamond" w:hAnsi="Garamond"/>
          <w:sz w:val="26"/>
          <w:szCs w:val="26"/>
          <w:lang w:val="en-CO"/>
        </w:rPr>
        <w:t xml:space="preserve">— </w:t>
      </w:r>
      <w:r w:rsidR="00541829" w:rsidRPr="00541829">
        <w:rPr>
          <w:rFonts w:ascii="Garamond" w:hAnsi="Garamond"/>
          <w:sz w:val="26"/>
          <w:szCs w:val="26"/>
          <w:lang w:val="en-CO"/>
        </w:rPr>
        <w:t>Niska</w:t>
      </w:r>
      <w:r>
        <w:rPr>
          <w:rFonts w:ascii="Garamond" w:hAnsi="Garamond"/>
          <w:sz w:val="26"/>
          <w:szCs w:val="26"/>
          <w:lang w:val="en-CO"/>
        </w:rPr>
        <w:t xml:space="preserve">— </w:t>
      </w:r>
      <w:r w:rsidR="00541829" w:rsidRPr="00541829">
        <w:rPr>
          <w:rFonts w:ascii="Garamond" w:hAnsi="Garamond"/>
          <w:sz w:val="26"/>
          <w:szCs w:val="26"/>
          <w:lang w:val="en-CO"/>
        </w:rPr>
        <w:t xml:space="preserve">, kamba rimaikuna ari nii rurawankuna; sikanga munasunchi chi Sneffels ta, iachaikunkama chi urku ninapa simita nisunchi. </w:t>
      </w:r>
    </w:p>
    <w:p w14:paraId="62C97AD6" w14:textId="71ACE26E"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Iachiwa nukapa iaiapi </w:t>
      </w:r>
      <w:r>
        <w:rPr>
          <w:rFonts w:ascii="Garamond" w:hAnsi="Garamond"/>
          <w:sz w:val="26"/>
          <w:szCs w:val="26"/>
          <w:lang w:val="en-CO"/>
        </w:rPr>
        <w:t xml:space="preserve">— </w:t>
      </w:r>
      <w:r w:rsidR="00541829" w:rsidRPr="00541829">
        <w:rPr>
          <w:rFonts w:ascii="Garamond" w:hAnsi="Garamond"/>
          <w:sz w:val="26"/>
          <w:szCs w:val="26"/>
          <w:lang w:val="en-CO"/>
        </w:rPr>
        <w:t>niska Fridriksson suti runa</w:t>
      </w:r>
      <w:r>
        <w:rPr>
          <w:rFonts w:ascii="Garamond" w:hAnsi="Garamond"/>
          <w:sz w:val="26"/>
          <w:szCs w:val="26"/>
          <w:lang w:val="en-CO"/>
        </w:rPr>
        <w:t xml:space="preserve">— </w:t>
      </w:r>
      <w:r w:rsidR="00541829" w:rsidRPr="00541829">
        <w:rPr>
          <w:rFonts w:ascii="Garamond" w:hAnsi="Garamond"/>
          <w:sz w:val="26"/>
          <w:szCs w:val="26"/>
          <w:lang w:val="en-CO"/>
        </w:rPr>
        <w:t xml:space="preserve"> nukapa ruraikuna mana sakiwankuna sugsinama ringapa; mana chasa kagpi, rinsanimi kamkunawa alli iachiiwa. </w:t>
      </w:r>
    </w:p>
    <w:p w14:paraId="667A5BB3" w14:textId="52EF35EE"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¡Oh, mana, mana! </w:t>
      </w:r>
      <w:r>
        <w:rPr>
          <w:rFonts w:ascii="Garamond" w:hAnsi="Garamond"/>
          <w:sz w:val="26"/>
          <w:szCs w:val="26"/>
          <w:lang w:val="en-CO"/>
        </w:rPr>
        <w:t xml:space="preserve">— </w:t>
      </w:r>
      <w:r w:rsidR="00541829" w:rsidRPr="00541829">
        <w:rPr>
          <w:rFonts w:ascii="Garamond" w:hAnsi="Garamond"/>
          <w:sz w:val="26"/>
          <w:szCs w:val="26"/>
          <w:lang w:val="en-CO"/>
        </w:rPr>
        <w:t xml:space="preserve">ainiska sinchi nuka taitapa wagki </w:t>
      </w:r>
      <w:r>
        <w:rPr>
          <w:rFonts w:ascii="Garamond" w:hAnsi="Garamond"/>
          <w:sz w:val="26"/>
          <w:szCs w:val="26"/>
          <w:lang w:val="en-CO"/>
        </w:rPr>
        <w:t xml:space="preserve">— </w:t>
      </w:r>
      <w:r w:rsidR="00541829" w:rsidRPr="00541829">
        <w:rPr>
          <w:rFonts w:ascii="Garamond" w:hAnsi="Garamond"/>
          <w:sz w:val="26"/>
          <w:szCs w:val="26"/>
          <w:lang w:val="en-CO"/>
        </w:rPr>
        <w:t xml:space="preserve">; mana munanakunchichu ñi pita ruraikuna kuangapa, Fridriksson suti runa; pai niikimi achka. Kawarii sug tuku </w:t>
      </w:r>
      <w:r w:rsidR="00541829" w:rsidRPr="00541829">
        <w:rPr>
          <w:rFonts w:ascii="Garamond" w:hAnsi="Garamond"/>
          <w:sz w:val="26"/>
          <w:szCs w:val="26"/>
          <w:lang w:val="en-CO"/>
        </w:rPr>
        <w:lastRenderedPageBreak/>
        <w:t>iacha runa kamkinsina kankapami kaska iapa alli; nisunchi kam ima kaska ruraikunapa nispa...</w:t>
      </w:r>
    </w:p>
    <w:p w14:paraId="7F1CDACF"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Iuiarini chi runa nukanchiwa kaskapa pai, alli iaia islandesa iukaskasina, mana iachaska imasa giru iuiaiwa nuka taitapa wagki rimakugta. </w:t>
      </w:r>
    </w:p>
    <w:p w14:paraId="11032FE9" w14:textId="60A9B9ED"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Ari ninimi, Lidenbrock runa</w:t>
      </w:r>
      <w:r>
        <w:rPr>
          <w:rFonts w:ascii="Garamond" w:hAnsi="Garamond"/>
          <w:sz w:val="26"/>
          <w:szCs w:val="26"/>
          <w:lang w:val="en-CO"/>
        </w:rPr>
        <w:t xml:space="preserve">— </w:t>
      </w:r>
      <w:r w:rsidR="00541829" w:rsidRPr="00541829">
        <w:rPr>
          <w:rFonts w:ascii="Garamond" w:hAnsi="Garamond"/>
          <w:sz w:val="26"/>
          <w:szCs w:val="26"/>
          <w:lang w:val="en-CO"/>
        </w:rPr>
        <w:t xml:space="preserve"> ainiska</w:t>
      </w:r>
      <w:r>
        <w:rPr>
          <w:rFonts w:ascii="Garamond" w:hAnsi="Garamond"/>
          <w:sz w:val="26"/>
          <w:szCs w:val="26"/>
          <w:lang w:val="en-CO"/>
        </w:rPr>
        <w:t xml:space="preserve">— </w:t>
      </w:r>
      <w:r w:rsidR="00541829" w:rsidRPr="00541829">
        <w:rPr>
          <w:rFonts w:ascii="Garamond" w:hAnsi="Garamond"/>
          <w:sz w:val="26"/>
          <w:szCs w:val="26"/>
          <w:lang w:val="en-CO"/>
        </w:rPr>
        <w:t>; kam munai kallaringapa chi nina urkupi, chipi pallangapami kangui munailla kawaikuna. Nigpi, niwai, ¿kam imasata iuiakungui challagringapa Sneffels pa península ma?</w:t>
      </w:r>
    </w:p>
    <w:p w14:paraId="4251C919" w14:textId="678F6302"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Bahía ta ialispa atun iakupi. Chimi ka utka chaiagringa ñambi. </w:t>
      </w:r>
    </w:p>
    <w:p w14:paraId="569C9A8C" w14:textId="6C9D854F"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Mana nikunichu chasa mana kanchu, munaspa imapas mana allikawanchu katingapa. </w:t>
      </w:r>
    </w:p>
    <w:p w14:paraId="50E1DE3A" w14:textId="6EEF0793"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¡Imawa?</w:t>
      </w:r>
    </w:p>
    <w:p w14:paraId="04172A18"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Reykiavik pi mana tiagmanda ñi sug artisa. </w:t>
      </w:r>
    </w:p>
    <w:p w14:paraId="07B69817" w14:textId="74D61505"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¡Kuku!</w:t>
      </w:r>
    </w:p>
    <w:p w14:paraId="02F554C5" w14:textId="6A2D1C23"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Kam iukangui ringa chakiwa, atun iakupa pata pata, chi ñambi kangapamika iapa suni, sumakas sumami kangapa ka. </w:t>
      </w:r>
    </w:p>
    <w:p w14:paraId="18C1B5B4" w14:textId="3494711F"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Allilla. Iukani maskanga maikan rigsiskata pusawachu. </w:t>
      </w:r>
    </w:p>
    <w:p w14:paraId="5A646D58"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Kam munagpi nukata allikawa ningapa sug runata pusachu. </w:t>
      </w:r>
    </w:p>
    <w:p w14:paraId="59C3A73A" w14:textId="387630A9"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¿Sug iuiallug alli runa? </w:t>
      </w:r>
    </w:p>
    <w:p w14:paraId="41F3493E" w14:textId="08903BF7"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Ari, península pi kausadus runa. Kami sug ajai iacha ganso kuna wañuchidus, kam paiwa alli iachimi kangapa kangui. Allillami rima danés kalluta. </w:t>
      </w:r>
    </w:p>
    <w:p w14:paraId="2D4D9BF4" w14:textId="1677B84D"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¿Imaurata allika paita kawangapa?</w:t>
      </w:r>
    </w:p>
    <w:p w14:paraId="15649D9C" w14:textId="5B758714"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Kaia, kam munagpi. </w:t>
      </w:r>
    </w:p>
    <w:p w14:paraId="4FFF2577" w14:textId="16345A68"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¿Imawata mana kunapuncha?</w:t>
      </w:r>
    </w:p>
    <w:p w14:paraId="0A4D1E20" w14:textId="650D2A22"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Kai chaiangapa kagmanda. </w:t>
      </w:r>
    </w:p>
    <w:p w14:paraId="4B896793" w14:textId="3CA0ED21" w:rsidR="00541829" w:rsidRPr="00541829" w:rsidRDefault="00933207" w:rsidP="00541829">
      <w:pPr>
        <w:jc w:val="both"/>
        <w:rPr>
          <w:rFonts w:ascii="Garamond" w:hAnsi="Garamond"/>
          <w:sz w:val="26"/>
          <w:szCs w:val="26"/>
          <w:lang w:val="en-CO"/>
        </w:rPr>
      </w:pPr>
      <w:r>
        <w:rPr>
          <w:rFonts w:ascii="Garamond" w:hAnsi="Garamond"/>
          <w:sz w:val="26"/>
          <w:szCs w:val="26"/>
          <w:lang w:val="en-CO"/>
        </w:rPr>
        <w:t xml:space="preserve">— </w:t>
      </w:r>
      <w:r w:rsidR="00541829" w:rsidRPr="00541829">
        <w:rPr>
          <w:rFonts w:ascii="Garamond" w:hAnsi="Garamond"/>
          <w:sz w:val="26"/>
          <w:szCs w:val="26"/>
          <w:lang w:val="en-CO"/>
        </w:rPr>
        <w:t xml:space="preserve">¡Kaiakama! </w:t>
      </w:r>
      <w:r>
        <w:rPr>
          <w:rFonts w:ascii="Garamond" w:hAnsi="Garamond"/>
          <w:sz w:val="26"/>
          <w:szCs w:val="26"/>
          <w:lang w:val="en-CO"/>
        </w:rPr>
        <w:t xml:space="preserve">— </w:t>
      </w:r>
      <w:r w:rsidR="00541829" w:rsidRPr="00541829">
        <w:rPr>
          <w:rFonts w:ascii="Garamond" w:hAnsi="Garamond"/>
          <w:sz w:val="26"/>
          <w:szCs w:val="26"/>
          <w:lang w:val="en-CO"/>
        </w:rPr>
        <w:t xml:space="preserve">rimariska nuka taitapa wagki, sinchi samaii kachaspa. </w:t>
      </w:r>
    </w:p>
    <w:p w14:paraId="715743D9"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t xml:space="preserve">Kaituku suma rimanakuska tukuriska sugratuma alemán iachachig maituku pai nispa islandés iachachigta. </w:t>
      </w:r>
    </w:p>
    <w:p w14:paraId="3BD2C6AE" w14:textId="77777777" w:rsidR="00541829" w:rsidRPr="00541829" w:rsidRDefault="00541829" w:rsidP="00541829">
      <w:pPr>
        <w:jc w:val="both"/>
        <w:rPr>
          <w:rFonts w:ascii="Garamond" w:hAnsi="Garamond"/>
          <w:sz w:val="26"/>
          <w:szCs w:val="26"/>
          <w:lang w:val="en-CO"/>
        </w:rPr>
      </w:pPr>
      <w:r w:rsidRPr="00541829">
        <w:rPr>
          <w:rFonts w:ascii="Garamond" w:hAnsi="Garamond"/>
          <w:sz w:val="26"/>
          <w:szCs w:val="26"/>
          <w:lang w:val="en-CO"/>
        </w:rPr>
        <w:lastRenderedPageBreak/>
        <w:t>Mikunakunkama, nuka taitapa wagki tukuchikuska iachangapa iapa munailla parlukuna, chasa rimaikunapi</w:t>
      </w:r>
    </w:p>
    <w:p w14:paraId="49E9C5C6" w14:textId="25E5B22C" w:rsidR="00C12275" w:rsidRDefault="00541829" w:rsidP="00541829">
      <w:pPr>
        <w:jc w:val="both"/>
        <w:rPr>
          <w:rFonts w:ascii="Garamond" w:hAnsi="Garamond"/>
          <w:sz w:val="26"/>
          <w:szCs w:val="26"/>
          <w:lang w:val="en-CO"/>
        </w:rPr>
      </w:pPr>
      <w:r w:rsidRPr="00541829">
        <w:rPr>
          <w:rFonts w:ascii="Garamond" w:hAnsi="Garamond"/>
          <w:sz w:val="26"/>
          <w:szCs w:val="26"/>
          <w:lang w:val="en-CO"/>
        </w:rPr>
        <w:t>allilkaska uiangapa Saknussemm pa parlu, paimanda nispa iukaska chi piti kara, Fridriksson suti runapas mana ringapa kaska paiwa puriima, kaiandipas iukangapa kaska sug runa paikunata ñambi kawachispa pusandus ima mañaskata ari ningapa.</w:t>
      </w:r>
    </w:p>
    <w:p w14:paraId="77F11826" w14:textId="77777777" w:rsidR="00C12275" w:rsidRDefault="00C12275">
      <w:pPr>
        <w:rPr>
          <w:rFonts w:ascii="Garamond" w:hAnsi="Garamond"/>
          <w:sz w:val="26"/>
          <w:szCs w:val="26"/>
          <w:lang w:val="en-CO"/>
        </w:rPr>
      </w:pPr>
      <w:r>
        <w:rPr>
          <w:rFonts w:ascii="Garamond" w:hAnsi="Garamond"/>
          <w:sz w:val="26"/>
          <w:szCs w:val="26"/>
          <w:lang w:val="en-CO"/>
        </w:rPr>
        <w:br w:type="page"/>
      </w:r>
    </w:p>
    <w:p w14:paraId="0A6B9707" w14:textId="5C8D8FDA" w:rsidR="00C12275" w:rsidRPr="00A111CC" w:rsidRDefault="00C12275" w:rsidP="00C12275">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XI</w:t>
      </w:r>
    </w:p>
    <w:p w14:paraId="39FA4722"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Tutaiaura riskani sugratu puringapa Reykiavik pa playa kunama, nispa riskani samangapa manunailla, siririspa nuka puñudirupi iukaska askurinti raku kaspikuna, chipi sinchi puñurispa kidaskani. </w:t>
      </w:r>
    </w:p>
    <w:p w14:paraId="5187C0CA"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Rigchariura, uiaskani nuka taitapa wagki rimakugta upalla nuka puñukuska kailla. Katanga churariskani manunailla nispa riskani pai maipi kaskama. </w:t>
      </w:r>
    </w:p>
    <w:p w14:paraId="5FFBD7BA"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Parlakuska dinamaqués kallu rimaipi sug askurinti raku awa runawa; sug ajai muruchu hercúlea kunasina musu kari kawarikuska kagta. Piapa muskudus ñawi murukuna ankash rigcha rigchawaskakuna iuaiallug alli runapa kagtakuna. Paipa atun uma kaska kilpariska sug</w:t>
      </w:r>
    </w:p>
    <w:p w14:paraId="5B8FEC4F"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suni agchawa pukusu rigcha Inglaterra laduwanta urmakuska kikimpa raku wasa awalla. Utka imapas kullurikugpi, mana kulluchikuska allilla markadirukunata, imasami sug kari mana iacha gesto kunawa rimangapa chasa. Tukui kikinpi kawarikuska iukagta sug puñuriskasina iachiikuna; kasilla, mananchalla munadus. Kawarirus kaska mana ñima mañadus kagta ñi pita, almadus kagta chas pai munaura, nigpi, imasa ruradus kagmanda imapas sumaglla, paita mana sakiridus kaskachu mana ñimapas pandachingapa. </w:t>
      </w:r>
    </w:p>
    <w:p w14:paraId="3B698890"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Iachaskani imasa pai kagta imasa uiagmanda islandés kalluta imasa sumaglla kagmanda uiaspa paiwa parladus. Kaska kasilla makikuna watariskasina imasa nuka taitapa wagki gesto kuna rurakuskamanda; mana ningapa, uma kuiuchidus kaska iukima allima, ari ningapa uma uraikuchidus kaska; mailla kuiurispa; kaskami kuiuriikunapa economía sisangasina tukuska.  </w:t>
      </w:r>
    </w:p>
    <w:p w14:paraId="5AA8CB6F"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Sutipa nispa, chi karita kawaspalla, manima iachangapa kaskanichu ñimaura pai cazador iachaikuna iukagta, paiwa mana manchachingapa kaskanchichu ima caza ringapa kaskata; ña, ¿imasata maskadus kaska? </w:t>
      </w:r>
    </w:p>
    <w:p w14:paraId="18915A56"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Tukuimi nukakin willariskami imasa kagta, imapas kagpi, iachaura Fridriksson suti runa nigmanda chituku alli iachi runa iachaskasi caza nga eidero ganzo llata; paipa milma kaska kanga ajai kunu katungapa kai piti alpa chaupi iaku ukuma tiaskapi. Chasami iukaska kanga, kai milmata tandachingapa, edredón sutikaskata, mana allikaskakchu ajai mana iuiangasina ruraikuna raranga. </w:t>
      </w:r>
    </w:p>
    <w:p w14:paraId="1B435622"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Ñugpa indi punchakunapi, kaipapura warmi ganzo, ajai suma rigcha kawari, rura paipa wasi rumi fiordo kuna sutipa chaupipi chituku tia atun iaku pata pata kai piti alpa atun iaku chaupi ukuma tiaskapi. Pai wasichiskauramanda, kilpachi ajai ñañu milmakunawa </w:t>
      </w:r>
      <w:r w:rsidRPr="00C12275">
        <w:rPr>
          <w:rFonts w:ascii="Garamond" w:hAnsi="Garamond"/>
          <w:sz w:val="26"/>
          <w:szCs w:val="26"/>
          <w:lang w:val="en-CO"/>
        </w:rPr>
        <w:lastRenderedPageBreak/>
        <w:t xml:space="preserve">kikin uigsamanda suskurispa. Chiura cazador chaiagri, sutipa nispa, palladus, wasita aisapugri nigpi kai pisku iuka ikuti </w:t>
      </w:r>
    </w:p>
    <w:p w14:paraId="014C155F"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wasi allichii kallaringa, kasalla rurai chisiari kai pisku mana milmawa kidankama. Ña mana iukaura, iuka kari pisku suskurii kallaringa paipa milmakunata; nisunchi, kari piskupa milmakuna kagmanda iapa muruchu rakusu, mana allika ñi katungapa, chiwan cazador mana rii sisagringapa uchulla piskukunapa puñudiruta, nigpi chasa tukuchinkuna rurai paikunapa wasita. Wami pisku chura iura muiukuna, nispa iugsigsamunkuna wawa piskukuna, sug watakama ikuti chaia pallanga edredón pipa milma.  </w:t>
      </w:r>
    </w:p>
    <w:p w14:paraId="5EDC87C5"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Kunaura nisunchi, kai piskukuna mana aguiarinkuna paikunapa wasi rurangaura giru rumikunata, manakagpi iambu rumikuna atun iaku kailla kaskakunata, chimandawanta cazador islandés ta allika manunailla paikunapa wasita sisagringapa. Kaskami sug almadus mana iapa sinchi almaspalla chasallatata mana kuchuspalla aparigridus ima pallaska ña tiaskata.  </w:t>
      </w:r>
    </w:p>
    <w:p w14:paraId="4D517B7D"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Kai runa girusu, upalla, ungug sigcha sutikaskami Hans Bjelke, samukuskami Fridriksson runa suti kachamuskamanda. Kaskami nukanchita ñambi kawachingapa kag. </w:t>
      </w:r>
    </w:p>
    <w:p w14:paraId="49FB576E"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Paipa imasa kai, rigchaskami kagsina nuka taitapa wagkipawa chasallata rigcha. </w:t>
      </w:r>
    </w:p>
    <w:p w14:paraId="4A55FBD0"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Chasa kaskamanda, iskandikuna manunailla allilla urmariskakuna. Ñi maikan mana kawaskakuna ima samungapa kaskata: sugka, ari ningapa ima munachiskata, sugnimanda, ari ningapa ima mañaskata. Ñimaura mana uichkariska kaskachu tuku manunailla sug trato. </w:t>
      </w:r>
    </w:p>
    <w:p w14:paraId="5FAA4722"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Chasa ña maki kuanakuskamanda, Hans niska nukanchita pusangapa Stapi llactakama, kidaska meridional atun iaku pata pata Sneffels península sullu, kikin nina urkupa chakimalla. Chaiskami puringa sug 22 millas tupu alpapi purispa, nuka taitapa wagki iuiaskami kaituku puringapa unairangami sug iskai puncha. </w:t>
      </w:r>
    </w:p>
    <w:p w14:paraId="2277C4C3"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Ña, iachaura chi milla kuna kagta dinamarquesa kuna, 24.000 chakikuna, iukaska ikutipas allichinga paipa cálculo kunata nispa ninga sug kanchis u pusag puncha iukaskanchi unaianga rurangapa chi puriita, ñambikunapas ajai giru kaskakunamanda nispa.  </w:t>
      </w:r>
    </w:p>
    <w:p w14:paraId="67C42569"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Hans, pai imasa iachachiskakuna kangasina chasa, ringapa kaska chakiwa, iukaska maskanga chusku chaki murukuna: sug nuka taitapa wagkimanda, sug nukakinmanda </w:t>
      </w:r>
      <w:r w:rsidRPr="00C12275">
        <w:rPr>
          <w:rFonts w:ascii="Garamond" w:hAnsi="Garamond"/>
          <w:sz w:val="26"/>
          <w:szCs w:val="26"/>
          <w:lang w:val="en-CO"/>
        </w:rPr>
        <w:lastRenderedPageBreak/>
        <w:t xml:space="preserve">iskaikas aparingapa nukanchi ima apanakskata. Allilla rigsidus chi atun iaku pata patata, niska pusangapa nukanchita sug umutu ñambita. </w:t>
      </w:r>
    </w:p>
    <w:p w14:paraId="6ADC0C4D"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Paipa ari nii nuka taitapa wagkita mana tukurikuska Stapi suti llactama challagrinkamalla; manakagpi pai iukaska kanga ari nispa maituku puncha nimistiska nukanchi kai ajai atun iachaikuna taringapa nispa nukacnchi purinakunkama, kimsa rixdale kuna maki kunuchispa kanchis punchamanda. Niriska suma rimaspa chi kulki karingasi Hans ta sábado kuna tutama, chasa kangapa sine qua nos pai ari niskata. </w:t>
      </w:r>
    </w:p>
    <w:p w14:paraId="16D0DA0A"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Niriska 16 puncha junio killa iugsingapa. Munaska nuka taitapa wagki kuangapa cazador ta animuskamanda kulkita; nigpi kai niska mana sug rimaillawa. </w:t>
      </w:r>
    </w:p>
    <w:p w14:paraId="6549730B" w14:textId="2FB8D1E6" w:rsidR="00C12275" w:rsidRPr="00C12275" w:rsidRDefault="00C12275" w:rsidP="00C12275">
      <w:pPr>
        <w:jc w:val="both"/>
        <w:rPr>
          <w:rFonts w:ascii="Garamond" w:hAnsi="Garamond"/>
          <w:sz w:val="26"/>
          <w:szCs w:val="26"/>
          <w:lang w:val="en-CO"/>
        </w:rPr>
      </w:pPr>
      <w:r>
        <w:rPr>
          <w:rFonts w:ascii="Garamond" w:hAnsi="Garamond"/>
          <w:sz w:val="26"/>
          <w:szCs w:val="26"/>
          <w:lang w:val="en-CO"/>
        </w:rPr>
        <w:t xml:space="preserve">— </w:t>
      </w:r>
      <w:r w:rsidRPr="00C12275">
        <w:rPr>
          <w:rFonts w:ascii="Garamond" w:hAnsi="Garamond"/>
          <w:sz w:val="26"/>
          <w:szCs w:val="26"/>
          <w:lang w:val="en-CO"/>
        </w:rPr>
        <w:t xml:space="preserve">Efter </w:t>
      </w:r>
      <w:r>
        <w:rPr>
          <w:rFonts w:ascii="Garamond" w:hAnsi="Garamond"/>
          <w:sz w:val="26"/>
          <w:szCs w:val="26"/>
          <w:lang w:val="en-CO"/>
        </w:rPr>
        <w:t xml:space="preserve">— </w:t>
      </w:r>
      <w:r w:rsidRPr="00C12275">
        <w:rPr>
          <w:rFonts w:ascii="Garamond" w:hAnsi="Garamond"/>
          <w:sz w:val="26"/>
          <w:szCs w:val="26"/>
          <w:lang w:val="en-CO"/>
        </w:rPr>
        <w:t xml:space="preserve"> niska sug tusta rimaiwa. </w:t>
      </w:r>
    </w:p>
    <w:p w14:paraId="4DCF5CCA"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Nispa iachachig niska ima nirallagta sinchi rimaiwa, nuka iachangapa. </w:t>
      </w:r>
    </w:p>
    <w:p w14:paraId="27278B86"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Ña animui tukuchiskauramanda, nukanchita pusangapa kag anchuriska, chakikunalla kuiuchispa, suglla pieza kagsina. </w:t>
      </w:r>
    </w:p>
    <w:p w14:paraId="33205ADD" w14:textId="7E44B3CE" w:rsidR="00C12275" w:rsidRPr="00C12275" w:rsidRDefault="00C12275" w:rsidP="00C12275">
      <w:pPr>
        <w:jc w:val="both"/>
        <w:rPr>
          <w:rFonts w:ascii="Garamond" w:hAnsi="Garamond"/>
          <w:sz w:val="26"/>
          <w:szCs w:val="26"/>
          <w:lang w:val="en-CO"/>
        </w:rPr>
      </w:pPr>
      <w:r>
        <w:rPr>
          <w:rFonts w:ascii="Garamond" w:hAnsi="Garamond"/>
          <w:sz w:val="26"/>
          <w:szCs w:val="26"/>
          <w:lang w:val="en-CO"/>
        </w:rPr>
        <w:t xml:space="preserve">— </w:t>
      </w:r>
      <w:r w:rsidRPr="00C12275">
        <w:rPr>
          <w:rFonts w:ascii="Garamond" w:hAnsi="Garamond"/>
          <w:sz w:val="26"/>
          <w:szCs w:val="26"/>
          <w:lang w:val="en-CO"/>
        </w:rPr>
        <w:t xml:space="preserve">Kaipi kawari sug ajai rigsiriska runa </w:t>
      </w:r>
      <w:r>
        <w:rPr>
          <w:rFonts w:ascii="Garamond" w:hAnsi="Garamond"/>
          <w:sz w:val="26"/>
          <w:szCs w:val="26"/>
          <w:lang w:val="en-CO"/>
        </w:rPr>
        <w:t xml:space="preserve">— </w:t>
      </w:r>
      <w:r w:rsidRPr="00C12275">
        <w:rPr>
          <w:rFonts w:ascii="Garamond" w:hAnsi="Garamond"/>
          <w:sz w:val="26"/>
          <w:szCs w:val="26"/>
          <w:lang w:val="en-CO"/>
        </w:rPr>
        <w:t xml:space="preserve">niska </w:t>
      </w:r>
      <w:r>
        <w:rPr>
          <w:rFonts w:ascii="Garamond" w:hAnsi="Garamond"/>
          <w:sz w:val="26"/>
          <w:szCs w:val="26"/>
          <w:lang w:val="en-CO"/>
        </w:rPr>
        <w:t xml:space="preserve">— </w:t>
      </w:r>
      <w:r w:rsidRPr="00C12275">
        <w:rPr>
          <w:rFonts w:ascii="Garamond" w:hAnsi="Garamond"/>
          <w:sz w:val="26"/>
          <w:szCs w:val="26"/>
          <w:lang w:val="en-CO"/>
        </w:rPr>
        <w:t xml:space="preserve"> nuka taitapa wagki rigta kawaspa</w:t>
      </w:r>
      <w:r>
        <w:rPr>
          <w:rFonts w:ascii="Garamond" w:hAnsi="Garamond"/>
          <w:sz w:val="26"/>
          <w:szCs w:val="26"/>
          <w:lang w:val="en-CO"/>
        </w:rPr>
        <w:t xml:space="preserve">— </w:t>
      </w:r>
      <w:r w:rsidRPr="00C12275">
        <w:rPr>
          <w:rFonts w:ascii="Garamond" w:hAnsi="Garamond"/>
          <w:sz w:val="26"/>
          <w:szCs w:val="26"/>
          <w:lang w:val="en-CO"/>
        </w:rPr>
        <w:t xml:space="preserve">; pai mana iachanchu ima tukugsamungapa kagta punchakuna chasama. </w:t>
      </w:r>
    </w:p>
    <w:p w14:paraId="7B4A9930" w14:textId="66359F1E" w:rsidR="00C12275" w:rsidRPr="00C12275" w:rsidRDefault="00C12275" w:rsidP="00C12275">
      <w:pPr>
        <w:jc w:val="both"/>
        <w:rPr>
          <w:rFonts w:ascii="Garamond" w:hAnsi="Garamond"/>
          <w:sz w:val="26"/>
          <w:szCs w:val="26"/>
          <w:lang w:val="en-CO"/>
        </w:rPr>
      </w:pPr>
      <w:r>
        <w:rPr>
          <w:rFonts w:ascii="Garamond" w:hAnsi="Garamond"/>
          <w:sz w:val="26"/>
          <w:szCs w:val="26"/>
          <w:lang w:val="en-CO"/>
        </w:rPr>
        <w:t xml:space="preserve">— </w:t>
      </w:r>
      <w:r w:rsidRPr="00C12275">
        <w:rPr>
          <w:rFonts w:ascii="Garamond" w:hAnsi="Garamond"/>
          <w:sz w:val="26"/>
          <w:szCs w:val="26"/>
          <w:lang w:val="en-CO"/>
        </w:rPr>
        <w:t>¿Nukanchiwachu ringapa ka …?</w:t>
      </w:r>
    </w:p>
    <w:p w14:paraId="77E3BC85" w14:textId="00809419" w:rsidR="00C12275" w:rsidRPr="00C12275" w:rsidRDefault="00C12275" w:rsidP="00C12275">
      <w:pPr>
        <w:jc w:val="both"/>
        <w:rPr>
          <w:rFonts w:ascii="Garamond" w:hAnsi="Garamond"/>
          <w:sz w:val="26"/>
          <w:szCs w:val="26"/>
          <w:lang w:val="en-CO"/>
        </w:rPr>
      </w:pPr>
      <w:r>
        <w:rPr>
          <w:rFonts w:ascii="Garamond" w:hAnsi="Garamond"/>
          <w:sz w:val="26"/>
          <w:szCs w:val="26"/>
          <w:lang w:val="en-CO"/>
        </w:rPr>
        <w:t xml:space="preserve">— </w:t>
      </w:r>
      <w:r w:rsidRPr="00C12275">
        <w:rPr>
          <w:rFonts w:ascii="Garamond" w:hAnsi="Garamond"/>
          <w:sz w:val="26"/>
          <w:szCs w:val="26"/>
          <w:lang w:val="en-CO"/>
        </w:rPr>
        <w:t xml:space="preserve">Ari, chaupi alpa ukukama. </w:t>
      </w:r>
    </w:p>
    <w:p w14:paraId="76C444B5"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Charami pisikuska ialingapa chusku chunga pusagura, achaka wakangasina nukakin iachiwakuskawa, iukaskani allichii ruraikuna kallaringa purii apingapa. Churaskanchi nukanchipa pichka sentido kunata allichingapa imasa allilla tukui kidangapa: instrumento kuna sugsinama, wañuchidirukuna sugsinama, almadirukuna sugsinama, mikuikunatapas sugsinama, churaspa chusku sugrigchakuna rigchaskapi sugllapi. </w:t>
      </w:r>
    </w:p>
    <w:p w14:paraId="628CC079"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Instrumento kuna kaskakunami:</w:t>
      </w:r>
    </w:p>
    <w:p w14:paraId="4CC0D160"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1°. Sug Eigel pa centígrado Chiri kunuta kawadiru, churaska 150° pi, chi rigchawaska kagta iapa, chasallata mana ñimapa alli. Iapa, ruparii nukanchi maipi kaskapi apigasmugpi chituku, chasa tukugsamugpi rigchansanchimi kusaskasina. Mana ñimapa alli, munarigpi iachangapa maituku kunu kagta iakukuna u maikan materia pas iakuiaska chipi tiaska.  </w:t>
      </w:r>
    </w:p>
    <w:p w14:paraId="1C2D2D8A"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2°. Sug manómetro sinchi waira wakachiska, churaska imasa kawachingasina awa presión kuna tiaskata atmósfera manda atun iakupa nivel kaskata, tukui ima, iukaspa </w:t>
      </w:r>
      <w:r w:rsidRPr="00C12275">
        <w:rPr>
          <w:rFonts w:ascii="Garamond" w:hAnsi="Garamond"/>
          <w:sz w:val="26"/>
          <w:szCs w:val="26"/>
          <w:lang w:val="en-CO"/>
        </w:rPr>
        <w:lastRenderedPageBreak/>
        <w:t xml:space="preserve">sikachinga atmósferica pa presión, nukanchi uraikui kallariura alpa ukuma, sug mananchalla barómetro manimami kansa aska chipipa. </w:t>
      </w:r>
    </w:p>
    <w:p w14:paraId="0C38BC8F"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3°. Sug cronómetro Boissonnas uchullapapura, Ginebra manda, ajai allilla allichiska Hambugo manda meridiana wa. </w:t>
      </w:r>
    </w:p>
    <w:p w14:paraId="77A680FA"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4°. Sug brújula kuna uraikuchidiru sikachidiruwa sugllapi. </w:t>
      </w:r>
    </w:p>
    <w:p w14:paraId="49AEFE84"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5°. Sug achka alli kawachidiru ñawimurukunata tuta kawangapa. </w:t>
      </w:r>
    </w:p>
    <w:p w14:paraId="5966E5FE" w14:textId="650DAF94"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6°. Sug Ruhmkorff pa aparato kuna, nisunchi, sug corriente eléctrica wa, karadus kaska sug puncha apadiru, iapa alli mananchusu mailla kawarikuska</w:t>
      </w:r>
      <w:r>
        <w:rPr>
          <w:rStyle w:val="FootnoteReference"/>
          <w:rFonts w:ascii="Garamond" w:hAnsi="Garamond"/>
          <w:sz w:val="26"/>
          <w:szCs w:val="26"/>
          <w:lang w:val="en-CO"/>
        </w:rPr>
        <w:footnoteReference w:id="2"/>
      </w:r>
      <w:r w:rsidRPr="00C12275">
        <w:rPr>
          <w:rFonts w:ascii="Garamond" w:hAnsi="Garamond"/>
          <w:sz w:val="26"/>
          <w:szCs w:val="26"/>
          <w:lang w:val="en-CO"/>
        </w:rPr>
        <w:t xml:space="preserve">. </w:t>
      </w:r>
    </w:p>
    <w:p w14:paraId="119C7CE3"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Chi wañuchidirukuna kaskakunami iska carabina kuna Purdley More Compañía pa wasimanda, iska revólver kuna Colt suti. ¿Imapata kaskakuna kai wañuchidirukuna? Iuiariwa manima iukaskaknchichu kawanakunga sachuku runakunawa u runa mikudur animal kunawa. Nuka taitapa wagki rigchaska kawagsina chasallata alli ñawiwa paipa arsenal ta intrumento kunatasina, sumaglla allichispa apanakuskanchi achka iura milmusu tuguiachidiru ñutu mana jukudus, manancha ñutu tuguiadurumandapas binsi tuguia. </w:t>
      </w:r>
    </w:p>
    <w:p w14:paraId="3B6FD5B3"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Herramienta kunasina apanakuskanchi iskai utkudiru, iskai alpa ñutuchidiru, sug seda escala, kimsa tawina sinchiachiska, sug iamta chigtadiru, sug takadiru, chunga iskai hierro armella kuna arkangapa, achka waskakuna ñuduska sugpi sugpi, tukui kaikuna sugllapi churaska tukugsamuska sug atun aparidiru, kai tukui tupuska kimsa patsag chaki. </w:t>
      </w:r>
    </w:p>
    <w:p w14:paraId="29B9975D" w14:textId="259EE0B1"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Chi aparidiru iukaska mikuikuna mana kaskachu iapa atun; kai mana nukata iakichiwaskachu, iachaskani chipi tiagta acha miski aicha galleta kunapas iapa achka sugta killa mikungasina. Iakukas apanakuskanchi ´ginebra lla, ñi sug iaku manima </w:t>
      </w:r>
      <w:r w:rsidRPr="00C12275">
        <w:rPr>
          <w:rFonts w:ascii="Garamond" w:hAnsi="Garamond"/>
          <w:sz w:val="26"/>
          <w:szCs w:val="26"/>
          <w:lang w:val="en-CO"/>
        </w:rPr>
        <w:lastRenderedPageBreak/>
        <w:t xml:space="preserve">apanakuskanchi chimanda chima: purukunakas askag apanakuskanchi, nuka taitapa wagki nidus taringapami kanchi maipi iaku iugsinakuskapi jundachingapakunata, mana uiawaska nuka niskuskata chi iakukuna mana upiangasinami allikankuna kanga, imasa kunu u chiri kagta manimapas allikanchu tariringa.  </w:t>
      </w:r>
    </w:p>
    <w:p w14:paraId="5D335372" w14:textId="788C58DF"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Tukuchingapa willaii ima nukanchi apanakugta, willasa apanakugta sug ambikuna wakachidiru kaipi tiaska sug kuchudiru muiusina singaiug, sug ñañu kaspikuna tullu ima pakirigpipa, sug cinta piti chawa kaugpuskawa, watadirukuna compresa kunapas, esparadrapo, sug kallana iawarpipa, chasa kawaspa agchakuna saiariskakunami. Apanakuskanchimi, chasallatata, achka pischikuna dextrina jundachiska, árnica, acetato plomo manda iaku, éter, puchku iaku amoniaco pas, sug achka ambikuna mana upiangasinakuna. katima,</w:t>
      </w:r>
      <w:r>
        <w:rPr>
          <w:rFonts w:ascii="Garamond" w:hAnsi="Garamond"/>
          <w:sz w:val="26"/>
          <w:szCs w:val="26"/>
          <w:lang w:val="en-CO"/>
        </w:rPr>
        <w:t xml:space="preserve"> </w:t>
      </w:r>
      <w:r w:rsidRPr="00C12275">
        <w:rPr>
          <w:rFonts w:ascii="Garamond" w:hAnsi="Garamond"/>
          <w:sz w:val="26"/>
          <w:szCs w:val="26"/>
          <w:lang w:val="en-CO"/>
        </w:rPr>
        <w:t xml:space="preserve">chasallatata mana pisiskakunachu ima tallingapa nimistidukuna chi Ruhmkorff aparato nunapipa. </w:t>
      </w:r>
    </w:p>
    <w:p w14:paraId="15151B93" w14:textId="187D18FC" w:rsidR="00C12275" w:rsidRPr="00C12275" w:rsidRDefault="00C12275" w:rsidP="00C12275">
      <w:pPr>
        <w:jc w:val="both"/>
        <w:rPr>
          <w:rFonts w:ascii="Garamond" w:hAnsi="Garamond"/>
          <w:sz w:val="26"/>
          <w:szCs w:val="26"/>
          <w:lang w:val="en-CO"/>
        </w:rPr>
      </w:pPr>
      <w:r>
        <w:rPr>
          <w:rFonts w:ascii="Garamond" w:hAnsi="Garamond"/>
          <w:sz w:val="26"/>
          <w:szCs w:val="26"/>
          <w:lang w:val="en-CO"/>
        </w:rPr>
        <w:t>C</w:t>
      </w:r>
      <w:r w:rsidRPr="00C12275">
        <w:rPr>
          <w:rFonts w:ascii="Garamond" w:hAnsi="Garamond"/>
          <w:sz w:val="26"/>
          <w:szCs w:val="26"/>
          <w:lang w:val="en-CO"/>
        </w:rPr>
        <w:t xml:space="preserve">hasallatata nuka taitapa wagki mana kungariskachu apangapa tabaco, tuguiachidiru ñutu caza rurangapa chillallata apaska nina sindichidiru, sug kara chumbillidirupas apaska watariska riñon kunama, chipi iukaska wakachiska achka kuri kulki moneda kuna, panga kulkikunapas banco manda. Chi herramienta kunawa sugllapi tiakakunami sugta chakipi churaridirukunapas ajai allikuna, mana iaku iaikungapakunata talliska iukaskakuna alquitrán sunirilladus goma wa.  </w:t>
      </w:r>
    </w:p>
    <w:p w14:paraId="65CFA41A" w14:textId="32C325B5" w:rsidR="00C12275" w:rsidRPr="00C12275" w:rsidRDefault="00C12275" w:rsidP="00C12275">
      <w:pPr>
        <w:jc w:val="both"/>
        <w:rPr>
          <w:rFonts w:ascii="Garamond" w:hAnsi="Garamond"/>
          <w:sz w:val="26"/>
          <w:szCs w:val="26"/>
          <w:lang w:val="en-CO"/>
        </w:rPr>
      </w:pPr>
      <w:r>
        <w:rPr>
          <w:rFonts w:ascii="Garamond" w:hAnsi="Garamond"/>
          <w:sz w:val="26"/>
          <w:szCs w:val="26"/>
          <w:lang w:val="en-CO"/>
        </w:rPr>
        <w:t xml:space="preserve">— </w:t>
      </w:r>
      <w:r w:rsidRPr="00C12275">
        <w:rPr>
          <w:rFonts w:ascii="Garamond" w:hAnsi="Garamond"/>
          <w:sz w:val="26"/>
          <w:szCs w:val="26"/>
          <w:lang w:val="en-CO"/>
        </w:rPr>
        <w:t xml:space="preserve">Sumaglla allichiriska, katanga churariska chakikunapipas chasa churarispa </w:t>
      </w:r>
      <w:r>
        <w:rPr>
          <w:rFonts w:ascii="Garamond" w:hAnsi="Garamond"/>
          <w:sz w:val="26"/>
          <w:szCs w:val="26"/>
          <w:lang w:val="en-CO"/>
        </w:rPr>
        <w:t xml:space="preserve">— </w:t>
      </w:r>
      <w:r w:rsidRPr="00C12275">
        <w:rPr>
          <w:rFonts w:ascii="Garamond" w:hAnsi="Garamond"/>
          <w:sz w:val="26"/>
          <w:szCs w:val="26"/>
          <w:lang w:val="en-CO"/>
        </w:rPr>
        <w:t>niguaska, unaipi, nuka taitapa wagki</w:t>
      </w:r>
      <w:r>
        <w:rPr>
          <w:rFonts w:ascii="Garamond" w:hAnsi="Garamond"/>
          <w:sz w:val="26"/>
          <w:szCs w:val="26"/>
          <w:lang w:val="en-CO"/>
        </w:rPr>
        <w:t xml:space="preserve">— </w:t>
      </w:r>
      <w:r w:rsidRPr="00C12275">
        <w:rPr>
          <w:rFonts w:ascii="Garamond" w:hAnsi="Garamond"/>
          <w:sz w:val="26"/>
          <w:szCs w:val="26"/>
          <w:lang w:val="en-CO"/>
        </w:rPr>
        <w:t xml:space="preserve">, mana tianchu ñima nukanchita mana sakichu challagringapa nukanchi munanakunchi challagringapa chikama. </w:t>
      </w:r>
    </w:p>
    <w:p w14:paraId="06B6B145" w14:textId="1CE5928D"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Tukui chi puncha 14 sakiskanchi nukanchi ima apangapa kaskakunata allichingapa. Chisima, mikugriskanchi Trampe manda karipa wasipi, Reykiavik manda alcalde wa iacha runa Hyaltalin suti runawapas sugllapi, pai kaska ajai rigsidu ambidus chi iaku chaupipi tiaska piti alpamanda. Fridriksson suti runa mana kaskachu kaiai tukuska runakunawa; nispa</w:t>
      </w:r>
      <w:r>
        <w:rPr>
          <w:rFonts w:ascii="Garamond" w:hAnsi="Garamond"/>
          <w:sz w:val="26"/>
          <w:szCs w:val="26"/>
          <w:lang w:val="en-CO"/>
        </w:rPr>
        <w:t xml:space="preserve"> </w:t>
      </w:r>
      <w:r w:rsidRPr="00C12275">
        <w:rPr>
          <w:rFonts w:ascii="Garamond" w:hAnsi="Garamond"/>
          <w:sz w:val="26"/>
          <w:szCs w:val="26"/>
          <w:lang w:val="en-CO"/>
        </w:rPr>
        <w:t xml:space="preserve">iachaskani gobernador paiwa kagtakuna piñachinakuska sug ima administrativa ruraikunamanda nispa, chiwan mana rimakudus kaskakuna. Mana iukaskani, nigpi, imasa iachanga ñi sug rimaillapas ñima chi mikui mailla allillapi rimariskamanda; kawaskani nuka taitapa wagkita mana sakiska rimangapa ñi sug mailla.  </w:t>
      </w:r>
    </w:p>
    <w:p w14:paraId="29BB5BF7"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Sug kallandi, 15, tukui allichiikuna tukuchiskanchi. Fridriksson suti runa karaska nuka taitapa wagkita sug sumaglla servicio iukachispa sug mapa Islandia manda mana tia sug chasallatata rigcha Henderson pamandapas ialigta allilla: chi mapa kaska Olaf Nikolás Olsen pa, ruraska sug escala 1/480.000 pi, allichiska suti Sociedad Literaria Islandesa kunapamanda, wataska Scheel Frisac pa almai geodésico kunama nivelación topográfica </w:t>
      </w:r>
      <w:r w:rsidRPr="00C12275">
        <w:rPr>
          <w:rFonts w:ascii="Garamond" w:hAnsi="Garamond"/>
          <w:sz w:val="26"/>
          <w:szCs w:val="26"/>
          <w:lang w:val="en-CO"/>
        </w:rPr>
        <w:lastRenderedPageBreak/>
        <w:t xml:space="preserve">ruraska Bjorn Gumlaugsonn pawa. Kaskami sug ajai alli panga sug mineralogista pa ruraikunapipa. </w:t>
      </w:r>
    </w:p>
    <w:p w14:paraId="5B7D4F8F" w14:textId="6C73BB98"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Ialichiskanchi impas tutata sumaglla rimanakuspa Fridriksson suti runawa sugllapi, pai nukata kawariwadus kaska ajai runa kagsina. Rimanakuskauramanda</w:t>
      </w:r>
      <w:r>
        <w:rPr>
          <w:rFonts w:ascii="Garamond" w:hAnsi="Garamond"/>
          <w:sz w:val="26"/>
          <w:szCs w:val="26"/>
          <w:lang w:val="en-CO"/>
        </w:rPr>
        <w:t xml:space="preserve"> </w:t>
      </w:r>
      <w:r w:rsidRPr="00C12275">
        <w:rPr>
          <w:rFonts w:ascii="Garamond" w:hAnsi="Garamond"/>
          <w:sz w:val="26"/>
          <w:szCs w:val="26"/>
          <w:lang w:val="en-CO"/>
        </w:rPr>
        <w:t xml:space="preserve">apigsamuska sug ajai sinchi puñui, nukata chasa iachiwaska. </w:t>
      </w:r>
    </w:p>
    <w:p w14:paraId="71620547"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Pichkaura tutatamanda rigchachiwaskakuna chusku chaki murukunapa kapariikuna makikunapas takachinakuska nukapa puñudirupi tiaska kanchama kawadiru chi uraladu. </w:t>
      </w:r>
    </w:p>
    <w:p w14:paraId="587156F3" w14:textId="77777777"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 xml:space="preserve">Katanga churariskani askurinti ukta nispa uraikuskani calle sinama manunailla, chipi Hans ña sikachikuska nukanchipa ima apanakuskata, mana iapa kuiurispalla, kawachispa ajai iacha kagsinana ima rurakuskamanda. Nuka taitapa wagkikas iapa uiarikuska; ñambi kawachidus, rigchaska, mana uiakugsina paipa imakuna nikuskata. </w:t>
      </w:r>
    </w:p>
    <w:p w14:paraId="133ECDF0" w14:textId="614B9928" w:rsidR="00C12275" w:rsidRPr="00C12275" w:rsidRDefault="00C12275" w:rsidP="00C12275">
      <w:pPr>
        <w:jc w:val="both"/>
        <w:rPr>
          <w:rFonts w:ascii="Garamond" w:hAnsi="Garamond"/>
          <w:sz w:val="26"/>
          <w:szCs w:val="26"/>
          <w:lang w:val="en-CO"/>
        </w:rPr>
      </w:pPr>
      <w:r w:rsidRPr="00C12275">
        <w:rPr>
          <w:rFonts w:ascii="Garamond" w:hAnsi="Garamond"/>
          <w:sz w:val="26"/>
          <w:szCs w:val="26"/>
          <w:lang w:val="en-CO"/>
        </w:rPr>
        <w:t>Sugtaura, ña tukui kaska allichiska. Fridriksson suti runa maki kuaska nukanchita. Nuka taitapa wagki, islandés kallupi, pai niska kusikuspa nukanchita sumaglla chaskigmanda. Nukakas, puangui niskani sumaglla nukapa girusu rimai latín pi. Sikaskanchi chaki murupi, Fridriksson suti runa niwaska askurinti sinchi rimaiwa Virgilo pa kasa niska, rigchaska ruraska kagta imata niipa nukanchimandasina</w:t>
      </w:r>
      <w:r>
        <w:rPr>
          <w:rFonts w:ascii="Garamond" w:hAnsi="Garamond"/>
          <w:sz w:val="26"/>
          <w:szCs w:val="26"/>
          <w:lang w:val="en-CO"/>
        </w:rPr>
        <w:t xml:space="preserve"> </w:t>
      </w:r>
      <w:r w:rsidRPr="00C12275">
        <w:rPr>
          <w:rFonts w:ascii="Garamond" w:hAnsi="Garamond"/>
          <w:sz w:val="26"/>
          <w:szCs w:val="26"/>
          <w:lang w:val="en-CO"/>
        </w:rPr>
        <w:t xml:space="preserve">apai puriduskuna kawanakuskanchi iakispa ñambita: </w:t>
      </w:r>
    </w:p>
    <w:p w14:paraId="03D1E25D" w14:textId="6FEE2929" w:rsidR="00C12275" w:rsidRDefault="00C12275" w:rsidP="00C12275">
      <w:pPr>
        <w:rPr>
          <w:rFonts w:ascii="Garamond" w:hAnsi="Garamond"/>
          <w:sz w:val="26"/>
          <w:szCs w:val="26"/>
          <w:lang w:val="en-CO"/>
        </w:rPr>
      </w:pPr>
      <w:r w:rsidRPr="00C12275">
        <w:rPr>
          <w:rFonts w:ascii="Garamond" w:hAnsi="Garamond"/>
          <w:sz w:val="26"/>
          <w:szCs w:val="26"/>
          <w:lang w:val="en-CO"/>
        </w:rPr>
        <w:t>El quacumque viam dederit fortuna sequamur.</w:t>
      </w:r>
    </w:p>
    <w:p w14:paraId="1EAE05E7" w14:textId="77777777" w:rsidR="00C12275" w:rsidRDefault="00C12275">
      <w:pPr>
        <w:rPr>
          <w:rFonts w:ascii="Garamond" w:hAnsi="Garamond"/>
          <w:sz w:val="26"/>
          <w:szCs w:val="26"/>
          <w:lang w:val="en-CO"/>
        </w:rPr>
      </w:pPr>
      <w:r>
        <w:rPr>
          <w:rFonts w:ascii="Garamond" w:hAnsi="Garamond"/>
          <w:sz w:val="26"/>
          <w:szCs w:val="26"/>
          <w:lang w:val="en-CO"/>
        </w:rPr>
        <w:br w:type="page"/>
      </w:r>
    </w:p>
    <w:p w14:paraId="19DF8EF2" w14:textId="307BA4EB" w:rsidR="00C12275" w:rsidRPr="00A111CC" w:rsidRDefault="00C12275" w:rsidP="00C12275">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XII</w:t>
      </w:r>
    </w:p>
    <w:p w14:paraId="05E68C5D"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Iugsiska kaskanchi punchawa sugllapi, alliura. Mana chaiaskachu manchanga iapa rupariita u ajai sinchi tamiata. Kai puncha kaskami puringapa chisullu iugsingasina. </w:t>
      </w:r>
    </w:p>
    <w:p w14:paraId="78A3804F"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Ajai alli iachi iugsingapa purispa sug llacta mana rigsiskata manunailla pusawaska iuiaringapa imasami kallariskanchi. Sakiriskani nukanchipa alpa mamapi imakuna tiaskata munarispa kawangapa, mana iukaskani imasa nukakin ringa tantiangapa nispa. Kallariskani nukakin apinga allilla kai puriita samarispa kawaspa tukuita. </w:t>
      </w:r>
    </w:p>
    <w:p w14:paraId="337E3D34"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"Tukui ima kaskamanda" nukakin tapurikuskani, "¿Imata nuka chingachisa purispa sug iapa tapuikuna iukaska llactapi kai alpamanda, sikaspa </w:t>
      </w:r>
    </w:p>
    <w:p w14:paraId="0CFEB9F4"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sug urku ajai kawari alpamanda? Tukuimanda kaskami giru chaiakuska uraikungapa sug urkupa wañuriska simi ukuma. Imapas kagpi, mana imapas nispalla, Saknussemm pas chasallatatami ruraska. Sug utku chi tiaska ninakuskamanda apa chaupi alpa ukukama…¡Chi iangami ka! chiwan, allikami apiringa tukui ima alli taririskata kai puriipi suma ñawi churaspa giru punchata". </w:t>
      </w:r>
    </w:p>
    <w:p w14:paraId="233072C0"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Chiurallami tukuchiska kaska rurai kasa iuiariikuna, iugsii kallariskanchi Reykiavik manda. </w:t>
      </w:r>
    </w:p>
    <w:p w14:paraId="14AEF091"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Hans ñugpaladu kullukuska, manunailla saruspa, sumaglla mana sallarispalla. Katiladu rinakuska chaki murukuna nukanchipa ima apanakuskata apariska, rinakuska ñi pipas mana ñambi kawachisnakuspalla. Katima, rinakuskaknchi nuka taitapa wagki nukakinwa, sutipa nispa mana giru rigchaskanchi rinakuspa alli chaki murukunapa awalla, giru rigchag kagpikuna imas.</w:t>
      </w:r>
    </w:p>
    <w:p w14:paraId="082267F4" w14:textId="739EDF9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Islandia kami Europa pi tiaska alpa pitikuna atun iaku chaupipi, tukuikunamanda paimi ka atun; iukami 1.400 milla kuna tupu chipi kausankunami 60.000 runakunalla. Geógrafo kuna kai piti alpata pastichiskami kankuna chusku llactanigta, iukaskanchi ialinga muiuspa sug llacta suti País Sodoeste manda, Sudvestr Fjordúngr sutita. </w:t>
      </w:r>
    </w:p>
    <w:p w14:paraId="2AFABFD4"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Reykiavik manda iugsiura, Hans pusaska nukanchita atun iaku pata patalla, puriskanchi wañuriska ugsapi mana iachari kaskakunachu killu u pangusu. Rukusina rigcha urkukuna kikin nina tukariskamanda tukuska rumikunawa kawarinakuska karupi, puiukunapa chaupipi Este ladubanda; sugllai, rumisina tukuska iaku iukaskakuna, punchaiarinakuska karupi urkukuna kaska awalla; sugkuna kaskakuna suma urkukuna, uchpusu puiukunatapas ialigta, iugsirallaskakuna sugllai kullurinakuska puiukunapa </w:t>
      </w:r>
      <w:r w:rsidRPr="00F85F32">
        <w:rPr>
          <w:rFonts w:ascii="Garamond" w:hAnsi="Garamond"/>
          <w:sz w:val="26"/>
          <w:szCs w:val="26"/>
          <w:lang w:val="en-CO"/>
        </w:rPr>
        <w:lastRenderedPageBreak/>
        <w:t>awalla, atun iakupa pamba etérea sinakunapa rigcha ukumanda iugsirispa sallarinakugsina.</w:t>
      </w:r>
    </w:p>
    <w:p w14:paraId="74A96F0B" w14:textId="7A2E9ED2"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Sugratu sugratupi, chi chumbilliskasina rumikuna rinakusa urmanakugsina atun iakusinama, kastuspa ima apanakugsina ugsakuna nukanchi purinakuskata; imasapas iukaskanchi atun luar ialingapa. Nukanchipa chaki murukuna saruspa rinakuska maipia allilla allikaskata mana katima kidangapa. Nuka taitapa wagki giru iachi rikuspa mana iukaska imasa chaki murullatapas asutinga u kaparinga; mana iukaska imasa kunuringa. Chasa kawaspa nukata asirii apiwa imasa atun runa tiarispa rikugta chaki murupa awalla; paipa suni changakunawa ña alpata tantianakuska, rigchaska kagsina su centauro sugta chakillug. </w:t>
      </w:r>
    </w:p>
    <w:p w14:paraId="2315F468" w14:textId="650569CE"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 xml:space="preserve">¡Iapa suma chaki murusini rigcha! </w:t>
      </w:r>
      <w:r>
        <w:rPr>
          <w:rFonts w:ascii="Garamond" w:hAnsi="Garamond"/>
          <w:sz w:val="26"/>
          <w:szCs w:val="26"/>
          <w:lang w:val="en-CO"/>
        </w:rPr>
        <w:t xml:space="preserve">— </w:t>
      </w:r>
      <w:r w:rsidRPr="00F85F32">
        <w:rPr>
          <w:rFonts w:ascii="Garamond" w:hAnsi="Garamond"/>
          <w:sz w:val="26"/>
          <w:szCs w:val="26"/>
          <w:lang w:val="en-CO"/>
        </w:rPr>
        <w:t xml:space="preserve"> Nukakinta rimarikuskani</w:t>
      </w:r>
      <w:r>
        <w:rPr>
          <w:rFonts w:ascii="Garamond" w:hAnsi="Garamond"/>
          <w:sz w:val="26"/>
          <w:szCs w:val="26"/>
          <w:lang w:val="en-CO"/>
        </w:rPr>
        <w:t xml:space="preserve">— </w:t>
      </w:r>
      <w:r w:rsidRPr="00F85F32">
        <w:rPr>
          <w:rFonts w:ascii="Garamond" w:hAnsi="Garamond"/>
          <w:sz w:val="26"/>
          <w:szCs w:val="26"/>
          <w:lang w:val="en-CO"/>
        </w:rPr>
        <w:t xml:space="preserve">. Ñam kawankangui, Alex, mana tianchu ñi maikan upapas kachu islandés chaki murumanda binsi iuiallug; ñi nieve kuna, ñi sinchi tamia, ñi rumikuna, ñi sinchi wairakuna…mana tianchu ñima paita kasillachichu. Kami alli iachi, sinchi kikin iacha ima kagta. Ñimaura mana chaki churanchu mana kaskapi u sikima tukunchu. Iukasunchi ialinga sug fiordo u sug iaku, ñam kawankangui iamasami sitari mana manchaspalla, sug anfibio ima kagsina, sug chimbaladu iugsigrinkama. chasapa mana killachinakuskinchi; sakisunchi rinakuchu imasa paikuna munaskasina, kawankanguimi imasami rinchi chunga legua kuna tupu sug sug puncha. </w:t>
      </w:r>
    </w:p>
    <w:p w14:paraId="1C4DF38E" w14:textId="20BDA942"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Nukanchi iachanchimi chasa kangapa kagta, ñambi kawachiduskas...</w:t>
      </w:r>
    </w:p>
    <w:p w14:paraId="758543C8" w14:textId="2351076E"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 xml:space="preserve">Mana iakikui ñambi kawachidusmanda. Kai runakuna purinkunami mana kasakuna kawaspalla. Kai nukanchipa runa, kuiuri ashtika, nigpi mana saikungachu. Imasapas, imasa kangasina kagpi, mañachisami nukapa tiarididuta. Rikuni chasa, mana kuiurisa, apiwangapami ka nanaikuna. Markaridirukuna allillami rinaku, mana chaianchu kungaringa changakunamanda. </w:t>
      </w:r>
    </w:p>
    <w:p w14:paraId="7F7EBEFE" w14:textId="2586D69C"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Puriskanchi sinchi saruspa, chi llacta ña kidakuska desierto. Sugpi sugpi kawarikuska sug pambapa patakuna, ñima mana iukaska kagsina, karunigta sug chagra, sug sapalla bör</w:t>
      </w:r>
      <w:r>
        <w:rPr>
          <w:rStyle w:val="FootnoteReference"/>
          <w:rFonts w:ascii="Garamond" w:hAnsi="Garamond"/>
          <w:sz w:val="26"/>
          <w:szCs w:val="26"/>
          <w:lang w:val="en-CO"/>
        </w:rPr>
        <w:footnoteReference w:id="3"/>
      </w:r>
      <w:r w:rsidRPr="00F85F32">
        <w:rPr>
          <w:rFonts w:ascii="Garamond" w:hAnsi="Garamond"/>
          <w:sz w:val="26"/>
          <w:szCs w:val="26"/>
          <w:lang w:val="en-CO"/>
        </w:rPr>
        <w:t>, kaspaiwa, alpawa, nina turuwa ruraska. Kai iakingasina wasikuna rigchaska maki kuawai ninakugsina chisulla ialigkunata iachidus kaska imallas karangasina. Chi llactasullu mana tianchu ñambikuna, ñi sug uchulla ñambillapas, sachakuna, kagmandakuna</w:t>
      </w:r>
    </w:p>
    <w:p w14:paraId="3C721A73"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lastRenderedPageBreak/>
        <w:t xml:space="preserve">iapa unalladus wiñangapa, chisullu ailigkunapa chaki saruskakunatakas manuanillami chingachinkuna. </w:t>
      </w:r>
    </w:p>
    <w:p w14:paraId="006D7124"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Imasapas kagpi, kai provincia sullu, kaska iska chaki churaillapi capital kailla, kami Islandia llacta manda maipi kausankuna achka  runakuna achka tarpuspa. ¡Kunaura imasachas kankuna sug sullukuna ñi pipas mana kausagpikuna kai desierto manda! Ña puriska kaskanchi chaupi milla tupu mana tarispa ñi sug tarpudus tiakuskata paipa pungu wasipi, ñi sug sachuku pastor mikuchispa purichikugta paipa rebaño ta mana kikinsina sachukumanda kadus; kawaskanchimi sug sug wagralla sug carnero kunawa sitaska ima kasgsinakuna. ¿imachas kaskakuna chi manancha sullukuna, kuiuchiska chi turu ninawa, nina urku tuguiaskakunawa, alpa ukuma kuiuriskawapas? </w:t>
      </w:r>
    </w:p>
    <w:p w14:paraId="135196BC" w14:textId="060FDD1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Chasa kangapa kaska nuckanchi chisima sigsingapa kaskakunata: ña, Olsen pa mapa ta kawaura, kawaskani playa pa giru pata patallata rispa karullaspa rinakuskanchi paikunamanda, imasa alpa ukuma kullurispa rikuspa nispamanda</w:t>
      </w:r>
      <w:r>
        <w:rPr>
          <w:rFonts w:ascii="Garamond" w:hAnsi="Garamond"/>
          <w:sz w:val="26"/>
          <w:szCs w:val="26"/>
          <w:lang w:val="en-CO"/>
        </w:rPr>
        <w:t xml:space="preserve"> </w:t>
      </w:r>
      <w:r w:rsidRPr="00F85F32">
        <w:rPr>
          <w:rFonts w:ascii="Garamond" w:hAnsi="Garamond"/>
          <w:sz w:val="26"/>
          <w:szCs w:val="26"/>
          <w:lang w:val="en-CO"/>
        </w:rPr>
        <w:t xml:space="preserve">chi isla ukuma, imasa siri rumikuna paipura awalla churarallaska escandinava kallupi nirallankuna trapps, piti traquítica rumikunawa, basalto wa tuguiariska toba wapas chasallata tukui sugrigcha rumikuna tukariska nina urkumandawa, imasa lava calparikuska pórfido iakuiakuskawa sugllapi, ruraskami kankuna sug llacta ajai giru iachi. Nigpi mana ñi mailla iuiaskani imakunawami tariringapa kaskani Sneffels península ma challagriura, kai rumikuna iugsiska nina urkumanda, kawachinkuna chi sulluta ajai giru rigcha. </w:t>
      </w:r>
    </w:p>
    <w:p w14:paraId="3C10605B"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Iskaiura nukanchi iugsiska Reykiavik nimanda nispa, challaskanchi sug uchulla villa Gufunes manda aoalkirkja sutikaskama sug ñugpanimanda iglesia, mana kawari suma ñi maillallapas. Imakunachu iuka rigchangapa sug alemán pa wasi. </w:t>
      </w:r>
    </w:p>
    <w:p w14:paraId="41AE284E" w14:textId="7EDA0DC3"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Hans sallariska chipi sug chaupiura, mananchalla, mikungapa nukacnhiwa sumaglla miski chuapunchauramanda mikui, ainiska sug suglla rimaillawa nuka taitapa wagkipa tapuikunata kaskakuna</w:t>
      </w:r>
      <w:r>
        <w:rPr>
          <w:rFonts w:ascii="Garamond" w:hAnsi="Garamond"/>
          <w:sz w:val="26"/>
          <w:szCs w:val="26"/>
          <w:lang w:val="en-CO"/>
        </w:rPr>
        <w:t xml:space="preserve"> </w:t>
      </w:r>
      <w:r w:rsidRPr="00F85F32">
        <w:rPr>
          <w:rFonts w:ascii="Garamond" w:hAnsi="Garamond"/>
          <w:sz w:val="26"/>
          <w:szCs w:val="26"/>
          <w:lang w:val="en-CO"/>
        </w:rPr>
        <w:t xml:space="preserve">imasa ñambi kaskamanda, tapuura maipita iuiaska iukaska ialichingapa kagta nukanchi chi tuta, ainiska tusta: </w:t>
      </w:r>
    </w:p>
    <w:p w14:paraId="514D02F7" w14:textId="105B6246"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 xml:space="preserve"> Gardär</w:t>
      </w:r>
    </w:p>
    <w:p w14:paraId="12779447"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Mapa ta tapuchiskani kawangapa ima kagta Gardär, sug mailla wasikuna sallaskata kawaspa kai suti iukagta Hvalfjörd pa patamalla, chusku milla tupu Reykiavik manda, kawachiskani nuka taitapa wagkita </w:t>
      </w:r>
    </w:p>
    <w:p w14:paraId="10801368" w14:textId="1E9CB899"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 xml:space="preserve">¡Chusku milla kunalla! </w:t>
      </w:r>
      <w:r>
        <w:rPr>
          <w:rFonts w:ascii="Garamond" w:hAnsi="Garamond"/>
          <w:sz w:val="26"/>
          <w:szCs w:val="26"/>
          <w:lang w:val="en-CO"/>
        </w:rPr>
        <w:t xml:space="preserve">— </w:t>
      </w:r>
      <w:r w:rsidRPr="00F85F32">
        <w:rPr>
          <w:rFonts w:ascii="Garamond" w:hAnsi="Garamond"/>
          <w:sz w:val="26"/>
          <w:szCs w:val="26"/>
          <w:lang w:val="en-CO"/>
        </w:rPr>
        <w:t>kapariska</w:t>
      </w:r>
      <w:r>
        <w:rPr>
          <w:rFonts w:ascii="Garamond" w:hAnsi="Garamond"/>
          <w:sz w:val="26"/>
          <w:szCs w:val="26"/>
          <w:lang w:val="en-CO"/>
        </w:rPr>
        <w:t xml:space="preserve">— </w:t>
      </w:r>
      <w:r w:rsidRPr="00F85F32">
        <w:rPr>
          <w:rFonts w:ascii="Garamond" w:hAnsi="Garamond"/>
          <w:sz w:val="26"/>
          <w:szCs w:val="26"/>
          <w:lang w:val="en-CO"/>
        </w:rPr>
        <w:t>.¡Chusku milla kunalla iskai chunga iskai puringapa iukanchi chimanda! ¡kami sug suma purii!</w:t>
      </w:r>
    </w:p>
    <w:p w14:paraId="1C752552"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lastRenderedPageBreak/>
        <w:t xml:space="preserve">Imachu munakuska ningapa ñambi kawachidusta; chiura kai, mana uiaspalla, ikuti tukuska chaki murukunapa ñugpaladu nispa purii kallariska. </w:t>
      </w:r>
    </w:p>
    <w:p w14:paraId="198DC6A9" w14:textId="63771984"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Kimsauramanda nispa, mana sakispalla puriita chi giru rigcha ugsakuna awalla, iukaskanchi muiuringa Kollarfjörd ta, utka purii muiurispa golfo laduladuta ringata. Mana unaiaskanchi iaikugringapa sug pingtaoer, chi kaska tukuikunapa sullu, Ejulberg suti, paikunapa campanario kuna uiaringami iachansakuna chaupunchaura sug kallandi chi islandesa iglesia kuna iukag kagpikuna iukangapami kansakuna imasaura kagta kawadiru, ña kaipi, rigchankunami kikimpa feligres kunasina, mana iukankuna imasaura kagta kawadiru kankuna sumaglla mana iukaspa. </w:t>
      </w:r>
    </w:p>
    <w:p w14:paraId="6F0AFF48"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Chipi samachiskanchi chaki murukunata, paikuna, sug pata tiaskata apispa sug cordillera atun iakuwa chapipiuramanda, pusaskakuna nukanchita manunailla aoalkirkja Brantar nimandakama, sug waranga chipapura ialispa pusaskakuna Saurböer annexia sinama, sug iglesia anexia sutima, sallakuska Sur Hvalfjörd pa patamalla. Ña chiura kaska chuskuura chisimanda puriska kaskanchi chusku milla kuna. </w:t>
      </w:r>
    </w:p>
    <w:p w14:paraId="09D3F1D8" w14:textId="0A6518DA"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Chi fiordo iukaska chi luarpi chaupi milla tupusina;  paipa ala kuna takarinakugriska ajai sinchi amchi tukuriska rumikunapa awalla. Kai golfo paskarikuska sug muralla kunapa chaupipi kaskakuna kuchuska awalla, sug kimsa waranga chaki awa tupusina kawarinakuska imasa iunusu rigcha capa kuna iukagmanda sugsinama churaspa lecho toba iugkunapata pukusu rigcha kaskakuna. Allikaskakunami iapa iuiallugkunapas kanga nukanchipa chaki murukuna, nukata manima sumawakuska iuiangapa iukagta ialinga chusku chakillugpa kunga awalla changalarispa sug atun iakupa rasuta. </w:t>
      </w:r>
    </w:p>
    <w:p w14:paraId="22F1A803" w14:textId="5F1AF9F1"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 xml:space="preserve">Sutipa iuiallug kagpikuna, mana munangakunachu ialingapa </w:t>
      </w:r>
      <w:r>
        <w:rPr>
          <w:rFonts w:ascii="Garamond" w:hAnsi="Garamond"/>
          <w:sz w:val="26"/>
          <w:szCs w:val="26"/>
          <w:lang w:val="en-CO"/>
        </w:rPr>
        <w:t xml:space="preserve">— </w:t>
      </w:r>
      <w:r w:rsidRPr="00F85F32">
        <w:rPr>
          <w:rFonts w:ascii="Garamond" w:hAnsi="Garamond"/>
          <w:sz w:val="26"/>
          <w:szCs w:val="26"/>
          <w:lang w:val="en-CO"/>
        </w:rPr>
        <w:t>nuka niskani</w:t>
      </w:r>
      <w:r>
        <w:rPr>
          <w:rFonts w:ascii="Garamond" w:hAnsi="Garamond"/>
          <w:sz w:val="26"/>
          <w:szCs w:val="26"/>
          <w:lang w:val="en-CO"/>
        </w:rPr>
        <w:t xml:space="preserve">— </w:t>
      </w:r>
      <w:r w:rsidRPr="00F85F32">
        <w:rPr>
          <w:rFonts w:ascii="Garamond" w:hAnsi="Garamond"/>
          <w:sz w:val="26"/>
          <w:szCs w:val="26"/>
          <w:lang w:val="en-CO"/>
        </w:rPr>
        <w:t xml:space="preserve">. Imasapas kagpi, nukakinmi chaiawanga paikunamanda iuiaringa. </w:t>
      </w:r>
    </w:p>
    <w:p w14:paraId="2BC74BF0"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Ña nuka taitapa wagki mana munakuska sullangapa nigpi kallariska paipa chaki muruta asutii patasinama richu nispa. Chaki muru asnagriska imasa iaku kuiurikugta nispa sallariska. Iachachigpas, iukaska paipa iachai, munakuska ialichingapa sinchiarigpi imas, upa chaki muru mana munaska ialingapa, uma kuiuchispa. Imasa piñaspa asutispa apakuskata nuka taitapa wagki, ainiriska ajai kunurispa, maillami pisiska tunichingapa kikimpa awalla tiakuskata: katima chi chaki muruag, kungurta kumurichispa, iuchkariska iachachigpa changakuna ukuma, sallaska sakispa iskai rumi patamalla tiaska awalla kagsina sug Rodas manda coloso. </w:t>
      </w:r>
    </w:p>
    <w:p w14:paraId="319A4EDD" w14:textId="75B06023"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 xml:space="preserve">¡Ja! ¡upa chaki muru! </w:t>
      </w:r>
      <w:r>
        <w:rPr>
          <w:rFonts w:ascii="Garamond" w:hAnsi="Garamond"/>
          <w:sz w:val="26"/>
          <w:szCs w:val="26"/>
          <w:lang w:val="en-CO"/>
        </w:rPr>
        <w:t xml:space="preserve">— </w:t>
      </w:r>
      <w:r w:rsidRPr="00F85F32">
        <w:rPr>
          <w:rFonts w:ascii="Garamond" w:hAnsi="Garamond"/>
          <w:sz w:val="26"/>
          <w:szCs w:val="26"/>
          <w:lang w:val="en-CO"/>
        </w:rPr>
        <w:t>niska ajai kunu awalla tiakug mana allilla iachi tukugsamuspa</w:t>
      </w:r>
      <w:r>
        <w:rPr>
          <w:rFonts w:ascii="Garamond" w:hAnsi="Garamond"/>
          <w:sz w:val="26"/>
          <w:szCs w:val="26"/>
          <w:lang w:val="en-CO"/>
        </w:rPr>
        <w:t xml:space="preserve"> </w:t>
      </w:r>
      <w:r w:rsidRPr="00F85F32">
        <w:rPr>
          <w:rFonts w:ascii="Garamond" w:hAnsi="Garamond"/>
          <w:sz w:val="26"/>
          <w:szCs w:val="26"/>
          <w:lang w:val="en-CO"/>
        </w:rPr>
        <w:t xml:space="preserve">chakiwa puridusinalla kaspa, pingarispa sug caballeria manda oficial tukugsamu mana iuikuspalla sug infante sina chasa. </w:t>
      </w:r>
    </w:p>
    <w:p w14:paraId="07D03BEC" w14:textId="4EE39A8B" w:rsidR="00F85F32" w:rsidRPr="00F85F32" w:rsidRDefault="00F85F32" w:rsidP="00F85F32">
      <w:pPr>
        <w:jc w:val="both"/>
        <w:rPr>
          <w:rFonts w:ascii="Garamond" w:hAnsi="Garamond"/>
          <w:sz w:val="26"/>
          <w:szCs w:val="26"/>
          <w:lang w:val="en-CO"/>
        </w:rPr>
      </w:pPr>
      <w:r>
        <w:rPr>
          <w:rFonts w:ascii="Garamond" w:hAnsi="Garamond"/>
          <w:sz w:val="26"/>
          <w:szCs w:val="26"/>
          <w:lang w:val="en-CO"/>
        </w:rPr>
        <w:lastRenderedPageBreak/>
        <w:t xml:space="preserve">— </w:t>
      </w:r>
      <w:r w:rsidRPr="00F85F32">
        <w:rPr>
          <w:rFonts w:ascii="Garamond" w:hAnsi="Garamond"/>
          <w:sz w:val="26"/>
          <w:szCs w:val="26"/>
          <w:lang w:val="en-CO"/>
        </w:rPr>
        <w:t>Farja</w:t>
      </w:r>
      <w:r>
        <w:rPr>
          <w:rFonts w:ascii="Garamond" w:hAnsi="Garamond"/>
          <w:sz w:val="26"/>
          <w:szCs w:val="26"/>
          <w:lang w:val="en-CO"/>
        </w:rPr>
        <w:t xml:space="preserve">— </w:t>
      </w:r>
      <w:r w:rsidRPr="00F85F32">
        <w:rPr>
          <w:rFonts w:ascii="Garamond" w:hAnsi="Garamond"/>
          <w:sz w:val="26"/>
          <w:szCs w:val="26"/>
          <w:lang w:val="en-CO"/>
        </w:rPr>
        <w:t xml:space="preserve"> niska nukanchipa ñambi kawachidus, tantiaspa markaridirukunata.</w:t>
      </w:r>
    </w:p>
    <w:p w14:paraId="5A9772B9" w14:textId="55AC939F"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¡Imasa! ¿Sug artisa?</w:t>
      </w:r>
    </w:p>
    <w:p w14:paraId="7F190090" w14:textId="035E29B1"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 xml:space="preserve">Der </w:t>
      </w:r>
      <w:r>
        <w:rPr>
          <w:rFonts w:ascii="Garamond" w:hAnsi="Garamond"/>
          <w:sz w:val="26"/>
          <w:szCs w:val="26"/>
          <w:lang w:val="en-CO"/>
        </w:rPr>
        <w:t xml:space="preserve">— </w:t>
      </w:r>
      <w:r w:rsidRPr="00F85F32">
        <w:rPr>
          <w:rFonts w:ascii="Garamond" w:hAnsi="Garamond"/>
          <w:sz w:val="26"/>
          <w:szCs w:val="26"/>
          <w:lang w:val="en-CO"/>
        </w:rPr>
        <w:t xml:space="preserve">ainiska Hans kawachispa sug iakupi puridusta. </w:t>
      </w:r>
    </w:p>
    <w:p w14:paraId="7D37A0F3" w14:textId="3AC2AEF4"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 xml:space="preserve">Ari </w:t>
      </w:r>
      <w:r>
        <w:rPr>
          <w:rFonts w:ascii="Garamond" w:hAnsi="Garamond"/>
          <w:sz w:val="26"/>
          <w:szCs w:val="26"/>
          <w:lang w:val="en-CO"/>
        </w:rPr>
        <w:t xml:space="preserve">— </w:t>
      </w:r>
      <w:r w:rsidRPr="00F85F32">
        <w:rPr>
          <w:rFonts w:ascii="Garamond" w:hAnsi="Garamond"/>
          <w:sz w:val="26"/>
          <w:szCs w:val="26"/>
          <w:lang w:val="en-CO"/>
        </w:rPr>
        <w:t xml:space="preserve">nuka niskani </w:t>
      </w:r>
      <w:r>
        <w:rPr>
          <w:rFonts w:ascii="Garamond" w:hAnsi="Garamond"/>
          <w:sz w:val="26"/>
          <w:szCs w:val="26"/>
          <w:lang w:val="en-CO"/>
        </w:rPr>
        <w:t xml:space="preserve">— </w:t>
      </w:r>
      <w:r w:rsidRPr="00F85F32">
        <w:rPr>
          <w:rFonts w:ascii="Garamond" w:hAnsi="Garamond"/>
          <w:sz w:val="26"/>
          <w:szCs w:val="26"/>
          <w:lang w:val="en-CO"/>
        </w:rPr>
        <w:t>, tiami sug artisa.</w:t>
      </w:r>
    </w:p>
    <w:p w14:paraId="5A26883B" w14:textId="0102A1A7"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Ña, kari, ¡ninguimi! Allillami ka, risunchi.</w:t>
      </w:r>
    </w:p>
    <w:p w14:paraId="13452650" w14:textId="6D040A06"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 xml:space="preserve">Tidvatten </w:t>
      </w:r>
      <w:r>
        <w:rPr>
          <w:rFonts w:ascii="Garamond" w:hAnsi="Garamond"/>
          <w:sz w:val="26"/>
          <w:szCs w:val="26"/>
          <w:lang w:val="en-CO"/>
        </w:rPr>
        <w:t xml:space="preserve">— </w:t>
      </w:r>
      <w:r w:rsidRPr="00F85F32">
        <w:rPr>
          <w:rFonts w:ascii="Garamond" w:hAnsi="Garamond"/>
          <w:sz w:val="26"/>
          <w:szCs w:val="26"/>
          <w:lang w:val="en-CO"/>
        </w:rPr>
        <w:t xml:space="preserve"> Ikuti niska ñambi kawachidus. </w:t>
      </w:r>
    </w:p>
    <w:p w14:paraId="5EDB8D99" w14:textId="04987A4B"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¡Imata nikungui?</w:t>
      </w:r>
    </w:p>
    <w:p w14:paraId="27D40BD0" w14:textId="07262232"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Nikumi iaku muiurii</w:t>
      </w:r>
      <w:r>
        <w:rPr>
          <w:rFonts w:ascii="Garamond" w:hAnsi="Garamond"/>
          <w:sz w:val="26"/>
          <w:szCs w:val="26"/>
          <w:lang w:val="en-CO"/>
        </w:rPr>
        <w:t xml:space="preserve">— </w:t>
      </w:r>
      <w:r w:rsidRPr="00F85F32">
        <w:rPr>
          <w:rFonts w:ascii="Garamond" w:hAnsi="Garamond"/>
          <w:sz w:val="26"/>
          <w:szCs w:val="26"/>
          <w:lang w:val="en-CO"/>
        </w:rPr>
        <w:t xml:space="preserve">ainiska nuka taitapa wagki, rimai danesa kallumanda apamuspa nukapa kalluma. </w:t>
      </w:r>
    </w:p>
    <w:p w14:paraId="0CD5ED41" w14:textId="10F19998"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¿Kanchas, chasa kagpi, sullanga chi iaku muiui sikankama?</w:t>
      </w:r>
    </w:p>
    <w:p w14:paraId="05FB7D0E" w14:textId="536A8C45"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 xml:space="preserve">¿Forbida? </w:t>
      </w:r>
      <w:r>
        <w:rPr>
          <w:rFonts w:ascii="Garamond" w:hAnsi="Garamond"/>
          <w:sz w:val="26"/>
          <w:szCs w:val="26"/>
          <w:lang w:val="en-CO"/>
        </w:rPr>
        <w:t xml:space="preserve">— </w:t>
      </w:r>
      <w:r w:rsidRPr="00F85F32">
        <w:rPr>
          <w:rFonts w:ascii="Garamond" w:hAnsi="Garamond"/>
          <w:sz w:val="26"/>
          <w:szCs w:val="26"/>
          <w:lang w:val="en-CO"/>
        </w:rPr>
        <w:t xml:space="preserve"> tapuska nuka taitapa wagki.</w:t>
      </w:r>
    </w:p>
    <w:p w14:paraId="1BF93C88" w14:textId="79BF194F" w:rsidR="00F85F32" w:rsidRPr="00F85F32" w:rsidRDefault="00F85F32" w:rsidP="00F85F32">
      <w:pPr>
        <w:jc w:val="both"/>
        <w:rPr>
          <w:rFonts w:ascii="Garamond" w:hAnsi="Garamond"/>
          <w:sz w:val="26"/>
          <w:szCs w:val="26"/>
          <w:lang w:val="en-CO"/>
        </w:rPr>
      </w:pPr>
      <w:r>
        <w:rPr>
          <w:rFonts w:ascii="Garamond" w:hAnsi="Garamond"/>
          <w:sz w:val="26"/>
          <w:szCs w:val="26"/>
          <w:lang w:val="en-CO"/>
        </w:rPr>
        <w:t xml:space="preserve">— </w:t>
      </w:r>
      <w:r w:rsidRPr="00F85F32">
        <w:rPr>
          <w:rFonts w:ascii="Garamond" w:hAnsi="Garamond"/>
          <w:sz w:val="26"/>
          <w:szCs w:val="26"/>
          <w:lang w:val="en-CO"/>
        </w:rPr>
        <w:t>Ja</w:t>
      </w:r>
      <w:r>
        <w:rPr>
          <w:rFonts w:ascii="Garamond" w:hAnsi="Garamond"/>
          <w:sz w:val="26"/>
          <w:szCs w:val="26"/>
          <w:lang w:val="en-CO"/>
        </w:rPr>
        <w:t xml:space="preserve">— </w:t>
      </w:r>
      <w:r w:rsidRPr="00F85F32">
        <w:rPr>
          <w:rFonts w:ascii="Garamond" w:hAnsi="Garamond"/>
          <w:sz w:val="26"/>
          <w:szCs w:val="26"/>
          <w:lang w:val="en-CO"/>
        </w:rPr>
        <w:t xml:space="preserve"> ainiska Hans.</w:t>
      </w:r>
    </w:p>
    <w:p w14:paraId="4393FAF5"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Iachachig chaki takaska alpapi, chikama chaki murukuna rii kakkariskakuna artisasinama. </w:t>
      </w:r>
    </w:p>
    <w:p w14:paraId="1F0F62C5"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Nigpi allilla iachaskani challagta sullangapa, fiordo pa awalla purii kallaringapa, chi sugratu iaku muiui sallariura, mana allikaskakama wiñangapa chaiaura. Nigpi chi flujo reflujo wapas mana ñima rurankuna, mana tia, chasamanda, mana iuka ñimawa artisa tangai tukunga golfo pa ukuma ñi atun iakusinamapas.     </w:t>
      </w:r>
    </w:p>
    <w:p w14:paraId="2C4CEA45"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Sugtauramanda tukuriska nukanchipa sullai; kasaura, nuka taitapa wagki, nuka, ñambi kawachidus, iskai kulki kuskakuna ialichingapa chusku chaki murukunawa sikaskanchi sugllapi sug artisasina rigchapi chiukuma kaska pamba, pakirikugsina. Kaskani iacharidu puringapa chi artisakunu kunu puiuwa puriduskuna Elba pi tian chikunawa, rigchawaska mana allilla kagsina chi artisamandakuna tangarinakugta sug remo kunawa. Unaiankanchi sugura ialingapa chi fiordo ta; ialimanda lialiskanchi, katima, mana takarinakuspalla. </w:t>
      </w:r>
    </w:p>
    <w:p w14:paraId="1DC43694" w14:textId="77777777" w:rsidR="00F85F32" w:rsidRPr="00F85F32" w:rsidRDefault="00F85F32" w:rsidP="00F85F32">
      <w:pPr>
        <w:jc w:val="both"/>
        <w:rPr>
          <w:rFonts w:ascii="Garamond" w:hAnsi="Garamond"/>
          <w:sz w:val="26"/>
          <w:szCs w:val="26"/>
          <w:lang w:val="en-CO"/>
        </w:rPr>
      </w:pPr>
      <w:r w:rsidRPr="00F85F32">
        <w:rPr>
          <w:rFonts w:ascii="Garamond" w:hAnsi="Garamond"/>
          <w:sz w:val="26"/>
          <w:szCs w:val="26"/>
          <w:lang w:val="en-CO"/>
        </w:rPr>
        <w:t xml:space="preserve">Chaupiuramanda challagriskanchi aoalkirkja Gardä mandakama. </w:t>
      </w:r>
    </w:p>
    <w:p w14:paraId="25BD72E9" w14:textId="43164110" w:rsidR="009244FF" w:rsidRDefault="009244FF" w:rsidP="009244FF">
      <w:pPr>
        <w:jc w:val="both"/>
        <w:rPr>
          <w:rFonts w:ascii="Garamond" w:hAnsi="Garamond"/>
          <w:sz w:val="26"/>
          <w:szCs w:val="26"/>
          <w:lang w:val="en-CO"/>
        </w:rPr>
      </w:pPr>
    </w:p>
    <w:p w14:paraId="47CAE904" w14:textId="77777777" w:rsidR="009244FF" w:rsidRDefault="009244FF">
      <w:pPr>
        <w:rPr>
          <w:rFonts w:ascii="Garamond" w:hAnsi="Garamond"/>
          <w:sz w:val="26"/>
          <w:szCs w:val="26"/>
          <w:lang w:val="en-CO"/>
        </w:rPr>
      </w:pPr>
      <w:r>
        <w:rPr>
          <w:rFonts w:ascii="Garamond" w:hAnsi="Garamond"/>
          <w:sz w:val="26"/>
          <w:szCs w:val="26"/>
          <w:lang w:val="en-CO"/>
        </w:rPr>
        <w:br w:type="page"/>
      </w:r>
    </w:p>
    <w:p w14:paraId="4E5A0F00" w14:textId="6FFE56F4" w:rsidR="009244FF" w:rsidRPr="00A111CC" w:rsidRDefault="009244FF" w:rsidP="009244FF">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XII</w:t>
      </w:r>
      <w:r>
        <w:rPr>
          <w:rFonts w:ascii="Palatino Linotype" w:hAnsi="Palatino Linotype"/>
          <w:color w:val="000000" w:themeColor="text1"/>
          <w:lang w:val="en-CO"/>
        </w:rPr>
        <w:t>I</w:t>
      </w:r>
    </w:p>
    <w:p w14:paraId="3B36B67F"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Ñami kaska tutaiangasinaura, nisunchi paralelo 65° pi, puncha polar sullukunapi mana iukaskakchu imapa manchachiwanga; Islandia pi indi mana chingarinchu junio pi ñi julio killapi. </w:t>
      </w:r>
    </w:p>
    <w:p w14:paraId="3D03ED3F"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Kunurii, imata niipa, uraikuskamikaska; chiriimandami kaskani, nisunchi, iaskaipas iaskawakuska. ¡Allillami kaska imasa böer nukanchita pungu paskapuska sumaglla iaikungapa!</w:t>
      </w:r>
    </w:p>
    <w:p w14:paraId="5AB14BD3" w14:textId="3172F86C" w:rsidR="00994227" w:rsidRPr="00994227" w:rsidRDefault="00994227" w:rsidP="00994227">
      <w:pPr>
        <w:jc w:val="both"/>
        <w:rPr>
          <w:rFonts w:ascii="Garamond" w:hAnsi="Garamond"/>
          <w:sz w:val="26"/>
          <w:szCs w:val="26"/>
          <w:lang w:val="en-CO"/>
        </w:rPr>
      </w:pPr>
      <w:r>
        <w:rPr>
          <w:rFonts w:ascii="Garamond" w:hAnsi="Garamond"/>
          <w:sz w:val="26"/>
          <w:szCs w:val="26"/>
          <w:lang w:val="en-CO"/>
        </w:rPr>
        <w:t>K</w:t>
      </w:r>
      <w:r w:rsidRPr="00994227">
        <w:rPr>
          <w:rFonts w:ascii="Garamond" w:hAnsi="Garamond"/>
          <w:sz w:val="26"/>
          <w:szCs w:val="26"/>
          <w:lang w:val="en-CO"/>
        </w:rPr>
        <w:t xml:space="preserve">askami sug taspuduspa atun wasi, ña, sumaglla chaskiskamanda rimangapa, mana sakiriskachu katima chaskiskakunami imasa sug alli wasikunapi chaskinkuna chasallatata. Nukanchi chaiagriura samuska wasi kama nukanchita maki kuangapa, nispa, mana ñimapas nispalla, kawachiska paita katingapa. </w:t>
      </w:r>
    </w:p>
    <w:p w14:paraId="5EB6B17F"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Katiskanchi, imasa kangasina, katingapa chaiaska muruchu. Sug suni corredor ta, ñañu ianatutusumi chaiaska ialingapa kai tambu ukuma iaikungapa, ruraska imasa kuchuskasina kaspikunawa, sakiskami iaikungapa tukui puñudirukunama, iukaskami chusku: ianudiru, awadiru uku, badstofa uku, aillu kadiru uku, maikan chaiagkunata mañachidiru uku, kaikas kaskami tukui ukukunamanda ajai suma. Nuka taitapa wagki, atun runa kaskasinata, mana paita tapuspalla ruraspa kai wasita, sug kimsa u chusku biaji imachu uma takariska awapi tiaska kaspikunawa. </w:t>
      </w:r>
    </w:p>
    <w:p w14:paraId="21C438CB"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Iaikuchiskakuna nukanchipa puñudiru ukuma, kaskata sug atun uku, sarudiru kakas alpusu, puncha iaikuduskaska sug ventana ta vidrio kuna ruraska kaskakuna sug ñañu kara carnero pakunawa mana allilla kawari.  </w:t>
      </w:r>
    </w:p>
    <w:p w14:paraId="0C1A30D8" w14:textId="61BE22C2"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Siriridirukuna ruraska kaska sug mailla tusta ugsawa, churaska sug kaspi kawitu pukusu awiska awalla sumaiachiska sug islandesa kunapa sentencia kunawa. Nuka sutipa nispa mana sullarallaskani chituku alli iachi ukupi kangapa, ña, sugrigcha nispa</w:t>
      </w:r>
      <w:r>
        <w:rPr>
          <w:rFonts w:ascii="Garamond" w:hAnsi="Garamond"/>
          <w:sz w:val="26"/>
          <w:szCs w:val="26"/>
          <w:lang w:val="en-CO"/>
        </w:rPr>
        <w:t xml:space="preserve"> </w:t>
      </w:r>
      <w:r w:rsidRPr="00994227">
        <w:rPr>
          <w:rFonts w:ascii="Garamond" w:hAnsi="Garamond"/>
          <w:sz w:val="26"/>
          <w:szCs w:val="26"/>
          <w:lang w:val="en-CO"/>
        </w:rPr>
        <w:t xml:space="preserve">chi wasi ukuma diamalas asnakuska tusta chalua, aicha takaskasina, wagrapa iura iaku puchkusinapas iapas giru asna kaska nukapa singa chasa asnakuspa. </w:t>
      </w:r>
    </w:p>
    <w:p w14:paraId="63D0810B"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Nukanchi ña suskuriska kaura ima apariska apanakuskata, uiaskanchi wasikamapa rimaita nikuska ialimuichi mikudiru ukuma, chi ukullami iukaska sindichiska sug nina, maituku chirichikuska pucnhapi imas. </w:t>
      </w:r>
    </w:p>
    <w:p w14:paraId="50F37423"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Nuka taitapa wagki manunailla pai niska tuku sumaglla kaiakuskata, nuka riskani kati kati. </w:t>
      </w:r>
    </w:p>
    <w:p w14:paraId="26BB4732"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lastRenderedPageBreak/>
        <w:t>Puiu iugsiduru chi mikudiru ukumanda kaska maituku unaimanda: chi chaupi ukupi tiaska sug rumi awaladu iukaska sug utku chipi iugsidus kaska puiu. Kai ianudiru uka kaska mikudiru ukupas.</w:t>
      </w:r>
    </w:p>
    <w:p w14:paraId="79A712E4"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Iaikuura, nukanchita chaskidus runa, chiuralla nukanchita kawakugsina, puangui niska kasa rimaiwa soellvertu, niralla "kusikuspa kaichi" nispa muchuska nukanchita mejilla kunapi. </w:t>
      </w:r>
    </w:p>
    <w:p w14:paraId="198CAAD8"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Chiuralla, paiwa kasaraska warmi chasallata rimaikuna niska, ruraspa imasa kusa ruraska chasallata; nispa, kusandikuna, churarispa alli makita sungupi, uskurinti sinchi uma uraikuchiskakuna. </w:t>
      </w:r>
    </w:p>
    <w:p w14:paraId="4482D73E"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Manunailla rimarisa iachiwami kai islandesa kagsina chunga iskun wambrapa mama, tukui kaikuna, atunkuna uchullakuna, kalpaspa chungarinakuska ajai puiu iugsikuska chaupipi tukui uku jundachispa kai puiuwa. Sugratukunapi kawadus kaskani sug iura irki umagkuna iugsirigta chi puiu ukumanda. angel kunapa coro ima kagsinakuna iapa mapusugimkunasina. </w:t>
      </w:r>
    </w:p>
    <w:p w14:paraId="06AED313" w14:textId="132330D3"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Nuka taitapa wagki nukakinwata ajai sumagllami chaskii tukuska kaskanchi kai wawakunamanda, sugratuma iukaskanchi sug kimsa u chusku kai papura nukanchipa uasapi, sug chitukusina nukanchipa kungurkunapi sugkuna nukanchipa changanigta. Ña rimanga allikagkuna, soellvertu lla rimai kaskakuna achka rimai mana iuiangasinakunapi, manara rimanga iachagkuna, kaparinakuska ajai sinchi. </w:t>
      </w:r>
    </w:p>
    <w:p w14:paraId="7BE4383F"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Mikungapa kaiaura upallachiskakunata tuku achka uiarinakuskata. Chiura iaikuriska cazador samukuska tupu apigriska chaki murukuna imasa mikungasina, nisunchi, kacharigringa mailla mikuchukuna nispa campo pi, chipi apai chaki murukuna iukaskakuna mikunga mailla tusta ugsa rumikunapi tiaska sug ova kunawa manancha alli mikui kaskakuna; kasa ruraska mana kaskachu imawa kallandi mana samungapakuna kikin chaki murukuna ikuti, uma uraikuchispa, rurai kallaringapa kaina ruranakuska chillallata. </w:t>
      </w:r>
    </w:p>
    <w:p w14:paraId="7D4EB980" w14:textId="47CCA6C7"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 xml:space="preserve">Soellvertu </w:t>
      </w:r>
      <w:r>
        <w:rPr>
          <w:rFonts w:ascii="Garamond" w:hAnsi="Garamond"/>
          <w:sz w:val="26"/>
          <w:szCs w:val="26"/>
          <w:lang w:val="en-CO"/>
        </w:rPr>
        <w:t xml:space="preserve">— </w:t>
      </w:r>
      <w:r w:rsidRPr="00994227">
        <w:rPr>
          <w:rFonts w:ascii="Garamond" w:hAnsi="Garamond"/>
          <w:sz w:val="26"/>
          <w:szCs w:val="26"/>
          <w:lang w:val="en-CO"/>
        </w:rPr>
        <w:t xml:space="preserve"> niska Hans iaikukuspa. </w:t>
      </w:r>
    </w:p>
    <w:p w14:paraId="502F6400"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Nispa, allimanda, imasa kangasina, kaskalla muchuspa, muchui apaska tukuikunata, wasikamata, paipa warmita, chasallatata chunga iskun wawakunatapas.  </w:t>
      </w:r>
    </w:p>
    <w:p w14:paraId="451C419F"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Ña kasa ruraikuna tukuchispa, tiariskanchi mikudirupi iskai chunga chuskukuna, chiwan, sutipa nispa sugkuna tiariskanchi sugkunapa awalla. Maikan mana iukagkuna ñi pita awalla iukaskakuna wawakunata kukguskunapi. </w:t>
      </w:r>
    </w:p>
    <w:p w14:paraId="05D278D2" w14:textId="15024524"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lastRenderedPageBreak/>
        <w:t>Api apamuura tukuikuna uchulla runa kidaskakuna upalla, chiurakas ikuti kawarigsamuska imasa islandés runakuna kagtakuna, uchullakunapas chasallatata kawarinakuska. Nukanchita chaskig runa karaska sug liquen api mana giru mikuri, nispa, sug atun tusta chalua piti, waitakuska sug puchku mantequilla pi, sug iskai chunga watallugchas kaska, chasa munaskakuna, sutipa ningapa, juku chaluamanda, kasa iuiai iukaskakuna islandia manda mikui ianugkuna. Chasallatata iaska skyr, rigchaska kagsina iura iaku mukuiachiska chapu sug iaku enebro pa baya kunawa. Katima, upiangapa, karaska sug ambisina, suero iakuwa chapuska, kai llactapi sutikaska blanda. Mana iachanichu kai mikui kaskachu miski u giru mikuri. Nukata achka iaskawakuska, tukuchingapa</w:t>
      </w:r>
      <w:r>
        <w:rPr>
          <w:rFonts w:ascii="Garamond" w:hAnsi="Garamond"/>
          <w:sz w:val="26"/>
          <w:szCs w:val="26"/>
          <w:lang w:val="en-CO"/>
        </w:rPr>
        <w:t xml:space="preserve"> </w:t>
      </w:r>
      <w:r w:rsidRPr="00994227">
        <w:rPr>
          <w:rFonts w:ascii="Garamond" w:hAnsi="Garamond"/>
          <w:sz w:val="26"/>
          <w:szCs w:val="26"/>
          <w:lang w:val="en-CO"/>
        </w:rPr>
        <w:t xml:space="preserve">mikuskani simi jundagta sug muku alforfón wa ruraska. </w:t>
      </w:r>
    </w:p>
    <w:p w14:paraId="7671CE54"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Mikui tukuchikauramanda, wawakuna chingariskakuna, atunkunakas tiariskakuna nina rupakuskata muiuchispa, achkakuna, wagrapa isma, tusta chaluapa tullukuna tiaskapi. Kasa kunuchiriskauramanda, tukuikuna riskanchi puñudiru ukukunama. Wasikamapa warmi niska, chasa iukaskakuna paikunapa kausapi, anchuchisakichita urai churarallaska katangata chakipi churarallaskawa sugllapi; niskanchi mana tuku suma rurai karangapa kaskata; imasapas kagpi, pai niskanchi sumaglla; warmi mana ikutipas tapuska, tuku unaipi, allikawaska sitaringapa nuka tusta ugsakunawa ruraska puñudiru awalla.   </w:t>
      </w:r>
    </w:p>
    <w:p w14:paraId="070555A5"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Sug kallandi, pichkaurasina, kallakama niskanchi chipi kausaska runa islandés ta, nuka taitapa wagkita muruchu challaska ari nichu kai runa aska kulki chaskingapa, nispa Hans niska ña akushi.   </w:t>
      </w:r>
    </w:p>
    <w:p w14:paraId="62EE3AE3" w14:textId="50471C0E"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Patsag chaki churaska Gardär uramanda, alpa kallariska sugrigcha tukui, turusu tukugsamuspa</w:t>
      </w:r>
      <w:r>
        <w:rPr>
          <w:rFonts w:ascii="Garamond" w:hAnsi="Garamond"/>
          <w:sz w:val="26"/>
          <w:szCs w:val="26"/>
          <w:lang w:val="en-CO"/>
        </w:rPr>
        <w:t xml:space="preserve"> </w:t>
      </w:r>
      <w:r w:rsidRPr="00994227">
        <w:rPr>
          <w:rFonts w:ascii="Garamond" w:hAnsi="Garamond"/>
          <w:sz w:val="26"/>
          <w:szCs w:val="26"/>
          <w:lang w:val="en-CO"/>
        </w:rPr>
        <w:t xml:space="preserve">giruiachispa nukanchipa puriita. Alliladu, sug chumbilliskasina urkukuna sitinakuska ñawi chingankama kagsinakuna sug ajai atun kincha alpawa ruraska nukanchi purinakuskanchi chi urkukunapa sugladubanda, sugpi sugpi taririnakuska uchulla iaku ñawikuna iukaskanchi muiuspa ialinga mana jukuchingapa ima apanakuskata. </w:t>
      </w:r>
    </w:p>
    <w:p w14:paraId="685606A1"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Chi llacta purii ñugpachispa kawarikuska chusa; imapas kagpi, sugllai rigchaska maikan runapa amsa chisullu mitikukugta. Ñambi nukanchita pusagpi kai amsakuna kaskama mana nukanchi munaspalla, ajai manchawakuska kawariwansa sug pungui uma, sug ajai puncha aichaiug, mana agchallug, millangasina aicha susurikuska kawachikugta pitirikuska katanga churarallaska ukuma.  </w:t>
      </w:r>
    </w:p>
    <w:p w14:paraId="47494B78"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Apai kukusina rigcha runag, maki kuangata, mitikunsami; ña allimandalla Hans ta manami allikansa puangui ningapagllapas paipa soellvertu rimaiwa.  </w:t>
      </w:r>
    </w:p>
    <w:p w14:paraId="61E11388" w14:textId="766AFF4B"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 xml:space="preserve">Spetelsk </w:t>
      </w:r>
      <w:r>
        <w:rPr>
          <w:rFonts w:ascii="Garamond" w:hAnsi="Garamond"/>
          <w:sz w:val="26"/>
          <w:szCs w:val="26"/>
          <w:lang w:val="en-CO"/>
        </w:rPr>
        <w:t xml:space="preserve">— </w:t>
      </w:r>
      <w:r w:rsidRPr="00994227">
        <w:rPr>
          <w:rFonts w:ascii="Garamond" w:hAnsi="Garamond"/>
          <w:sz w:val="26"/>
          <w:szCs w:val="26"/>
          <w:lang w:val="en-CO"/>
        </w:rPr>
        <w:t xml:space="preserve"> nispa nikuska. </w:t>
      </w:r>
    </w:p>
    <w:p w14:paraId="12B7398D" w14:textId="5BBE6EA1" w:rsidR="00994227" w:rsidRPr="00994227" w:rsidRDefault="00994227" w:rsidP="00994227">
      <w:pPr>
        <w:jc w:val="both"/>
        <w:rPr>
          <w:rFonts w:ascii="Garamond" w:hAnsi="Garamond"/>
          <w:sz w:val="26"/>
          <w:szCs w:val="26"/>
          <w:lang w:val="en-CO"/>
        </w:rPr>
      </w:pPr>
      <w:r>
        <w:rPr>
          <w:rFonts w:ascii="Garamond" w:hAnsi="Garamond"/>
          <w:sz w:val="26"/>
          <w:szCs w:val="26"/>
          <w:lang w:val="en-CO"/>
        </w:rPr>
        <w:lastRenderedPageBreak/>
        <w:t xml:space="preserve">— </w:t>
      </w:r>
      <w:r w:rsidRPr="00994227">
        <w:rPr>
          <w:rFonts w:ascii="Garamond" w:hAnsi="Garamond"/>
          <w:sz w:val="26"/>
          <w:szCs w:val="26"/>
          <w:lang w:val="en-CO"/>
        </w:rPr>
        <w:t xml:space="preserve">¡Sug leproso! </w:t>
      </w:r>
      <w:r>
        <w:rPr>
          <w:rFonts w:ascii="Garamond" w:hAnsi="Garamond"/>
          <w:sz w:val="26"/>
          <w:szCs w:val="26"/>
          <w:lang w:val="en-CO"/>
        </w:rPr>
        <w:t xml:space="preserve">— </w:t>
      </w:r>
      <w:r w:rsidRPr="00994227">
        <w:rPr>
          <w:rFonts w:ascii="Garamond" w:hAnsi="Garamond"/>
          <w:sz w:val="26"/>
          <w:szCs w:val="26"/>
          <w:lang w:val="en-CO"/>
        </w:rPr>
        <w:t xml:space="preserve">ikutipas niska nuka taitapa wagki. </w:t>
      </w:r>
    </w:p>
    <w:p w14:paraId="1A279457"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Chi rimai ullaskallawami millangasina iachigsamu. Kai giru ungui lepra suti achkami kawari islandia pi. Mana kanchu pasusu, ialimi taitakunamanda wambrakunama, chiwan kasa ungui iukaskakunata micha kasarangapa. </w:t>
      </w:r>
    </w:p>
    <w:p w14:paraId="76248DE3" w14:textId="39246F28"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Kasa iugsiriska runakuna mana kaskakunachu kusikuspa kawangapa chi giru rigcha sullu tukui samukuska purii ñugpama apachikuspa. Ña tukurigsamuska tukui ugsa nukanchipa chakiwa sarunakuskata. Mana kawarikuska ñi sug sacha, mana allikaskachu chasa suti ningapa iukagtakuna sug uchulla abedul kuna chisullu tiaska rigchaska kagsina maleza kuna. Sug sug chaki muru irki pambakunapi purinakuska chingaskasina, sitai tukuskakunasina mana mikui karangamanda, mana tiaskachu chikunamanda sug animal kuna. Suguiai iachaska chisullu kawaringa ialigta sug pisku alcón suti uchpusu puiukuna chaupipi, mitikuspa manunailla sur alpakunama. Nuka sakiriskani tangai tukungapa iakiikunamanda</w:t>
      </w:r>
      <w:r>
        <w:rPr>
          <w:rFonts w:ascii="Garamond" w:hAnsi="Garamond"/>
          <w:sz w:val="26"/>
          <w:szCs w:val="26"/>
          <w:lang w:val="en-CO"/>
        </w:rPr>
        <w:t xml:space="preserve"> </w:t>
      </w:r>
      <w:r w:rsidRPr="00994227">
        <w:rPr>
          <w:rFonts w:ascii="Garamond" w:hAnsi="Garamond"/>
          <w:sz w:val="26"/>
          <w:szCs w:val="26"/>
          <w:lang w:val="en-CO"/>
        </w:rPr>
        <w:t xml:space="preserve">chasa sachuku kausai giru rigcha kawaspa nigpi nukapa iuiaikuna pusawaskakuna nukapa uiñaska llactakama. </w:t>
      </w:r>
    </w:p>
    <w:p w14:paraId="736440F6"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Nispa iukaskanchi ialinga sug uchulla manancha fiordo kunapi, ña, tukuchingapa, sug atun golfo ta; atun iakupa kuiurii, kasilla kaska nukanchi chaiagriura, sakiska ialingapa mailla wasikuna tiaskakama challagringapa Alftanes sutima, sug milla tupu ñugpama. </w:t>
      </w:r>
    </w:p>
    <w:p w14:paraId="681D152D"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Tutaiaii apiura, ialiska kaskaknchi iskai iaku achka chalua sollo kuna, Alfa, chasallata Heta iukaskakunata, iukaskanchi chi tuta ialichinga sug giru tigcha sitaska tambupi, kaskachas tukui panguru rigcha uchulla runasina rigcha wairakunapa, sug wairakunawa sugllapi antiua parlu escandinava mandakunawa kausadiru. Imasa kaskasina, chiriimanda wairapas, chillapitami kausadus kaska, chi tuta mana sakiska puñungapa chirichiimanda.   </w:t>
      </w:r>
    </w:p>
    <w:p w14:paraId="3EA81AA0" w14:textId="583A6E81"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Sug kallandi mana ruraruskachu ñima aska ningasina. Chillallata turusu alpa, chasallatata irki sullu, chasallatata rigcha tukui. Tutaiai chaiaura ña puriska kaskakanchi chapui ñambi tukui iukaskanchi puringa chimanda, chi tuta ialichiskanchi Krösolbt pa kailla. </w:t>
      </w:r>
    </w:p>
    <w:p w14:paraId="521232A2"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10 junio puncha puriskanchi sug milla tupu, mailla mailla nispa, sug turu urku nina tukariska awalla. Kasa akpa tukugsamuska sutikami kai llactapi hraun. Kai turu muruiaska alpa uagllichikuka calabrote sutikunata, sugllai kaskakuna chutachiska sugllai maituska. Kailla urkukunamanda uraikunakuska atun corriente kaipapura turukunawa ña muruchuiaska, urku ninakunamanda iugsiska, kunapuncha ña wañuriska, ñugpatakas ajai sinchi iachaskakuna kuiuchinakunga kai sulluknata. Imasapas kagpi, puiu iugsinakuska kunu iakukunananda sikanakuska sugpi sugpi. </w:t>
      </w:r>
    </w:p>
    <w:p w14:paraId="27271F05" w14:textId="70EE139F"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lastRenderedPageBreak/>
        <w:t xml:space="preserve">Punchami nukanchita pisikuska tukui kasa tiaskakunata kawangapa; iukaskakanchimi ñugpanga, nukanchipa chaki murukunapa chakikina mana unaiaskakunachu pambaringapa ikuti turu ukuma, kuchakunapas iukaska alpapi. Rinakuskanchi Oeste sinama ñambichispa, muiuriskauramanda chi atun bahía Faxa sutita uramanda, nigpi iskandi uchullusu iura urkukuna Sneffels pakuna, atarinakugamuska puiukunapa chaupipi pichka milla tupu pisikuskallapi. </w:t>
      </w:r>
    </w:p>
    <w:p w14:paraId="22DDBD1D"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Chaki murukuna allillami rinakuska, giru alpa imasa kaska mana kasillachispalla. Nuka ña samba iachi rikuskani, Nuka taitapa wagkikas rikuska muruchu kallariskanchi purii puncha chasa, nuka ujnarispa kawakuskani, cazador pas chasallatata, nidus kaska chi purii kaskasi sugratu puringapa iugsiska kagsina. </w:t>
      </w:r>
    </w:p>
    <w:p w14:paraId="2FACC127" w14:textId="0B626146" w:rsidR="00994227" w:rsidRPr="00994227" w:rsidRDefault="00994227" w:rsidP="00994227">
      <w:pPr>
        <w:jc w:val="both"/>
        <w:rPr>
          <w:rFonts w:ascii="Garamond" w:hAnsi="Garamond"/>
          <w:sz w:val="26"/>
          <w:szCs w:val="26"/>
          <w:lang w:val="en-CO"/>
        </w:rPr>
      </w:pPr>
      <w:r>
        <w:rPr>
          <w:rFonts w:ascii="Garamond" w:hAnsi="Garamond"/>
          <w:sz w:val="26"/>
          <w:szCs w:val="26"/>
          <w:lang w:val="en-CO"/>
        </w:rPr>
        <w:t>S</w:t>
      </w:r>
      <w:r w:rsidRPr="00994227">
        <w:rPr>
          <w:rFonts w:ascii="Garamond" w:hAnsi="Garamond"/>
          <w:sz w:val="26"/>
          <w:szCs w:val="26"/>
          <w:lang w:val="en-CO"/>
        </w:rPr>
        <w:t xml:space="preserve">ábado 20 junio puncha, sugtaura chisima, challagriskanchi Büdir ma, sug mailla wasikuna tiaska atun iaku patamalla, nigpi ñambi kawachidur mañaska kulki imasa ñugpa ari niska kaskasina. </w:t>
      </w:r>
    </w:p>
    <w:p w14:paraId="2ADDE585" w14:textId="24D094ED"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Kaipi chaiaskakuna Hans pa aillukuna, nisunchi paipa taitapa wagkikuna, paipa taitapa wagkikunapa wambrakuna, paikunapa wasipi saquiskakuna puñungapa. Allilla chaskiskakuna nukanchita, nisunchi, mana apirispalla tuku alli runakuna kaskata, allikawaskami ialichinga paikunawa sugllapi achka punchakuna purii saikui anchuwankama; ña nuka taitapa wagki, mana samangapa nimistikuspa, mana  iuiakuska chasallata, sug kallandi mana tiaskachu sugrigcha rurai manak chagalaringa ikuti apai chaki murukunapa awalla. </w:t>
      </w:r>
    </w:p>
    <w:p w14:paraId="4618DE55" w14:textId="1DBADD82" w:rsidR="00541829" w:rsidRDefault="00994227" w:rsidP="00994227">
      <w:pPr>
        <w:jc w:val="both"/>
        <w:rPr>
          <w:rFonts w:ascii="Garamond" w:hAnsi="Garamond"/>
          <w:sz w:val="26"/>
          <w:szCs w:val="26"/>
          <w:lang w:val="en-CO"/>
        </w:rPr>
      </w:pPr>
      <w:r w:rsidRPr="00994227">
        <w:rPr>
          <w:rFonts w:ascii="Garamond" w:hAnsi="Garamond"/>
          <w:sz w:val="26"/>
          <w:szCs w:val="26"/>
          <w:lang w:val="en-CO"/>
        </w:rPr>
        <w:t>Chisullumanda alpa kaskami waglliriska urkukuna kailla nispa, granito rumikunapa angukuna iugsirinakuska sug achala encina pa angukuna ima kagsina. Rinakuskanchimi nina urkupa chakita muiuchispa. Iachachig mana ñawi chingachispalla rikuska; ñawi pakispa kawakuska rigchakuska uapiarispa nikugsina "¡Kaipimi ka askurinti atun urku nukamanda apii tukungapa ka!". Unaima, chunga iskai chuskuura purinakuskamanda, chaki muru sallariskakuna paikunalla rectoria Stapi pa pungupi.</w:t>
      </w:r>
    </w:p>
    <w:p w14:paraId="26D19304" w14:textId="13F1F60A" w:rsidR="00994227" w:rsidRDefault="00994227" w:rsidP="00994227">
      <w:pPr>
        <w:jc w:val="both"/>
        <w:rPr>
          <w:rFonts w:ascii="Garamond" w:hAnsi="Garamond"/>
          <w:sz w:val="26"/>
          <w:szCs w:val="26"/>
          <w:lang w:val="en-CO"/>
        </w:rPr>
      </w:pPr>
    </w:p>
    <w:p w14:paraId="44789707" w14:textId="77777777" w:rsidR="00994227" w:rsidRDefault="00994227">
      <w:pPr>
        <w:rPr>
          <w:rFonts w:ascii="Garamond" w:hAnsi="Garamond"/>
          <w:sz w:val="26"/>
          <w:szCs w:val="26"/>
          <w:lang w:val="en-CO"/>
        </w:rPr>
      </w:pPr>
      <w:r>
        <w:rPr>
          <w:rFonts w:ascii="Garamond" w:hAnsi="Garamond"/>
          <w:sz w:val="26"/>
          <w:szCs w:val="26"/>
          <w:lang w:val="en-CO"/>
        </w:rPr>
        <w:br w:type="page"/>
      </w:r>
    </w:p>
    <w:p w14:paraId="6EB9AA12" w14:textId="59942BCF" w:rsidR="00994227" w:rsidRPr="00A111CC" w:rsidRDefault="00994227" w:rsidP="00994227">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XI</w:t>
      </w:r>
      <w:r>
        <w:rPr>
          <w:rFonts w:ascii="Palatino Linotype" w:hAnsi="Palatino Linotype"/>
          <w:color w:val="000000" w:themeColor="text1"/>
          <w:lang w:val="en-CO"/>
        </w:rPr>
        <w:t>V</w:t>
      </w:r>
    </w:p>
    <w:p w14:paraId="204656F3"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Stapi kaskami sug manancha sullu iukaska sug chunga kimsa tambukunalla, ruraska nina urku tukariska turu awalla, indi punchaiachiska nina urkuta chi alpaladu. Kai sullu chutari sug uchulla fiordo pa uraladu, churaska sug muralla pi imasa rigchachu kawari. </w:t>
      </w:r>
    </w:p>
    <w:p w14:paraId="458258E8"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Iacharimi basalto kagta sug ianusu rumi iugsiska kagta ígneo manda, tukuspa imasa alli rigchakuna imasa kawarinakuspa ima iachiichu apigsamu. Paipa naturaleza tukugsamuni kai sustancia apigsamuura geométrica rigcha, runakunasina almaura, apispa escuadra ta, compas ta plomada wa sugllapi chasa. Nisunchi tukui sugkuna tukuskanigta ruransa sumaglla ruraspa sug atun mole kuna mana allilla rigcha, cono kuna manancha rurai kallariska, sug pirámide kuna manancha allichiska chi atun línea iukaskakuna mana iachari imata ari ninakugta, basalto manda rimaspa, munaspa karanga, imasa kaskasina, kami sug ejemplo imasa sumaglla ima allichirigta, ñugpaspa wasikuna rurangapa kilkaduskunata unai uatakunaurapi, sulluchiskamika iapa allilla rigchakuna, ñi imasa sumaglla Grecia manda Balilonia kawarikuskallapas iapa suma ñimaura mana ruraska ka. </w:t>
      </w:r>
    </w:p>
    <w:p w14:paraId="02775C91" w14:textId="1A3D98FF"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Nuka uiaska kaskani rimagtakuna ajai atun runakunapa ñambikuna iukaskakuna Irlanda mandakuna, Gruta Fingal mandakunapas, sug piti alpa atun iaku chapipi tiaska achka kapapurakunapa chaupi sut Hébridas; nisuncha kasa kawari basalto wa ruraska mana kawaska kaskakuna ñimaura nuka ñawi murukuna. Stapi pi kai mana iuianga rigchakuna kawariwaskakuna imasa ajai sumaglla kagtakuna. </w:t>
      </w:r>
    </w:p>
    <w:p w14:paraId="3826E6AA"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Fiordo manda muralla, tukui península manda pata patasinallata, kaskami ruraska achka salla columna kunawa sug kimsa chunga chaki tupusina awa. </w:t>
      </w:r>
    </w:p>
    <w:p w14:paraId="476BE63F"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Kai sallakuna. Allilla allichiska mana uingu, charinakuska sug siri columna kunata, awaladunimanda rigchaska kagsina sug chaupi bóbeda iugsirallaska atun iakusinama. Sugpi guspi, kasa natural allichiskapi, sumagllami kawarikuska sug utkukuka ojival sina ruraskakuna sakinakuska kawangapa sug ajai suma dibujo, kai utkukunapi samunakuska talliringapa espuma urkunaku, kunu atun iakupa ola kuna. Maikan piti basalto pitichiska atun iakumanda, tiaskakuna sitaska alpapi kagsina sug achala templo pa pitikuna uagllichiska; musu uagllichiska ruku rigcha, paikunapa awalla ialinakuska watakuna mana ñutuchispalla.   </w:t>
      </w:r>
    </w:p>
    <w:p w14:paraId="116CCB3E"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Kasami kaska nukanchipa ña purii tukuchima. Hans pusaska kaska nukanchita chikama</w:t>
      </w:r>
    </w:p>
    <w:p w14:paraId="15BDC086"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lastRenderedPageBreak/>
        <w:t xml:space="preserve">iachaspa imasa kagta, alli iachiwadus kaska iuiangapa pai nukanchita ñambi kawachispa chara pusangapa kagta. </w:t>
      </w:r>
    </w:p>
    <w:p w14:paraId="2B8F9498"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Cura pa wasi punguma chaiagriura, manancha tambu suglla alpallug, mana kaska sugkunamanda suma ñi aska, kawaskani sug runa chaki muruta allichukuska chaki, takadiruwa makipi cara mandil kas chumilliska. </w:t>
      </w:r>
    </w:p>
    <w:p w14:paraId="3E4462BC" w14:textId="73493587"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 xml:space="preserve">Soellvertu- cazador nigriska. </w:t>
      </w:r>
    </w:p>
    <w:p w14:paraId="608CA621" w14:textId="0DB59D89"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 xml:space="preserve">God Dag </w:t>
      </w:r>
      <w:r>
        <w:rPr>
          <w:rFonts w:ascii="Garamond" w:hAnsi="Garamond"/>
          <w:sz w:val="26"/>
          <w:szCs w:val="26"/>
          <w:lang w:val="en-CO"/>
        </w:rPr>
        <w:t xml:space="preserve">— </w:t>
      </w:r>
      <w:r w:rsidRPr="00994227">
        <w:rPr>
          <w:rFonts w:ascii="Garamond" w:hAnsi="Garamond"/>
          <w:sz w:val="26"/>
          <w:szCs w:val="26"/>
          <w:lang w:val="en-CO"/>
        </w:rPr>
        <w:t xml:space="preserve"> ainiska chi chaki murukunata ambidus allilla rimaspa danés pi. </w:t>
      </w:r>
    </w:p>
    <w:p w14:paraId="0ECE260B" w14:textId="0FB6EA08"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 xml:space="preserve">Kyrkoherde </w:t>
      </w:r>
      <w:r>
        <w:rPr>
          <w:rFonts w:ascii="Garamond" w:hAnsi="Garamond"/>
          <w:sz w:val="26"/>
          <w:szCs w:val="26"/>
          <w:lang w:val="en-CO"/>
        </w:rPr>
        <w:t xml:space="preserve">— </w:t>
      </w:r>
      <w:r w:rsidRPr="00994227">
        <w:rPr>
          <w:rFonts w:ascii="Garamond" w:hAnsi="Garamond"/>
          <w:sz w:val="26"/>
          <w:szCs w:val="26"/>
          <w:lang w:val="en-CO"/>
        </w:rPr>
        <w:t xml:space="preserve"> niska Hans, nuka taitapa wagkipagma tukuspa. </w:t>
      </w:r>
    </w:p>
    <w:p w14:paraId="1596369C" w14:textId="1DE47AD4"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 xml:space="preserve">¡Allichidus! </w:t>
      </w:r>
      <w:r>
        <w:rPr>
          <w:rFonts w:ascii="Garamond" w:hAnsi="Garamond"/>
          <w:sz w:val="26"/>
          <w:szCs w:val="26"/>
          <w:lang w:val="en-CO"/>
        </w:rPr>
        <w:t xml:space="preserve">— </w:t>
      </w:r>
      <w:r w:rsidRPr="00994227">
        <w:rPr>
          <w:rFonts w:ascii="Garamond" w:hAnsi="Garamond"/>
          <w:sz w:val="26"/>
          <w:szCs w:val="26"/>
          <w:lang w:val="en-CO"/>
        </w:rPr>
        <w:t xml:space="preserve">ainiriska kai katinimanda </w:t>
      </w:r>
      <w:r>
        <w:rPr>
          <w:rFonts w:ascii="Garamond" w:hAnsi="Garamond"/>
          <w:sz w:val="26"/>
          <w:szCs w:val="26"/>
          <w:lang w:val="en-CO"/>
        </w:rPr>
        <w:t xml:space="preserve">— </w:t>
      </w:r>
      <w:r w:rsidRPr="00994227">
        <w:rPr>
          <w:rFonts w:ascii="Garamond" w:hAnsi="Garamond"/>
          <w:sz w:val="26"/>
          <w:szCs w:val="26"/>
          <w:lang w:val="en-CO"/>
        </w:rPr>
        <w:t>. Rigchawami, Alex, kai alli runa cura kagsina.</w:t>
      </w:r>
    </w:p>
    <w:p w14:paraId="77B46DCA" w14:textId="73B3309E"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Chikama, Hans parlakuska kyrkoherde iachangapa ima kagta; nigpi kai ima rurakuskata sakispa, kaparii apaska uso pi, imasa kangasina, chaki murukuna chalan kunapa chupipi,</w:t>
      </w:r>
      <w:r>
        <w:rPr>
          <w:rFonts w:ascii="Garamond" w:hAnsi="Garamond"/>
          <w:sz w:val="26"/>
          <w:szCs w:val="26"/>
          <w:lang w:val="en-CO"/>
        </w:rPr>
        <w:t xml:space="preserve"> </w:t>
      </w:r>
      <w:r w:rsidRPr="00994227">
        <w:rPr>
          <w:rFonts w:ascii="Garamond" w:hAnsi="Garamond"/>
          <w:sz w:val="26"/>
          <w:szCs w:val="26"/>
          <w:lang w:val="en-CO"/>
        </w:rPr>
        <w:t xml:space="preserve">chiuralla iugsiska tambumanda sug warmi rigchakuska ajai kunu; mana pisipuskachu iapa tupukgapa sugta chakisina awa. </w:t>
      </w:r>
    </w:p>
    <w:p w14:paraId="5FE4D1EC"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Manchawakuska samunsa nukacnhita karangapa islandés kunapa muchu: ña chasa mana kaska, allilla kangapa; nigpi, nukanchita churaska ajai giru ñawi wasi ukuma iaikuchikunkama.</w:t>
      </w:r>
    </w:p>
    <w:p w14:paraId="68562805"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Chaigkunapipa puñudiru uku, ungui junga, mapa, uchulla, rigchawaska kagsina iapa giru allichidus iukagta; imasapas chaiaska suma ñawi churanga, nisunchi allichidus rigchaska mana iukagsina ñugpamanda sumaglla chaskii.  </w:t>
      </w:r>
    </w:p>
    <w:p w14:paraId="581C6552" w14:textId="5B650D31"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Manara puncha tukurigpi kawaskani nukanchi iukagta rimanakunga sug chaluaduswa, sug herrero wa, sug cazador wa, sug carpintero wa…tukuikunawa, mana sug nukanchi taitikupa rimaduswa. Sutipami kaska kagta almanga puncha; allikaskami sugrigcha kaska kagta domingo punchakuna. Mana munanichi giru rimanga kai apai sacerdote kunamanda, nisunchi, iasamapas kagpi, kankunami mana kusikuspa kausaduskuna; chaskinkuna danés gobierno manda millangasina ashtika kulki, apirispa suglla piti chuskupi pitichispa diezmo ta</w:t>
      </w:r>
      <w:r>
        <w:rPr>
          <w:rFonts w:ascii="Garamond" w:hAnsi="Garamond"/>
          <w:sz w:val="26"/>
          <w:szCs w:val="26"/>
          <w:lang w:val="en-CO"/>
        </w:rPr>
        <w:t xml:space="preserve"> </w:t>
      </w:r>
      <w:r w:rsidRPr="00994227">
        <w:rPr>
          <w:rFonts w:ascii="Garamond" w:hAnsi="Garamond"/>
          <w:sz w:val="26"/>
          <w:szCs w:val="26"/>
          <w:lang w:val="en-CO"/>
        </w:rPr>
        <w:t xml:space="preserve">paikunapa parroquia kunapi, ni tukui mana tukugsamu kanchis chunga marco kuna. Nimistinkuna, nigpi, almanga kuasangapa; ña, chaluaspa, cazando, chaki murukunata chaki allichispa, tukuchiri iachaikuspa imasa kagkakuna chaluaduskuna, cazador kuna sug runakunasinallatata rigcha; chiwan chi tutallatata iachaskani imasa párroco kaskasina mana iukaskakchu templanza. </w:t>
      </w:r>
    </w:p>
    <w:p w14:paraId="5467E9E8"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lastRenderedPageBreak/>
        <w:t xml:space="preserve">Nuka taitapa wagki mana unaiaskachu kawangapa imasa runawami iukaskaka kawanga; sug ajai achka iacha runa kangata, tariska sug manancha piñasiki sachukupi kausadus runa, chiwan manunailla rii kallariska paipa puriima, sakispa ringapa utka chituku mana alli cura ta mana allilla nukanchita chaskidusta. Mana kawaspalla kikin imasa saikuska kaskata, munaska ringapa sug punchakuna ialichingapa sachukupi. </w:t>
      </w:r>
    </w:p>
    <w:p w14:paraId="6291D53B" w14:textId="4EB80996"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Sug kallandi mandata nukanchi chaiaskaura punchamanda stapi ma, kallariska allichiikuna nukanchipa puriipipa. Hans maskaska kimsa islandés kunata iukaskakuna aparinga chaki murukunapa kuinta nukanchi ima apanakuskata, ña, urku ninapa simi ukukama iaikuskauramanda, kai indígena kuna iukaskakuna sikima purigsina ruranga sakispa nukanchi kimsakunallata. Kai ruraikuna kidaskami imasa kangasina. </w:t>
      </w:r>
    </w:p>
    <w:p w14:paraId="0FAE2455"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Nigpi nuka taitapa wagki iukaska ninga cazador ta pai munakuskasi rigsingapa nina urkupa simita maipi chaiagriskakama. </w:t>
      </w:r>
    </w:p>
    <w:p w14:paraId="26B499F0"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Hans kusikuska uma uriikuchispalla ari  nikugsina. Sugnimanda sugma rikuspa, chi piti alpa atun iakupa chaupipi tiskapa awalla purispa u uraikuspa kikimpa uigsa ukumasina, kaskami paimanda sugrigcha kagsina. Nukakinmanda rimaspa, kaskani sugrigcha iuiuikunapi ima puriikunapi pasariskamanda, kungarinichu sug ima samungapa kaskamanda nispa; nigpi kunaura giru iachi nukata apiwakuska ikuti. ¿Imata chaiakuska rurangapa? Emburgo pi kagpi nukata allikawangapami kaska ningapa mana Lidenbrock iachachigta; ña Sneffels pa chakillapi kasap, mana allikaskakchu imasa. </w:t>
      </w:r>
    </w:p>
    <w:p w14:paraId="7982437B"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Sug iuiaimi, tukuimanda nispa, uma nana chariwakuska tukui sug iuiaikunamanda; sug ajai manchangasina iuiai, manchachingasina sug iachiita nukapamandamandapas ajai sinchi kaskata. </w:t>
      </w:r>
    </w:p>
    <w:p w14:paraId="1563C7D6"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"Kawasunchi" nukakinta rimarikuskani: "sikaringapa kanchi Sneffels pa awaladu. Allillami ka. Ringapami kanchi challangapa paipa simita. Ajai kunu: sugkuna ña challaska kankuna kausaspa kunankama. Nigpi kai mana kanchu tukui: kawarigpi sug ñambi uraikungapa mama alpapa uigsa ukukama, nisunchi chi kusikui pisi Saknussemm sutipa niska kagpi, chingangapami kanchi tuku achka puridirukuna tiaska nina urku ukuma, Kunaura allilla, ¿pita ni kami sutipa Sneffels ña wañuska kagta?¿Tianchu imallapas nikuchu mana allichirikugta ikutipas tuguinagapa? Kai kuku puñukugmanda 1229 mandata, ¿iukanchichu ninga pai mana rigcharingapa kagta? rigchariskauraka, ¿imasi kangapa ka nukanchimanda?"</w:t>
      </w:r>
    </w:p>
    <w:p w14:paraId="10CA2423" w14:textId="055491D8"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Allikaskami iuiaringa tukui kaikunamanda, nukapa iuia mana sakiskachu muiukungapas kasa iuiaikunapi. Mana allikawaskachu puñungapa tuguiaikunata mana muskuspalla, rigchawaksuka iapa muruchu irkipas chaiawansa kangapa ñimapa mana aska wañuchii tukudus. </w:t>
      </w:r>
    </w:p>
    <w:p w14:paraId="35D90033"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lastRenderedPageBreak/>
        <w:t xml:space="preserve">Mana iachaspa imasa upalla kidanga chimanda chasama, iuiariskani nuka taitapa wagkita parlanga allilla rimaspa, hipótesis mi ka chasa allika tukugsamunga nispa. </w:t>
      </w:r>
    </w:p>
    <w:p w14:paraId="60E961D1"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Piariskani pai kaskama, rimaskani nukapa manchaikunamanda nispa katima tukuskani mana apii tukungapa paipa uma nanai tuguiai kallariura. </w:t>
      </w:r>
    </w:p>
    <w:p w14:paraId="745A7F17" w14:textId="6281FEE6"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 xml:space="preserve">Chimandallatatami iuiakuskani </w:t>
      </w:r>
      <w:r>
        <w:rPr>
          <w:rFonts w:ascii="Garamond" w:hAnsi="Garamond"/>
          <w:sz w:val="26"/>
          <w:szCs w:val="26"/>
          <w:lang w:val="en-CO"/>
        </w:rPr>
        <w:t xml:space="preserve">— </w:t>
      </w:r>
      <w:r w:rsidRPr="00994227">
        <w:rPr>
          <w:rFonts w:ascii="Garamond" w:hAnsi="Garamond"/>
          <w:sz w:val="26"/>
          <w:szCs w:val="26"/>
          <w:lang w:val="en-CO"/>
        </w:rPr>
        <w:t>ainiwaska chasalla.</w:t>
      </w:r>
    </w:p>
    <w:p w14:paraId="4ECA9256"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¿Imasata iukaskani iuiaringa kasa mana sullarallaska rimaiwa ainiwaskata? ¿iukaskachu, katima, uianga imasa kaskasina rimaikunata? ¿iuiakuskachu katima sakingapa imakuna rurangapa iuiakuskata? ¡Mana kangapa kaskachu sutipa tuku alli rigcha kai!</w:t>
      </w:r>
    </w:p>
    <w:p w14:paraId="4C5CC62F"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Unaiag upalla kaspa, nuka mana munaskani rimaringapa, rimaska: </w:t>
      </w:r>
    </w:p>
    <w:p w14:paraId="1E2BC3DB" w14:textId="565E5E81"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 xml:space="preserve">Ari; chillatatami iuiakuskani. Stapi ma challamuskanchi chiuramandata, iuiaillami kaskani chituku giru tapuikunamanda kam tukuchikungui nukata tapuwangapa chimanda, mana chaianchu ima mana kaskakuna rurangapa. </w:t>
      </w:r>
    </w:p>
    <w:p w14:paraId="100566AD" w14:textId="58443D79"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 xml:space="preserve">Manima </w:t>
      </w:r>
      <w:r>
        <w:rPr>
          <w:rFonts w:ascii="Garamond" w:hAnsi="Garamond"/>
          <w:sz w:val="26"/>
          <w:szCs w:val="26"/>
          <w:lang w:val="en-CO"/>
        </w:rPr>
        <w:t xml:space="preserve">— </w:t>
      </w:r>
      <w:r w:rsidRPr="00994227">
        <w:rPr>
          <w:rFonts w:ascii="Garamond" w:hAnsi="Garamond"/>
          <w:sz w:val="26"/>
          <w:szCs w:val="26"/>
          <w:lang w:val="en-CO"/>
        </w:rPr>
        <w:t xml:space="preserve"> ainiskani chasami iuka kanga nikugsina. </w:t>
      </w:r>
    </w:p>
    <w:p w14:paraId="3A40C494" w14:textId="4450897C"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 xml:space="preserve">Ñami ka patsag pusag uata kai Sneffels kagta upallaska; allikami ikuti rimaringa. Kunaura allilla, nina urkupa tuguiaikuna challamunkunami sugrigcha ruraikuna ñugpa kawachispa; chiwan, kaipi kausagkunata tapuchispa alpatapas iachaikuskauramanda, allikawami ningapa, Alex, kunaurakuna mana tiangapa kanchu tuguiaikuna. </w:t>
      </w:r>
    </w:p>
    <w:p w14:paraId="61C2316A"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Kasa rimaikuna uiaspa, kidaskani kasilla mana ñimapas allikawaska ningapa. </w:t>
      </w:r>
    </w:p>
    <w:p w14:paraId="71EE8C91" w14:textId="66C36280"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 xml:space="preserve">¿Manachu kriwangui nuka ima nikuskata? </w:t>
      </w:r>
      <w:r>
        <w:rPr>
          <w:rFonts w:ascii="Garamond" w:hAnsi="Garamond"/>
          <w:sz w:val="26"/>
          <w:szCs w:val="26"/>
          <w:lang w:val="en-CO"/>
        </w:rPr>
        <w:t xml:space="preserve">— </w:t>
      </w:r>
      <w:r w:rsidRPr="00994227">
        <w:rPr>
          <w:rFonts w:ascii="Garamond" w:hAnsi="Garamond"/>
          <w:sz w:val="26"/>
          <w:szCs w:val="26"/>
          <w:lang w:val="en-CO"/>
        </w:rPr>
        <w:t xml:space="preserve"> niwaska nuka taitapa wagki </w:t>
      </w:r>
      <w:r>
        <w:rPr>
          <w:rFonts w:ascii="Garamond" w:hAnsi="Garamond"/>
          <w:sz w:val="26"/>
          <w:szCs w:val="26"/>
          <w:lang w:val="en-CO"/>
        </w:rPr>
        <w:t xml:space="preserve">— </w:t>
      </w:r>
      <w:r w:rsidRPr="00994227">
        <w:rPr>
          <w:rFonts w:ascii="Garamond" w:hAnsi="Garamond"/>
          <w:sz w:val="26"/>
          <w:szCs w:val="26"/>
          <w:lang w:val="en-CO"/>
        </w:rPr>
        <w:t xml:space="preserve">; nigpi katiwai. </w:t>
      </w:r>
    </w:p>
    <w:p w14:paraId="21BFE221" w14:textId="186BB07C"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Ari niskani mana piñarispalla. Chi rectoría manda iugsiura, iachachig apiska sug alli ñambi, sug utku chi kincha basáltica wa ruraskapi,  karullakuska atun iakumanda. Mana unaiaskanchi taririnakungapa mana ñima tiaska luarpi, chasa allikagpi sutichingapa ajai achka nina urku tukariskakunata. Alpa rigchakuska tukugsamuska kagta rumi ima tamiaskawasina, nina urku turu tukariskawa, basalto wa, granito wa tukui rumi piroxénica kuna tiaskawa.  </w:t>
      </w:r>
    </w:p>
    <w:p w14:paraId="5952CAED"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Kawarinakuska sugpi sugpi imasasa sikanakugta piti puiukuna uaira uichaima. Kai iura puikuna, reykir sutikuna islandés rimaipi, iugsinakuska sug kunu iakukunamanda, tuku rupa kaska ninakuska chipi nina urku kausa kagta, chasa kawaspa iuiariwa nuka ima iuiakuska sutipa kagta; nisunchi, imasa kagta nukapa iachii nuka taitapa wagki niwaura:  </w:t>
      </w:r>
    </w:p>
    <w:p w14:paraId="583FD61D" w14:textId="466935DA" w:rsidR="00994227" w:rsidRPr="00994227" w:rsidRDefault="00994227" w:rsidP="00994227">
      <w:pPr>
        <w:jc w:val="both"/>
        <w:rPr>
          <w:rFonts w:ascii="Garamond" w:hAnsi="Garamond"/>
          <w:sz w:val="26"/>
          <w:szCs w:val="26"/>
          <w:lang w:val="en-CO"/>
        </w:rPr>
      </w:pPr>
      <w:r>
        <w:rPr>
          <w:rFonts w:ascii="Garamond" w:hAnsi="Garamond"/>
          <w:sz w:val="26"/>
          <w:szCs w:val="26"/>
          <w:lang w:val="en-CO"/>
        </w:rPr>
        <w:lastRenderedPageBreak/>
        <w:t xml:space="preserve">— </w:t>
      </w:r>
      <w:r w:rsidRPr="00994227">
        <w:rPr>
          <w:rFonts w:ascii="Garamond" w:hAnsi="Garamond"/>
          <w:sz w:val="26"/>
          <w:szCs w:val="26"/>
          <w:lang w:val="en-CO"/>
        </w:rPr>
        <w:t xml:space="preserve">¿Kawangui chi puiukunata, Alex? Allilla, paikuna ninakumi nukanchi manasi iukanchi manchanakunga imasa nina urku kaskata. </w:t>
      </w:r>
    </w:p>
    <w:p w14:paraId="24060595" w14:textId="3157F604"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¡Imasata allika kanga kasa!</w:t>
      </w:r>
      <w:r>
        <w:rPr>
          <w:rFonts w:ascii="Garamond" w:hAnsi="Garamond"/>
          <w:sz w:val="26"/>
          <w:szCs w:val="26"/>
          <w:lang w:val="en-CO"/>
        </w:rPr>
        <w:t xml:space="preserve">— </w:t>
      </w:r>
      <w:r w:rsidRPr="00994227">
        <w:rPr>
          <w:rFonts w:ascii="Garamond" w:hAnsi="Garamond"/>
          <w:sz w:val="26"/>
          <w:szCs w:val="26"/>
          <w:lang w:val="en-CO"/>
        </w:rPr>
        <w:t xml:space="preserve">kapariskani. </w:t>
      </w:r>
    </w:p>
    <w:p w14:paraId="1610DFF3" w14:textId="10220B80"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 xml:space="preserve">Mana kungarikungui kasa ningapa kaiki chita </w:t>
      </w:r>
      <w:r>
        <w:rPr>
          <w:rFonts w:ascii="Garamond" w:hAnsi="Garamond"/>
          <w:sz w:val="26"/>
          <w:szCs w:val="26"/>
          <w:lang w:val="en-CO"/>
        </w:rPr>
        <w:t xml:space="preserve">— </w:t>
      </w:r>
      <w:r w:rsidRPr="00994227">
        <w:rPr>
          <w:rFonts w:ascii="Garamond" w:hAnsi="Garamond"/>
          <w:sz w:val="26"/>
          <w:szCs w:val="26"/>
          <w:lang w:val="en-CO"/>
        </w:rPr>
        <w:t>ñugpaska iachachig</w:t>
      </w:r>
      <w:r>
        <w:rPr>
          <w:rFonts w:ascii="Garamond" w:hAnsi="Garamond"/>
          <w:sz w:val="26"/>
          <w:szCs w:val="26"/>
          <w:lang w:val="en-CO"/>
        </w:rPr>
        <w:t xml:space="preserve">— </w:t>
      </w:r>
      <w:r w:rsidRPr="00994227">
        <w:rPr>
          <w:rFonts w:ascii="Garamond" w:hAnsi="Garamond"/>
          <w:sz w:val="26"/>
          <w:szCs w:val="26"/>
          <w:lang w:val="en-CO"/>
        </w:rPr>
        <w:t xml:space="preserve">: sug tuguiai chaiakura, tukui kai puiukuna parisiaspami iugsinkuna utka chingaringapa kasa fenómeno tiankama; nisunchi chi ukumanda rumadisusina iaku iugsigkuna, mana iukaspa allilla tensión, apinkuna nika urkupa simita ñambisina sug utkuladukunata iugsingata. Ari, kai kunu puiukuna sakirinkunami imasami iachankuna kanga chasalla, mana paikunapa energía sikagpi, kasa kawaita sugpas churaspa tamia uairawa mana kachukuna sitariska sug iasa pukuiwa kasilla kaskawa, allikanmi ningapa mana tiangapa kagta sug tuguiai kunaurakuna. </w:t>
      </w:r>
    </w:p>
    <w:p w14:paraId="206C374F" w14:textId="33A7A140"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Ña…</w:t>
      </w:r>
    </w:p>
    <w:p w14:paraId="729296DB" w14:textId="364F7BD7"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 xml:space="preserve">Chilla. Atun iachai rimaska kaura mana allikanchi ukutipas tapuchikungapa. </w:t>
      </w:r>
    </w:p>
    <w:p w14:paraId="5DADF467" w14:textId="765E548B"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Kutiskani rectoría ma rinrikuna uarku; nuka taitapa wagki upallachiwaska kaska chi atun iachaikunapa rimaikunawa. Imapas kagpi, charami uakachiska iukaskani alli iachiita, nina urkupa simi ukukama uraikuura,  mana allikangapa kagta kai kukupa puriita ñugpachingapa mana chipi tiagmada ñi sug galería, chasa ima niska kagpikuna tuku alpamanda Saknussemm kuna imapas. </w:t>
      </w:r>
    </w:p>
    <w:p w14:paraId="7585ED67"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Chi tuta ialichiskani ajai giru muskuikunawa, sug nina urku chaupipi; alpa ukumandata iachiwaska sitai tukuska kagsina sug alpakunapa pachakama sug rumi nina urku tukaska ima kagsina. </w:t>
      </w:r>
    </w:p>
    <w:p w14:paraId="2DF18E64"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Sug kallandi, Hans sullakuska nukanchita paipa iacharidukunata aparichiska nukanchipa ima apanakuskata víveres, ima nimistidukuna, instrumento kunapas. Iskai tawina herrado kuna, iskai wañuchidirukuna iskai uakachidirukuna tiaskakakuna uakachiska nuka taitapa wagkimanda nukakinmandapas. Nukanchipa ñambi kawachidus, kaska sug tukui allichidus runa, churaska kaska nukanchi ima apanakuskata sug junda odre, putukunawa sugllapi churaspa, iukaskanchi iaki pusag puncha upiangasina.  </w:t>
      </w:r>
    </w:p>
    <w:p w14:paraId="6F250E4B" w14:textId="1BDE4DFC"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Kaskami iskunura tutatamanda. Rector paipa kunu iachiiwa, sullanakuska pungu ñugpaladu, munaspa, ima manchaspalla, karangapa nukanchita katimanda kallakama, ña, kai kallakama nii sugratupi tukugsamuska sug ajai atun maki kunuchii, uaira asnakamandawanta, sutipa nispa iapa giru asna, asnaska kaskanchi chi rectoral pa wasipi. Tuku alli rigcha runakuna, suskuskakuna nukanchita sug suizo wasi </w:t>
      </w:r>
      <w:r w:rsidRPr="00994227">
        <w:rPr>
          <w:rFonts w:ascii="Garamond" w:hAnsi="Garamond"/>
          <w:sz w:val="26"/>
          <w:szCs w:val="26"/>
          <w:lang w:val="en-CO"/>
        </w:rPr>
        <w:lastRenderedPageBreak/>
        <w:t xml:space="preserve">añachidusina, maki kunuchiwai nispa ajai achka kulkiwa paikunapa mananchalla nukanchita chaskiskamanda. </w:t>
      </w:r>
    </w:p>
    <w:p w14:paraId="4D4E33CC" w14:textId="7BA23E51" w:rsidR="00994227" w:rsidRDefault="00994227" w:rsidP="00994227">
      <w:pPr>
        <w:jc w:val="both"/>
        <w:rPr>
          <w:rFonts w:ascii="Garamond" w:hAnsi="Garamond"/>
          <w:sz w:val="26"/>
          <w:szCs w:val="26"/>
          <w:lang w:val="en-CO"/>
        </w:rPr>
      </w:pPr>
      <w:r w:rsidRPr="00994227">
        <w:rPr>
          <w:rFonts w:ascii="Garamond" w:hAnsi="Garamond"/>
          <w:sz w:val="26"/>
          <w:szCs w:val="26"/>
          <w:lang w:val="en-CO"/>
        </w:rPr>
        <w:t>Nika taitapa wagki maki kunuchiska mana piñarispalla. Sug runa chaupi alpa ukuma rikug, mana iukaskachu sallachinga paipa iuiaita sug manancha rixdales kunamandalla. Kasa imakuna kaskata allichipa, Hans kawachiska iukaskanchi purii kallaringa, sugratuma, ña iugsiska kaskanchi Stapi manda.</w:t>
      </w:r>
    </w:p>
    <w:p w14:paraId="3F617736" w14:textId="5E267654" w:rsidR="00994227" w:rsidRDefault="00994227" w:rsidP="00994227">
      <w:pPr>
        <w:jc w:val="both"/>
        <w:rPr>
          <w:rFonts w:ascii="Garamond" w:hAnsi="Garamond"/>
          <w:sz w:val="26"/>
          <w:szCs w:val="26"/>
          <w:lang w:val="en-CO"/>
        </w:rPr>
      </w:pPr>
    </w:p>
    <w:p w14:paraId="04965960" w14:textId="77777777" w:rsidR="00994227" w:rsidRDefault="00994227">
      <w:pPr>
        <w:rPr>
          <w:rFonts w:ascii="Garamond" w:hAnsi="Garamond"/>
          <w:sz w:val="26"/>
          <w:szCs w:val="26"/>
          <w:lang w:val="en-CO"/>
        </w:rPr>
      </w:pPr>
      <w:r>
        <w:rPr>
          <w:rFonts w:ascii="Garamond" w:hAnsi="Garamond"/>
          <w:sz w:val="26"/>
          <w:szCs w:val="26"/>
          <w:lang w:val="en-CO"/>
        </w:rPr>
        <w:br w:type="page"/>
      </w:r>
    </w:p>
    <w:p w14:paraId="12A25FBB" w14:textId="7A3F4BD7" w:rsidR="00994227" w:rsidRPr="00A111CC" w:rsidRDefault="00994227" w:rsidP="00994227">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XV</w:t>
      </w:r>
    </w:p>
    <w:p w14:paraId="5E23A538"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Sneffels iukami 5.000 chaki tupu wiñaska atun, kaspa, paipa iskai cono wa, sug chumbe traquítica pasina tukurii kai ka maikan ajai kawari sistema oreográfico manda tiaska kai chaupi atun iakupi tiaska piti alpamanda. Nukanchi iugsiskanchi chimanda mana allikaska kawangapa paipa iskai pico kuna iugsirallaskakuna uchpusu cielo chimbaladu. </w:t>
      </w:r>
    </w:p>
    <w:p w14:paraId="18862FC9"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Nukapa ñawikuna kawanakuskami sug ajai atun casquete sumisina tukuska iakuta, kispakuska chi atun urkuta. </w:t>
      </w:r>
    </w:p>
    <w:p w14:paraId="6EE3EEB5"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Sullulla rinakuskaknchi, cazador ñugpa, pai pusakuska ñañu ñambinigta, chipi mana allikakuska iskai runakuna sugllapi puringapa. Rimanakui, tukugsamu, chasa, mana imasa katichinga. </w:t>
      </w:r>
    </w:p>
    <w:p w14:paraId="39499AE7"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Basáltica kincha fiordo ladu Stapi pi tiaskaladubanda, tariskanchi sug piti alpa muruchu ugsa junda, ima kidaska ñugpamanda sachakuna tiaska chi turusu península pi. Kai piti combustible, manara purigriska, tiaskachas kunuchingapa Islandia manda runakunata sug waraga uatasina. Chituku atun hornaguero, tupuspa sug pata uraladumandata, iukaska sug kanchis chunga chaki tupusina, iukaska achka kilpariikuna detritus carbonizado kunawa, karullachispa sug sumi pómes torba veta kunawa. </w:t>
      </w:r>
    </w:p>
    <w:p w14:paraId="3D4657E4" w14:textId="2A059B14"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Lidenbrock iachachigpa wagkipa wambra alli kagsina, ima iuiaikuna imapas iukaspa, kawakuskani ajai munarispa mineralógica kunapa iachaikuikunata churaska tiaska chituku atun alpa mamamanda parlu tiaska gabinete pi, </w:t>
      </w:r>
    </w:p>
    <w:p w14:paraId="4EA6A8A8"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Tuku tapuikuna junda piti alpa tiaska atun iaku chaupipi, sutipa nispa iugsiskami ka atun iakukunapa ukunimanda kunaurakunalla, allikami chara wiñakunga mailla mailla kullurispa rikugmanda. Chasa kagpi, chaiami ninga kai alpa tiagsamuska kagta alpa ukuma nina ima rurakuskamanda nispa, nigpi, Hunfredo Davy pa iachai, piti kara kilkaska Saknussemm pa nuka taitapa wagkipa munaikunapas tukungapami kaskakuna puiulla. Kai iuiai allikaskachu kanga pusawaska sumaglla chapangapa imasa alapa mana kagta, nigpi chiuralla iachai apiwa imasa achka fenómeno kuna sullurallaskakuna kai piti alpa tukugsamungapa. </w:t>
      </w:r>
    </w:p>
    <w:p w14:paraId="431FCC04" w14:textId="02664F8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Islandia, mana iuka nisug piti alli alpa, kami tukugsmuska nina urkumanda iugsiska toba kunallawa, nisunchi, sug ajai achka rumikuna atun muruchu rumikuna utkusu rigchakunawa. Manara nina urkukuna tiaskaura, kaskami ruraska sug muruchu mukuwa, sug mailla ataririska, sug pungu iukagsina, ola kunapa awalla imasa chaupi </w:t>
      </w:r>
      <w:r w:rsidRPr="00994227">
        <w:rPr>
          <w:rFonts w:ascii="Garamond" w:hAnsi="Garamond"/>
          <w:sz w:val="26"/>
          <w:szCs w:val="26"/>
          <w:lang w:val="en-CO"/>
        </w:rPr>
        <w:lastRenderedPageBreak/>
        <w:t xml:space="preserve">ukunimanda sinchi tangakuspai nispa. Alpa ukuma tiaska nina manara tuguiariska kaska alpa awalla. </w:t>
      </w:r>
    </w:p>
    <w:p w14:paraId="35E28A46"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Ña ñugpasinama, paskariska sugsinama sug atun ñambi, sudoeste manda noroeste sinama chi piti alpapi, chipi mitukuska allimanda tukui traquítica muku. Chi fenómeno kawariska mana iapa takaspalla; chi iugsidiru kaska ajai atun, chipi ima tiaska iakullaska, tukariska alpa uigsa ukunimanda, allimanda talliriskakuna, ruraspa ajai atun tuta kilparidirukunasina u muku apezonada kunasina. kai punchakunapimi iugsiriskakuna feldespato kuna, sienitos kuna, pórfido kunapas. </w:t>
      </w:r>
    </w:p>
    <w:p w14:paraId="6C08B715" w14:textId="77C958F3"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Ña, pai nispa kai ichariskata, chi piti alpa chaupi atun iaku chaupipi tiaska rakuiaska ajai, nigpi paiwa, muruchuiagsamuska. Kawarimi imasa tuku achka iaugsa iaku jundagta</w:t>
      </w:r>
      <w:r>
        <w:rPr>
          <w:rFonts w:ascii="Garamond" w:hAnsi="Garamond"/>
          <w:sz w:val="26"/>
          <w:szCs w:val="26"/>
          <w:lang w:val="en-CO"/>
        </w:rPr>
        <w:t xml:space="preserve"> </w:t>
      </w:r>
      <w:r w:rsidRPr="00994227">
        <w:rPr>
          <w:rFonts w:ascii="Garamond" w:hAnsi="Garamond"/>
          <w:sz w:val="26"/>
          <w:szCs w:val="26"/>
          <w:lang w:val="en-CO"/>
        </w:rPr>
        <w:t xml:space="preserve">kikinpa chuchupi, tukui iugsidirukunata uichkarigtakuna kawaspa chiriaskauramanda chi traquítica juku kara. Nispa, nisunchi, sugratu chi potencia mecánica kai kunu puikunapakaska chasa, atarichiskakuna iasa karata atarichispa awa puiu iugsidirukuna. Chimandamanda nispami urku ninakuna tukugsamuskakuna pai chi kara ataririkuska nispa, nispakas paskarigsamuska sug nina urkupa simi kikimpa awaladubanda sugratullapi. </w:t>
      </w:r>
    </w:p>
    <w:p w14:paraId="2564A27B"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Nigpi tukugsamuskakuna ñugpa chi nina urkupa fenómeno kuna nispakas tuguiagsamuska; chiuralla utku rurariskapi mitikuskakuna, tukuimanda ñugpa, basáltica ichariikuna, chikunamanda karakuska nukanchipa kawaikunata ajai alli rigchakuna sug suma pamba purispa ialinakuskanchi chisina. Purinakuskanchi chi iasa rumikuna awalla, amsa uchpusu rigcha, chiriauramanda tukugsamuska kaskakuna waira wawakunasina tiarichidirupi  hexagonal rigchakuna. Karupi kawarikuska achka cono kuna apiachiska sug punchakunapi kaskakuna sug simi ignívoma kuna. </w:t>
      </w:r>
    </w:p>
    <w:p w14:paraId="20BA1A48"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Ña basáltica tuguiai ialiskauramanda, nina urku, muruchiagsamuska chi simikuna iukaska chiriagsamuskauramanda, nigpi ialichiska rupa turu iugsinakuskata chasallatata chi uchpa toba kunata escoria kunawa sugllapi ajai icharinakuskata nukapa ñawimurukuna kawanakuska iugsingasina, paipa ñugpaladubanda ajai achka agcha ima kagsina.  </w:t>
      </w:r>
    </w:p>
    <w:p w14:paraId="1E8F0E94"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Kasa achka fenómeno kunami ruraskakuna Islandia ta. Tukui nidus kaskakuna nina alpa ukuma tiaskami ruragsamuska ka, iuiaringapa alpa ukuma muku tiaska allikaskami chara kanga mailla mailla sindi kunu iakusu turuwa, kaskami sug sutipa mana iuiangasina. Chimanda, munai challagringapa chaupi alpa ukuma kaskami sug mana iuiangasina munai rurangapa.  </w:t>
      </w:r>
    </w:p>
    <w:p w14:paraId="712F161C"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Nigpi, chasa, purispa rinakunkama sneffels ma challagringapa, alli iachi tukuspa rikuskani nukachipa empresa manda iuiarispa. </w:t>
      </w:r>
    </w:p>
    <w:p w14:paraId="06D1DD83" w14:textId="28C2BE31"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lastRenderedPageBreak/>
        <w:t>Ñambi rikugllapi tukuspa samukuska ajai giru; alpa salla tukuspa samukuska, rumikuna kullurinakuska nigpi allikakuska</w:t>
      </w:r>
      <w:r>
        <w:rPr>
          <w:rFonts w:ascii="Garamond" w:hAnsi="Garamond"/>
          <w:sz w:val="26"/>
          <w:szCs w:val="26"/>
          <w:lang w:val="en-CO"/>
        </w:rPr>
        <w:t xml:space="preserve"> </w:t>
      </w:r>
      <w:r w:rsidRPr="00994227">
        <w:rPr>
          <w:rFonts w:ascii="Garamond" w:hAnsi="Garamond"/>
          <w:sz w:val="26"/>
          <w:szCs w:val="26"/>
          <w:lang w:val="en-CO"/>
        </w:rPr>
        <w:t>puringapa ajai allimanda iukaspa mana giru urmaikuna apii tukungapa.</w:t>
      </w:r>
    </w:p>
    <w:p w14:paraId="3C2B935A"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Hans purispa rikuska sumaglla pamba alpa ima kagsina; sugllai chingaridus kaska atun rumikuna uasaladu, mana kawadus kaskanchi sugratu; nigpi uiadus kaskanchi sug ñañu chiplai paipa simimanda, uillaspa maitami iukaskakanchi katinga. Rumikuna iachaska tandachinga sugratu sugratupi, imasa kipama manunailla kawanringasina, nigpi kasa allichispa sakikuska imasa nispa kutingapa allikangasina. Kasa iuiaspa rurai kasakami iapa alli; ña, ima nispa kangapa kaska, kawachiskakuna iangapalla kai rurai nimistigta. </w:t>
      </w:r>
    </w:p>
    <w:p w14:paraId="72200EDB" w14:textId="534616A8"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Kinsaura ajai saikugta puriimi unaiariska chi urkupa chakima chaiangapalla. Chipi Hans kawachiska iukaskakanchisi sallaringa, nigpi haupuncha mikui mikuskanchi mailla mailla. Nuka taitapa wagki simi jundagta mikukuska manunailla tukuchingapa; ña chi awa runapas munakuska samangapa, nigpi iukaska sakinga ima ñambi kawachidus niskasina rurangapa, pai sugura chasama niska akushi.</w:t>
      </w:r>
    </w:p>
    <w:p w14:paraId="52E6CCF0"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Chi kimsa islandés kuna cazador sinallatata rigchakuna, mana ñima rimarispalla sumaglla mikuskakuna. </w:t>
      </w:r>
    </w:p>
    <w:p w14:paraId="7B50E3E2"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Nigpi sikaikallariskanchi Sneffels pa sallaladubanda; paipa awanimanda rumiaskasina iaku, ñawi amsaiachii kuinta nispa chi urkukunapi, kawarikakuska kaillapi kagsina, imasapas kagpi pisipunakuskanchi achkaurakuna saikugta puringapa, sutipa nispa, kikinpagkama challagringapa. Rumikuna mana iukaska ugsakuna u sug mailla alpa piariska, iuchkarinakuska nukanchipa chakikunapa uraladu tunirispa manunailla pambakama alpa ima uraikurikugsina. </w:t>
      </w:r>
    </w:p>
    <w:p w14:paraId="55075BB5" w14:textId="0C41CC44"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Sug maikan sallaridirukunapi, urkupa sallaladu tukunakugsamuska indi kaskaladubandawa 36° ángulo mailla nispa. Mana allikakuskachu allilla rimaska chita sikaringapa, nigpi allikakuska kai rumikunata mullurispa ialingapa, chipipakas mana taririkuska iapa tapa ñambikuna. Kasa tukuskakunapi aidarinakuskanchi sugllapi irruwa rurasta tawinakunawa.</w:t>
      </w:r>
    </w:p>
    <w:p w14:paraId="16561C01"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Allikawami ningapa nuka taitapa wagki rikuskami nukamanda kailla; mana ñawi chingachiwakuskachu, nigpi, sug paris tukuskapi, tariskani sinchiiaringapa paipa markaridirupi. Paimanda nispa, iukaska chasa kaskasina suma sallarii mana kinrallaspalla, nisunchi ñimaura mana takariskachu. Islandés kuna, apariska imapas rinakuspa, sikanakuska ajai manunailla manchangasina. </w:t>
      </w:r>
    </w:p>
    <w:p w14:paraId="565EA5E6" w14:textId="0C1313B6"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Kawaspa maituku atun kagta awapi Sneffels urku, rigchawakuskami manima allikangapa kagsina sikangapa chiladuta awaludukama, kinrallai ángulo mana </w:t>
      </w:r>
      <w:r w:rsidRPr="00994227">
        <w:rPr>
          <w:rFonts w:ascii="Garamond" w:hAnsi="Garamond"/>
          <w:sz w:val="26"/>
          <w:szCs w:val="26"/>
          <w:lang w:val="en-CO"/>
        </w:rPr>
        <w:lastRenderedPageBreak/>
        <w:t>wichkarigpi maillallapas. Allillami kaska, sugura almanakuska uramanda mana iuiangasina rurai apanakuspa, atun alfombra pisina rumiiaska iakupa chaupipi chutarallaska nina urku awalla, chachiskakuna nukanchipa ñawi murukuna mana munaspalla sug sug chaki churaspa sikadirusina allichiska nukanchi manunailla sikagringapa. Kaskami tukugsamuska chi achka rumikuna nina urku tukariskawa,</w:t>
      </w:r>
      <w:r>
        <w:rPr>
          <w:rFonts w:ascii="Garamond" w:hAnsi="Garamond"/>
          <w:sz w:val="26"/>
          <w:szCs w:val="26"/>
          <w:lang w:val="en-CO"/>
        </w:rPr>
        <w:t xml:space="preserve"> </w:t>
      </w:r>
      <w:r w:rsidRPr="00994227">
        <w:rPr>
          <w:rFonts w:ascii="Garamond" w:hAnsi="Garamond"/>
          <w:sz w:val="26"/>
          <w:szCs w:val="26"/>
          <w:lang w:val="en-CO"/>
        </w:rPr>
        <w:t xml:space="preserve">islandés kallupi nispa sutikaska stinâ. Kai achka rumikuna mana kankunami sinchiaska urmanakura imasa allilla flanco kuna chi urkupi kagmanda, atun iakumami urmagri, ikuti sug musu piti alpakuna atun iaku chaupipi tukugsamuspa. </w:t>
      </w:r>
    </w:p>
    <w:p w14:paraId="080F4B17"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Imasapaschas kaska, ajai allillami kaska nukanchimanda. Manunaillami alpa kinllaspa samukuska, ña chi rumi sikadiru sug sug chaki churaspa nukanchita sakikuska utka sikangapa, manunailla allikawakuska nukata kati kidangapa nukapa iacharidukuna sikanakunkama ñugpa, kawaskanikunata uchullagkuna rinakugta tuku karu sakiwaspa rinakui nispa.  </w:t>
      </w:r>
    </w:p>
    <w:p w14:paraId="4DC06AD3"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Kanchis ura chisikama ña sikaska kaskanchi chi iskai waranga chaki sug sug churadirukunata, ña charinakuskanchi chi urkupata sug piti, kaska sug churadirusina maipi nina urkupa cono simi samakuskapi. </w:t>
      </w:r>
    </w:p>
    <w:p w14:paraId="4641105D" w14:textId="4FE12B2A"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Atun iaku chutarallaska sug 3.200 chaki jundusina. Ialiska kaskanchi tuku chiri ruminsina tukuska iaku sinchiaskapi, mailla awallaska Islandia pi imasa iapa juku kagmanda kaimanda clima. Rurakuska manchachingasina chirichii wairapas pukukuska ajai sinchi. Kaskakni iapa saikuska. Iachachig iachaska nukapa changakuna mana munanakugta mañachiwangapa paikunapa ruraikuna, nigpi, imasa una nana kaspa imas, niska chipi sallarisunchi. Hans ta kawachiska chasa nispa; ña kai uma kuiuchiska, nispa: </w:t>
      </w:r>
    </w:p>
    <w:p w14:paraId="491DABFB"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—Ofvanför.</w:t>
      </w:r>
    </w:p>
    <w:p w14:paraId="125BA11D" w14:textId="7AAE5BA8"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 xml:space="preserve">Rigchakumi challagta sikangapa awakama </w:t>
      </w:r>
      <w:r>
        <w:rPr>
          <w:rFonts w:ascii="Garamond" w:hAnsi="Garamond"/>
          <w:sz w:val="26"/>
          <w:szCs w:val="26"/>
          <w:lang w:val="en-CO"/>
        </w:rPr>
        <w:t xml:space="preserve">— </w:t>
      </w:r>
      <w:r w:rsidRPr="00994227">
        <w:rPr>
          <w:rFonts w:ascii="Garamond" w:hAnsi="Garamond"/>
          <w:sz w:val="26"/>
          <w:szCs w:val="26"/>
          <w:lang w:val="en-CO"/>
        </w:rPr>
        <w:t xml:space="preserve"> nisla nuka taitapa wagki. </w:t>
      </w:r>
    </w:p>
    <w:p w14:paraId="6040A2B6"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Nispa tapuska Hans ta imawami chasa ainiska. </w:t>
      </w:r>
    </w:p>
    <w:p w14:paraId="2AAEFD68" w14:textId="409AF553"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 xml:space="preserve">Mistour </w:t>
      </w:r>
      <w:r>
        <w:rPr>
          <w:rFonts w:ascii="Garamond" w:hAnsi="Garamond"/>
          <w:sz w:val="26"/>
          <w:szCs w:val="26"/>
          <w:lang w:val="en-CO"/>
        </w:rPr>
        <w:t xml:space="preserve">— </w:t>
      </w:r>
      <w:r w:rsidRPr="00994227">
        <w:rPr>
          <w:rFonts w:ascii="Garamond" w:hAnsi="Garamond"/>
          <w:sz w:val="26"/>
          <w:szCs w:val="26"/>
          <w:lang w:val="en-CO"/>
        </w:rPr>
        <w:t>ainiriska ñambi kawachidus.</w:t>
      </w:r>
    </w:p>
    <w:p w14:paraId="163C37BB" w14:textId="016C26A4"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 xml:space="preserve">Mistour chu </w:t>
      </w:r>
      <w:r>
        <w:rPr>
          <w:rFonts w:ascii="Garamond" w:hAnsi="Garamond"/>
          <w:sz w:val="26"/>
          <w:szCs w:val="26"/>
          <w:lang w:val="en-CO"/>
        </w:rPr>
        <w:t xml:space="preserve">— </w:t>
      </w:r>
      <w:r w:rsidRPr="00994227">
        <w:rPr>
          <w:rFonts w:ascii="Garamond" w:hAnsi="Garamond"/>
          <w:sz w:val="26"/>
          <w:szCs w:val="26"/>
          <w:lang w:val="en-CO"/>
        </w:rPr>
        <w:t xml:space="preserve"> sug chipi rinakug islandés kunaainiriska ajai manchaimanda rimaiwa. </w:t>
      </w:r>
    </w:p>
    <w:p w14:paraId="1F32B636" w14:textId="23CDD1D1"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 xml:space="preserve">¿Imata niralla chi rimaii? </w:t>
      </w:r>
      <w:r>
        <w:rPr>
          <w:rFonts w:ascii="Garamond" w:hAnsi="Garamond"/>
          <w:sz w:val="26"/>
          <w:szCs w:val="26"/>
          <w:lang w:val="en-CO"/>
        </w:rPr>
        <w:t xml:space="preserve">— </w:t>
      </w:r>
      <w:r w:rsidRPr="00994227">
        <w:rPr>
          <w:rFonts w:ascii="Garamond" w:hAnsi="Garamond"/>
          <w:sz w:val="26"/>
          <w:szCs w:val="26"/>
          <w:lang w:val="en-CO"/>
        </w:rPr>
        <w:t xml:space="preserve"> tapuskani, munakugsina iachangapa. </w:t>
      </w:r>
    </w:p>
    <w:p w14:paraId="7784EEB6" w14:textId="53A9B07F"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 xml:space="preserve"> Kawai </w:t>
      </w:r>
      <w:r>
        <w:rPr>
          <w:rFonts w:ascii="Garamond" w:hAnsi="Garamond"/>
          <w:sz w:val="26"/>
          <w:szCs w:val="26"/>
          <w:lang w:val="en-CO"/>
        </w:rPr>
        <w:t xml:space="preserve">— </w:t>
      </w:r>
      <w:r w:rsidRPr="00994227">
        <w:rPr>
          <w:rFonts w:ascii="Garamond" w:hAnsi="Garamond"/>
          <w:sz w:val="26"/>
          <w:szCs w:val="26"/>
          <w:lang w:val="en-CO"/>
        </w:rPr>
        <w:t xml:space="preserve"> niska nuka taitapa wagki.</w:t>
      </w:r>
    </w:p>
    <w:p w14:paraId="41C6A5B1"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Nukapa ñawita churaskani pambasinama nigpi kawaskani sug ajai atun columna  rumi pómez ñuturikuska taigta, arena polvo wa sugllapi sikanakuska muiurispa sug tromba </w:t>
      </w:r>
      <w:r w:rsidRPr="00994227">
        <w:rPr>
          <w:rFonts w:ascii="Garamond" w:hAnsi="Garamond"/>
          <w:sz w:val="26"/>
          <w:szCs w:val="26"/>
          <w:lang w:val="en-CO"/>
        </w:rPr>
        <w:lastRenderedPageBreak/>
        <w:t xml:space="preserve">ima kagsina; waira tangaspa apakuska Sneffels pa ñugpaladubanda nukanchi kaskanchi chi awalla; chi ianusu cortina, indipa ñugpaladu chutarallaska, amsaiachikuska iapa urkuta kilpaspa. Kai tromba kinrallagpi, nukanchita uangungapami kaska mana munagpi imapas paipa torbellino kunaukuma. Kai fenómeno, achka kawari waira pukugsamuura ventisquero kunapi, nigpi rigsiri mistour sutiwa islandés pa rimaipi. </w:t>
      </w:r>
    </w:p>
    <w:p w14:paraId="7CCF4E97" w14:textId="06180054" w:rsidR="00994227" w:rsidRPr="00994227" w:rsidRDefault="00994227" w:rsidP="00994227">
      <w:pPr>
        <w:jc w:val="both"/>
        <w:rPr>
          <w:rFonts w:ascii="Garamond" w:hAnsi="Garamond"/>
          <w:sz w:val="26"/>
          <w:szCs w:val="26"/>
          <w:lang w:val="en-CO"/>
        </w:rPr>
      </w:pPr>
      <w:r>
        <w:rPr>
          <w:rFonts w:ascii="Garamond" w:hAnsi="Garamond"/>
          <w:sz w:val="26"/>
          <w:szCs w:val="26"/>
          <w:lang w:val="en-CO"/>
        </w:rPr>
        <w:t xml:space="preserve">— </w:t>
      </w:r>
      <w:r w:rsidRPr="00994227">
        <w:rPr>
          <w:rFonts w:ascii="Garamond" w:hAnsi="Garamond"/>
          <w:sz w:val="26"/>
          <w:szCs w:val="26"/>
          <w:lang w:val="en-CO"/>
        </w:rPr>
        <w:t xml:space="preserve">Hostigt, has tíg </w:t>
      </w:r>
      <w:r>
        <w:rPr>
          <w:rFonts w:ascii="Garamond" w:hAnsi="Garamond"/>
          <w:sz w:val="26"/>
          <w:szCs w:val="26"/>
          <w:lang w:val="en-CO"/>
        </w:rPr>
        <w:t xml:space="preserve">— </w:t>
      </w:r>
      <w:r w:rsidRPr="00994227">
        <w:rPr>
          <w:rFonts w:ascii="Garamond" w:hAnsi="Garamond"/>
          <w:sz w:val="26"/>
          <w:szCs w:val="26"/>
          <w:lang w:val="en-CO"/>
        </w:rPr>
        <w:t xml:space="preserve"> Kapariska nukanchipa ñambi kawachidus. </w:t>
      </w:r>
    </w:p>
    <w:p w14:paraId="3806E826"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Mana danés imapas iachaspa, iachaskani llukagta Hans ta katichinga mana unaiaspalla. Ñambi kawachidus kallariska nina urkupa simita muiuchii kallaringa, uraikurispa manunailla nukanchi kulluringapa nispa. </w:t>
      </w:r>
    </w:p>
    <w:p w14:paraId="5E274A68" w14:textId="16BFDD6F"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Mana unallaska iapa chi tromba urkuwa takarigringapa, kullurigsamuska tantiaura; rumikuna, charirallaskakuna chi waira remolino kunamanda, atariskakuna tamia ima kagsina, tuguiaikunapisina. Alliurami taririnakuskanchi, sugladu sallaladubanda nigpi kaskanchi kispiriska; ña, mana kami ñambi kawachiduspa uillaimanda, nukanchigimkuna, pitichiska, ñutuchii tukuska mana imasa apingasinami karupi urmagrinkuna sug mana rigsiska meteoro pa ima kagsina. </w:t>
      </w:r>
    </w:p>
    <w:p w14:paraId="245E6E8B"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Imapas kagpi, Hans ta mana rigchaskachu chi tuta allikagta chi salla cono sullupi ialichingapa. Sikai kallariskanchi kingu kingu purispa; unaiaskanchi sug pichka urasina puringapa 1.500 chaki tupu pisipunakuskanchi chara sikangapa; chingaspa, kutispa unaiaspa chingachiskanchi sug kimsa legua tupusina. </w:t>
      </w:r>
    </w:p>
    <w:p w14:paraId="55C3A083" w14:textId="77777777" w:rsidR="00994227" w:rsidRPr="00994227" w:rsidRDefault="00994227" w:rsidP="00994227">
      <w:pPr>
        <w:jc w:val="both"/>
        <w:rPr>
          <w:rFonts w:ascii="Garamond" w:hAnsi="Garamond"/>
          <w:sz w:val="26"/>
          <w:szCs w:val="26"/>
          <w:lang w:val="en-CO"/>
        </w:rPr>
      </w:pPr>
      <w:r w:rsidRPr="00994227">
        <w:rPr>
          <w:rFonts w:ascii="Garamond" w:hAnsi="Garamond"/>
          <w:sz w:val="26"/>
          <w:szCs w:val="26"/>
          <w:lang w:val="en-CO"/>
        </w:rPr>
        <w:t xml:space="preserve">Nukakas manima allikawakuska sikangapa; Uañukuskani chiriimanda iaskaimandawa sugllapi. Wairapas giru tukugsamuska tuku awa sullupi kaspa mana kaska aska nukapa pulmón kunamanda.  </w:t>
      </w:r>
    </w:p>
    <w:p w14:paraId="0E689B9C" w14:textId="599E973B" w:rsidR="00994227" w:rsidRDefault="00994227" w:rsidP="00994227">
      <w:pPr>
        <w:jc w:val="both"/>
        <w:rPr>
          <w:rFonts w:ascii="Garamond" w:hAnsi="Garamond"/>
          <w:sz w:val="26"/>
          <w:szCs w:val="26"/>
          <w:lang w:val="en-CO"/>
        </w:rPr>
      </w:pPr>
      <w:r w:rsidRPr="00994227">
        <w:rPr>
          <w:rFonts w:ascii="Garamond" w:hAnsi="Garamond"/>
          <w:sz w:val="26"/>
          <w:szCs w:val="26"/>
          <w:lang w:val="en-CO"/>
        </w:rPr>
        <w:t>Katima, chunga sugura tutamanda, ajai ianatutapi, challagriskanchi Sneffels pa awaladu; nigpi, manara maskaspalla imasa kunuchiringa nina urkupa simiukuma, iukaskani puncha kawangapa chaupi tutamanda indita kikin ña maipi pakakungapa kaska kailla, kilpachispa paipa sindi punchallachiskata ña mananchallawa chi piti alpa atun iaku chaupipi kawarikuska nukapa chakikunapa uraladu.</w:t>
      </w:r>
    </w:p>
    <w:p w14:paraId="3352DAFE" w14:textId="3C5482DF" w:rsidR="00994227" w:rsidRDefault="00994227" w:rsidP="00994227">
      <w:pPr>
        <w:jc w:val="both"/>
        <w:rPr>
          <w:rFonts w:ascii="Garamond" w:hAnsi="Garamond"/>
          <w:sz w:val="26"/>
          <w:szCs w:val="26"/>
          <w:lang w:val="en-CO"/>
        </w:rPr>
      </w:pPr>
    </w:p>
    <w:p w14:paraId="112D7AA8" w14:textId="77777777" w:rsidR="00994227" w:rsidRDefault="00994227">
      <w:pPr>
        <w:rPr>
          <w:rFonts w:ascii="Garamond" w:hAnsi="Garamond"/>
          <w:sz w:val="26"/>
          <w:szCs w:val="26"/>
          <w:lang w:val="en-CO"/>
        </w:rPr>
      </w:pPr>
      <w:r>
        <w:rPr>
          <w:rFonts w:ascii="Garamond" w:hAnsi="Garamond"/>
          <w:sz w:val="26"/>
          <w:szCs w:val="26"/>
          <w:lang w:val="en-CO"/>
        </w:rPr>
        <w:br w:type="page"/>
      </w:r>
    </w:p>
    <w:p w14:paraId="030D82E4" w14:textId="38630798" w:rsidR="00994227" w:rsidRPr="00A111CC" w:rsidRDefault="00994227" w:rsidP="00994227">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XV</w:t>
      </w:r>
      <w:r>
        <w:rPr>
          <w:rFonts w:ascii="Palatino Linotype" w:hAnsi="Palatino Linotype"/>
          <w:color w:val="000000" w:themeColor="text1"/>
          <w:lang w:val="en-CO"/>
        </w:rPr>
        <w:t>I</w:t>
      </w:r>
    </w:p>
    <w:p w14:paraId="71B765A1" w14:textId="38FEFBB2"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Mikuskanchi manunailla nispa tukuikuna allichiriskanchi maipi sumaglla samangasinapi, puñudiru kas kaskami ajai muruchu, kunuchiridirupas mananchalla, nigpi mana allilla kai tiaska 5.000 chaki tupu awaladu atun iaku kaskadirumanda uichaima. Imasapas kagpi, nukapa puñuii chi tuta kaskakmi ajaii allilla, ninsanichas sug ajai alli tutami kaska tukui tutakutakunamandawanta, mana ñi muskuillapas sug kallandi, rigchachiska, mailla chirii junda, sug iapa kausa waira; indikas punchaiachikuska ajai suma. Sakiskani nukapa granito wa ruraska puñudiruta nigpi riskani kawangapa sumaglla tuku alli kawarii nukapa ñawi ñugpaladu iukaskata. </w:t>
      </w:r>
    </w:p>
    <w:p w14:paraId="23C2C1BC"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Sallariskani sur ladubanda tiska pico Sneffels pa awalla, chimandata kawarikuskami tukui chi piti alpa tiaska atun iakupa chaupipi. Imasa kawari, imasa kaskasina tukui ajai awakunapi, kawachikuska sumaglla paipa patakunata, chaupinigta rigchaska tutallangapa kagsina. Allikawaskami ningapa iukagta nuka chakikunapa alpaladusug Helbesmer pa mapa ka relieve wa. Kawakuskani sug atun pambakunata ialirinakugta sugsinama sugsinama, junduaspa rinakugta precipicio kuna utkukuna ima kagsina, tukugsamuspa kochakuna uchullita atun iakukunapas sug uchulla iakukuna ima kagsina.    </w:t>
      </w:r>
    </w:p>
    <w:p w14:paraId="6613C322" w14:textId="290A9EF4"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Nukapa alliladubanda tiaskakunami achka ventisquero kuna chasallata ajai achka pico kuna, chikunamanada sugkuna iugsirillaskakunami umapi puiu churariska kasgsinakuna. Kai ajai achka urkukunapa kingukuna, imasa iukaskakuna sug piti rumisina tukuska iaku kawachinakuska milmunchu kagsina, iuiachiwanakuska imasa kagta atun iakupa awalla imasa sinchi tamia apispa kulluchiura. Oeste sinama tukuura, kawadus kaskani atun iakuta, tukui imasa atun kaskata, kagsina chi iurusu urkukunapa ñugpachii. Mananchallami nukapa ñawi murukuna rigsinakuska maipi alpa tukurikugta ola kuna kallarinakuskapi.</w:t>
      </w:r>
    </w:p>
    <w:p w14:paraId="1F31E0DF" w14:textId="3EB1CB12" w:rsidR="00F23998" w:rsidRPr="00F23998" w:rsidRDefault="00F23998" w:rsidP="00F23998">
      <w:pPr>
        <w:jc w:val="both"/>
        <w:rPr>
          <w:rFonts w:ascii="Garamond" w:hAnsi="Garamond"/>
          <w:sz w:val="26"/>
          <w:szCs w:val="26"/>
          <w:lang w:val="en-CO"/>
        </w:rPr>
      </w:pPr>
      <w:r>
        <w:rPr>
          <w:rFonts w:ascii="Garamond" w:hAnsi="Garamond"/>
          <w:sz w:val="26"/>
          <w:szCs w:val="26"/>
          <w:lang w:val="en-CO"/>
        </w:rPr>
        <w:t>N</w:t>
      </w:r>
      <w:r w:rsidRPr="00F23998">
        <w:rPr>
          <w:rFonts w:ascii="Garamond" w:hAnsi="Garamond"/>
          <w:sz w:val="26"/>
          <w:szCs w:val="26"/>
          <w:lang w:val="en-CO"/>
        </w:rPr>
        <w:t xml:space="preserve">igpi chingariskani, kasa kausaspa, éxtasis mana kangasina kawachidus ukuma karankuna kasa tuku awa urkukuna, kunaurakas ñi sug maillallapas uma muiuspalla, nisunchi, katima, rikuskanimi iacharispa kasa ajai sumaglla kawadirukunata kawangapa. Nukapa mana allilla kawaii allikag armarinakuskami ialigta kawarinakuska indi sindi sitaskakunapi; Kungariskani nukakinmanda maipi kaskamandapas kausangapa kausaita trasgo kunamanda silfo kunamandapas, kaskakuna escandinava pa parlumanda runakuna; machaskani tuku ima chi awaladu kawariwakuskawa, mana iuiarispalla imasami kipama nukapa kausai jundaringapa kaska sug giru urmadirukuna ukuma. Ña iachachig Hans wa chaiai, samunakuska nukawa sugllapi tukungapa chi awaladubanda, kutichimuaska ikuti sutipa kausaima. </w:t>
      </w:r>
    </w:p>
    <w:p w14:paraId="46A63302" w14:textId="2E9C29F3"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lastRenderedPageBreak/>
        <w:t>Nukapa taitapa wagki tukuska sug mailla Oeste sinama, nispa kawachiwaska paipa makiwa sug manunailla ialig puiu, sug maitu puiukuna,</w:t>
      </w:r>
      <w:r>
        <w:rPr>
          <w:rFonts w:ascii="Garamond" w:hAnsi="Garamond"/>
          <w:sz w:val="26"/>
          <w:szCs w:val="26"/>
          <w:lang w:val="en-CO"/>
        </w:rPr>
        <w:t xml:space="preserve"> </w:t>
      </w:r>
      <w:r w:rsidRPr="00F23998">
        <w:rPr>
          <w:rFonts w:ascii="Garamond" w:hAnsi="Garamond"/>
          <w:sz w:val="26"/>
          <w:szCs w:val="26"/>
          <w:lang w:val="en-CO"/>
        </w:rPr>
        <w:t xml:space="preserve">sug alpasina rugcha apiachikuska chi gilarallaska ola kunata. </w:t>
      </w:r>
    </w:p>
    <w:p w14:paraId="70FFBAE6" w14:textId="4EF253CB" w:rsidR="00F23998" w:rsidRPr="00F23998" w:rsidRDefault="00A77CB4" w:rsidP="00F23998">
      <w:pPr>
        <w:jc w:val="both"/>
        <w:rPr>
          <w:rFonts w:ascii="Garamond" w:hAnsi="Garamond"/>
          <w:sz w:val="26"/>
          <w:szCs w:val="26"/>
          <w:lang w:val="en-CO"/>
        </w:rPr>
      </w:pPr>
      <w:r>
        <w:rPr>
          <w:rFonts w:ascii="Garamond" w:hAnsi="Garamond"/>
          <w:sz w:val="26"/>
          <w:szCs w:val="26"/>
          <w:lang w:val="en-CO"/>
        </w:rPr>
        <w:t xml:space="preserve">— </w:t>
      </w:r>
      <w:r w:rsidR="00F23998" w:rsidRPr="00F23998">
        <w:rPr>
          <w:rFonts w:ascii="Garamond" w:hAnsi="Garamond"/>
          <w:sz w:val="26"/>
          <w:szCs w:val="26"/>
          <w:lang w:val="en-CO"/>
        </w:rPr>
        <w:t xml:space="preserve">Groenladia </w:t>
      </w:r>
      <w:r>
        <w:rPr>
          <w:rFonts w:ascii="Garamond" w:hAnsi="Garamond"/>
          <w:sz w:val="26"/>
          <w:szCs w:val="26"/>
          <w:lang w:val="en-CO"/>
        </w:rPr>
        <w:t xml:space="preserve">— </w:t>
      </w:r>
      <w:r w:rsidR="00F23998" w:rsidRPr="00F23998">
        <w:rPr>
          <w:rFonts w:ascii="Garamond" w:hAnsi="Garamond"/>
          <w:sz w:val="26"/>
          <w:szCs w:val="26"/>
          <w:lang w:val="en-CO"/>
        </w:rPr>
        <w:t xml:space="preserve"> niwaska.</w:t>
      </w:r>
    </w:p>
    <w:p w14:paraId="1DB20E54" w14:textId="3F63C0C7" w:rsidR="00F23998" w:rsidRPr="00F23998" w:rsidRDefault="00A77CB4" w:rsidP="00F23998">
      <w:pPr>
        <w:jc w:val="both"/>
        <w:rPr>
          <w:rFonts w:ascii="Garamond" w:hAnsi="Garamond"/>
          <w:sz w:val="26"/>
          <w:szCs w:val="26"/>
          <w:lang w:val="en-CO"/>
        </w:rPr>
      </w:pPr>
      <w:r>
        <w:rPr>
          <w:rFonts w:ascii="Garamond" w:hAnsi="Garamond"/>
          <w:sz w:val="26"/>
          <w:szCs w:val="26"/>
          <w:lang w:val="en-CO"/>
        </w:rPr>
        <w:t xml:space="preserve">— </w:t>
      </w:r>
      <w:r w:rsidR="00F23998" w:rsidRPr="00F23998">
        <w:rPr>
          <w:rFonts w:ascii="Garamond" w:hAnsi="Garamond"/>
          <w:sz w:val="26"/>
          <w:szCs w:val="26"/>
          <w:lang w:val="en-CO"/>
        </w:rPr>
        <w:t xml:space="preserve">¿Groenlandia? </w:t>
      </w:r>
      <w:r>
        <w:rPr>
          <w:rFonts w:ascii="Garamond" w:hAnsi="Garamond"/>
          <w:sz w:val="26"/>
          <w:szCs w:val="26"/>
          <w:lang w:val="en-CO"/>
        </w:rPr>
        <w:t xml:space="preserve">— </w:t>
      </w:r>
      <w:r w:rsidR="00F23998" w:rsidRPr="00F23998">
        <w:rPr>
          <w:rFonts w:ascii="Garamond" w:hAnsi="Garamond"/>
          <w:sz w:val="26"/>
          <w:szCs w:val="26"/>
          <w:lang w:val="en-CO"/>
        </w:rPr>
        <w:t xml:space="preserve"> nuka kapariskani.</w:t>
      </w:r>
    </w:p>
    <w:p w14:paraId="52DC8142" w14:textId="7AD872C0" w:rsidR="00F23998" w:rsidRPr="00F23998" w:rsidRDefault="00A77CB4" w:rsidP="00F23998">
      <w:pPr>
        <w:jc w:val="both"/>
        <w:rPr>
          <w:rFonts w:ascii="Garamond" w:hAnsi="Garamond"/>
          <w:sz w:val="26"/>
          <w:szCs w:val="26"/>
          <w:lang w:val="en-CO"/>
        </w:rPr>
      </w:pPr>
      <w:r>
        <w:rPr>
          <w:rFonts w:ascii="Garamond" w:hAnsi="Garamond"/>
          <w:sz w:val="26"/>
          <w:szCs w:val="26"/>
          <w:lang w:val="en-CO"/>
        </w:rPr>
        <w:t xml:space="preserve">— </w:t>
      </w:r>
      <w:r w:rsidR="00F23998" w:rsidRPr="00F23998">
        <w:rPr>
          <w:rFonts w:ascii="Garamond" w:hAnsi="Garamond"/>
          <w:sz w:val="26"/>
          <w:szCs w:val="26"/>
          <w:lang w:val="en-CO"/>
        </w:rPr>
        <w:t xml:space="preserve">Ari, nukanchimanda kami karupi 35 legua tupukunalla, nisunchi, rumisina ka iaku chi iakuiaura, chaiankunami iura oso kuna Islandia kama, atun piti rumisina iaku tukuska ikupi rii kallariska awalla sur nimanda tangaspa pusaura. Ña kai mana kanchu iapa nimistidu. Taririnkunchimi Sneffels pa awalla; kaipimi iukangui paipa iskai pico kuna norte nimanda sur nimandapas. Hans mi kunaura ningapa ka nukanchita imasami sutichiska kankuna islandés kuna nukanchi sallanakunchi kaita. </w:t>
      </w:r>
    </w:p>
    <w:p w14:paraId="7057AB86"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Tapui allichiska, cazador ainiska. </w:t>
      </w:r>
    </w:p>
    <w:p w14:paraId="6E5C18C1" w14:textId="7AA0766B" w:rsidR="00F23998" w:rsidRPr="00F23998" w:rsidRDefault="00A77CB4" w:rsidP="00F23998">
      <w:pPr>
        <w:jc w:val="both"/>
        <w:rPr>
          <w:rFonts w:ascii="Garamond" w:hAnsi="Garamond"/>
          <w:sz w:val="26"/>
          <w:szCs w:val="26"/>
          <w:lang w:val="en-CO"/>
        </w:rPr>
      </w:pPr>
      <w:r>
        <w:rPr>
          <w:rFonts w:ascii="Garamond" w:hAnsi="Garamond"/>
          <w:sz w:val="26"/>
          <w:szCs w:val="26"/>
          <w:lang w:val="en-CO"/>
        </w:rPr>
        <w:t xml:space="preserve">— </w:t>
      </w:r>
      <w:r w:rsidR="00F23998" w:rsidRPr="00F23998">
        <w:rPr>
          <w:rFonts w:ascii="Garamond" w:hAnsi="Garamond"/>
          <w:sz w:val="26"/>
          <w:szCs w:val="26"/>
          <w:lang w:val="en-CO"/>
        </w:rPr>
        <w:t>Scartaris</w:t>
      </w:r>
    </w:p>
    <w:p w14:paraId="5E2EA5AA"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Nuka taitapa wagki kawawaska ña ima binsiska ima kagsina. </w:t>
      </w:r>
    </w:p>
    <w:p w14:paraId="3E9646D8" w14:textId="097429E3" w:rsidR="00F23998" w:rsidRPr="00F23998" w:rsidRDefault="00A77CB4" w:rsidP="00F23998">
      <w:pPr>
        <w:jc w:val="both"/>
        <w:rPr>
          <w:rFonts w:ascii="Garamond" w:hAnsi="Garamond"/>
          <w:sz w:val="26"/>
          <w:szCs w:val="26"/>
          <w:lang w:val="en-CO"/>
        </w:rPr>
      </w:pPr>
      <w:r>
        <w:rPr>
          <w:rFonts w:ascii="Garamond" w:hAnsi="Garamond"/>
          <w:sz w:val="26"/>
          <w:szCs w:val="26"/>
          <w:lang w:val="en-CO"/>
        </w:rPr>
        <w:t xml:space="preserve">— </w:t>
      </w:r>
      <w:r w:rsidR="00F23998" w:rsidRPr="00F23998">
        <w:rPr>
          <w:rFonts w:ascii="Garamond" w:hAnsi="Garamond"/>
          <w:sz w:val="26"/>
          <w:szCs w:val="26"/>
          <w:lang w:val="en-CO"/>
        </w:rPr>
        <w:t xml:space="preserve">¡Nina urkupa simima! </w:t>
      </w:r>
      <w:r>
        <w:rPr>
          <w:rFonts w:ascii="Garamond" w:hAnsi="Garamond"/>
          <w:sz w:val="26"/>
          <w:szCs w:val="26"/>
          <w:lang w:val="en-CO"/>
        </w:rPr>
        <w:t xml:space="preserve">— </w:t>
      </w:r>
      <w:r w:rsidR="00F23998" w:rsidRPr="00F23998">
        <w:rPr>
          <w:rFonts w:ascii="Garamond" w:hAnsi="Garamond"/>
          <w:sz w:val="26"/>
          <w:szCs w:val="26"/>
          <w:lang w:val="en-CO"/>
        </w:rPr>
        <w:t xml:space="preserve"> kapariska ajai kusikuspa. </w:t>
      </w:r>
    </w:p>
    <w:p w14:paraId="01DCC6BA" w14:textId="41F6A35A"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Sneffels pa simi rigchaska kagta sug cono chanwichai, paipa utku iukaska mana iukaspa</w:t>
      </w:r>
      <w:r>
        <w:rPr>
          <w:rFonts w:ascii="Garamond" w:hAnsi="Garamond"/>
          <w:sz w:val="26"/>
          <w:szCs w:val="26"/>
          <w:lang w:val="en-CO"/>
        </w:rPr>
        <w:t xml:space="preserve"> </w:t>
      </w:r>
      <w:r w:rsidRPr="00F23998">
        <w:rPr>
          <w:rFonts w:ascii="Garamond" w:hAnsi="Garamond"/>
          <w:sz w:val="26"/>
          <w:szCs w:val="26"/>
          <w:lang w:val="en-CO"/>
        </w:rPr>
        <w:t xml:space="preserve">sug chaupi legua tukui muiuchispa. Niskani paipa jundu iukaskachas sug 2.000 chaki tupusina, mailla mailla nispa. ¡Ningatiami imasasi ka kasa utku mangasina jundaskaura trueno kunawa nina sindikunawapas. </w:t>
      </w:r>
    </w:p>
    <w:p w14:paraId="0DC080AD" w14:textId="5A8A9168" w:rsidR="00F23998" w:rsidRPr="00F23998" w:rsidRDefault="00F23998" w:rsidP="00F23998">
      <w:pPr>
        <w:jc w:val="both"/>
        <w:rPr>
          <w:rFonts w:ascii="Garamond" w:hAnsi="Garamond"/>
          <w:sz w:val="26"/>
          <w:szCs w:val="26"/>
          <w:lang w:val="en-CO"/>
        </w:rPr>
      </w:pPr>
      <w:r>
        <w:rPr>
          <w:rFonts w:ascii="Garamond" w:hAnsi="Garamond"/>
          <w:sz w:val="26"/>
          <w:szCs w:val="26"/>
          <w:lang w:val="en-CO"/>
        </w:rPr>
        <w:t>K</w:t>
      </w:r>
      <w:r w:rsidRPr="00F23998">
        <w:rPr>
          <w:rFonts w:ascii="Garamond" w:hAnsi="Garamond"/>
          <w:sz w:val="26"/>
          <w:szCs w:val="26"/>
          <w:lang w:val="en-CO"/>
        </w:rPr>
        <w:t xml:space="preserve">ai jundachidirusina rigchapa chakima allikaskami tupunga sug 500 chaki tukui muiurispa, allitami paiapa kinrai patakuna mana kaskakunana muruchu allikaspa manunailla alpaladu challagringapa. </w:t>
      </w:r>
    </w:p>
    <w:p w14:paraId="2D151BAF"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Mana munaspallami nuka kai urkupa simita nidus kaskani rigchagta sug ajai atun trabuco kagta, kasa rigcha kagmanda nispa ajai manchai iachaska jundawanga.</w:t>
      </w:r>
    </w:p>
    <w:p w14:paraId="1DD3C0D9"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"Sug trabuco pa ukuma jundarii" iuiakuskani nukakinpa iachai ukuma, "allikami kanga tugiachidiru churaska tugiaspa maicitullaspas takachiskallawa, kasa iuiarimi una tuntiadukunallata". </w:t>
      </w:r>
    </w:p>
    <w:p w14:paraId="5F9A081E"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Kartima tukungapa kaskami chisi. Hans, mananchalla, ikuti tukuikunamanda ñugpa churariska; nuka katikuskani mana ñimapas nispalla. </w:t>
      </w:r>
    </w:p>
    <w:p w14:paraId="33364516"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lastRenderedPageBreak/>
        <w:t xml:space="preserve">Imasa allikangasina sumaglla uraikungapa, nikuska chi cazador, cono ukuma, sug iapa atun elipse kuna. Challakuskami puringapa kunu rumikuna awalla, sug maikankuna, kachaririska kikinkunapa alvéolo kunamanda, urmanakuska chungarispa alpaladu urmagrinkama. Chi urmaikuna ajai giru uiarii iachaska ruranga. </w:t>
      </w:r>
    </w:p>
    <w:p w14:paraId="44051CD5"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Sug maikan cono manda sullu ruranakuska sug ventisquero kunasina rigcha chiukuma. Nigpi Hans ñugparallaska sumaglla sinchiiarispa, kikimpa tawina irru ruraskawa takaspa alpata taringapa maikan utku tiaskakunata. Maikan giru ialidirunigta iukaskanchimi uataringa nukanchipura sug suni uaskawa maikan urmakugpi mana kungallaspalla, chasa kidansami warkuriska sugkunamanda. Kasa alli kai kaskami sug allilla aidai; imasapas mana kaskachu tukui giru tukugsamungapa kaskakunamanda kispiringapa. </w:t>
      </w:r>
    </w:p>
    <w:p w14:paraId="2FE1530E" w14:textId="10F92192"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Imasapas, giru ima kagpi uraikungapa mana Hans iachagmanda imasa salla uraikudirukuna tiaskamanda, uraikuskanchi sumaglla, mana parlaspalla sug atun uaskakuna paipura iataska urmapuska kagmanda kacharirispa paipa makikunamanda sug islandés ta kalparispa alpaladukama chi uraisinga salla urkupi. </w:t>
      </w:r>
    </w:p>
    <w:p w14:paraId="723BFF66"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Chaupunchaura ña challagriska kaskanchi. Uma atarichiura kawaskani sug utku chi cono pa awaladu chi ukuma kawarikuska sug piti cielo sug muiusina uchulla utkupi ajai suma ruraska. Chi utku ukuma sug pitillapimi kawarikuska Skartans pa pico, karupi jundarikugsina chi ajai atun chimbaladu. </w:t>
      </w:r>
    </w:p>
    <w:p w14:paraId="619D73A9" w14:textId="408988E6"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Nina urkupa simi alpaladu paskarinakuska kimsa puiu sitadirukuna chinigta iachaska chaupimanda foco sitanga kunu turu muku kunu puiuwa sugllapi Sneffels iachaska tuguiarikunga chi punchakuna. Sug sug chi puiu sitadirukuna iukaskakunami sug patsag chaki tupu tukui simi muiuchispa simi paskarispasina nukanchita chipi kawaspa. Ña manima allikawaska chinigta kawakungapa; Lidenbrock iachachigkas manunaillachu kawa imasa kagtakuna, kalpakuska sugma sugma kallu aisaspa, ñawi pakispa giru mana iachangasina rimaikuna rimaspa. Hans paipa iacharidukunawa, tianakuska sug piti kunu turukunapi, upalla kawanakuska, nispa pai kanchas sug uma tuntiadu. </w:t>
      </w:r>
    </w:p>
    <w:p w14:paraId="706AFD73"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Sugratupi, nuka taitapa wagki kaparigsamuska; nuka manchariskani, iuiariwa amalai iuchkarispa chingarinsa chi salla urku alpaladu. Manima chasa kaskachu; sugratupi kawaskani makikuna chutachiska changakuna paska, sallakuska sug atun rumipa granito wa tukuska ñugpaladu atarikugsamuska nina urkupa simi chaupipi, sug atun pedestal kagsina charingapa Plutón pa estatua ta. Taririkuska sug imasa kadus ka sug manchariska runa chasa nispa sugrigcha tukugsamuska ajai kusikuspa ima kagsina. </w:t>
      </w:r>
    </w:p>
    <w:p w14:paraId="538A1A90" w14:textId="26831902" w:rsidR="00F23998" w:rsidRPr="00F23998" w:rsidRDefault="00A77CB4" w:rsidP="00F23998">
      <w:pPr>
        <w:jc w:val="both"/>
        <w:rPr>
          <w:rFonts w:ascii="Garamond" w:hAnsi="Garamond"/>
          <w:sz w:val="26"/>
          <w:szCs w:val="26"/>
          <w:lang w:val="en-CO"/>
        </w:rPr>
      </w:pPr>
      <w:r>
        <w:rPr>
          <w:rFonts w:ascii="Garamond" w:hAnsi="Garamond"/>
          <w:sz w:val="26"/>
          <w:szCs w:val="26"/>
          <w:lang w:val="en-CO"/>
        </w:rPr>
        <w:t xml:space="preserve">— </w:t>
      </w:r>
      <w:r w:rsidR="00F23998" w:rsidRPr="00F23998">
        <w:rPr>
          <w:rFonts w:ascii="Garamond" w:hAnsi="Garamond"/>
          <w:sz w:val="26"/>
          <w:szCs w:val="26"/>
          <w:lang w:val="en-CO"/>
        </w:rPr>
        <w:t xml:space="preserve">¡Alex! ¡Alex! </w:t>
      </w:r>
      <w:r>
        <w:rPr>
          <w:rFonts w:ascii="Garamond" w:hAnsi="Garamond"/>
          <w:sz w:val="26"/>
          <w:szCs w:val="26"/>
          <w:lang w:val="en-CO"/>
        </w:rPr>
        <w:t xml:space="preserve">— </w:t>
      </w:r>
      <w:r w:rsidR="00F23998" w:rsidRPr="00F23998">
        <w:rPr>
          <w:rFonts w:ascii="Garamond" w:hAnsi="Garamond"/>
          <w:sz w:val="26"/>
          <w:szCs w:val="26"/>
          <w:lang w:val="en-CO"/>
        </w:rPr>
        <w:t xml:space="preserve">kapariska </w:t>
      </w:r>
      <w:r>
        <w:rPr>
          <w:rFonts w:ascii="Garamond" w:hAnsi="Garamond"/>
          <w:sz w:val="26"/>
          <w:szCs w:val="26"/>
          <w:lang w:val="en-CO"/>
        </w:rPr>
        <w:t xml:space="preserve">— </w:t>
      </w:r>
      <w:r w:rsidR="00F23998" w:rsidRPr="00F23998">
        <w:rPr>
          <w:rFonts w:ascii="Garamond" w:hAnsi="Garamond"/>
          <w:sz w:val="26"/>
          <w:szCs w:val="26"/>
          <w:lang w:val="en-CO"/>
        </w:rPr>
        <w:t xml:space="preserve">. ¡Samui! ¡Samui! </w:t>
      </w:r>
    </w:p>
    <w:p w14:paraId="7429F4D4"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lastRenderedPageBreak/>
        <w:t xml:space="preserve">Manunailla piariskani. Ñi Hans, ñi paipa iacharidukuna mana kuiuriskakuna maipi tianakuskamanda. </w:t>
      </w:r>
    </w:p>
    <w:p w14:paraId="08A26626" w14:textId="5710C27B" w:rsidR="00F23998" w:rsidRPr="00F23998" w:rsidRDefault="00A77CB4" w:rsidP="00F23998">
      <w:pPr>
        <w:jc w:val="both"/>
        <w:rPr>
          <w:rFonts w:ascii="Garamond" w:hAnsi="Garamond"/>
          <w:sz w:val="26"/>
          <w:szCs w:val="26"/>
          <w:lang w:val="en-CO"/>
        </w:rPr>
      </w:pPr>
      <w:r>
        <w:rPr>
          <w:rFonts w:ascii="Garamond" w:hAnsi="Garamond"/>
          <w:sz w:val="26"/>
          <w:szCs w:val="26"/>
          <w:lang w:val="en-CO"/>
        </w:rPr>
        <w:t xml:space="preserve">— </w:t>
      </w:r>
      <w:r w:rsidR="00F23998" w:rsidRPr="00F23998">
        <w:rPr>
          <w:rFonts w:ascii="Garamond" w:hAnsi="Garamond"/>
          <w:sz w:val="26"/>
          <w:szCs w:val="26"/>
          <w:lang w:val="en-CO"/>
        </w:rPr>
        <w:t xml:space="preserve">¡Kawai! </w:t>
      </w:r>
      <w:r>
        <w:rPr>
          <w:rFonts w:ascii="Garamond" w:hAnsi="Garamond"/>
          <w:sz w:val="26"/>
          <w:szCs w:val="26"/>
          <w:lang w:val="en-CO"/>
        </w:rPr>
        <w:t xml:space="preserve">— </w:t>
      </w:r>
      <w:r w:rsidR="00F23998" w:rsidRPr="00F23998">
        <w:rPr>
          <w:rFonts w:ascii="Garamond" w:hAnsi="Garamond"/>
          <w:sz w:val="26"/>
          <w:szCs w:val="26"/>
          <w:lang w:val="en-CO"/>
        </w:rPr>
        <w:t xml:space="preserve"> niwaska iachachig. </w:t>
      </w:r>
    </w:p>
    <w:p w14:paraId="357C3162" w14:textId="37102BDC"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Nigpi, pai ima mancharispa kawakuskamanda nukapas tukuspa, mana paipa kusikuimanda, kawaskani chi rumi Oeste sinama kawakuska awalla, ruraska sug kilkaikuna rúnico kallupi, ña sug mailla uagllirikuska tuku unai punchakuna ialispa rinakugmanda, kai suti waranga tuku giru rimaska: </w:t>
      </w:r>
    </w:p>
    <w:p w14:paraId="787F3F5C" w14:textId="148E60CF" w:rsidR="00F23998" w:rsidRPr="00F23998" w:rsidRDefault="00A77CB4" w:rsidP="00F23998">
      <w:pPr>
        <w:jc w:val="both"/>
        <w:rPr>
          <w:rFonts w:ascii="Garamond" w:hAnsi="Garamond"/>
          <w:sz w:val="26"/>
          <w:szCs w:val="26"/>
          <w:lang w:val="en-CO"/>
        </w:rPr>
      </w:pPr>
      <w:r>
        <w:rPr>
          <w:rFonts w:ascii="Garamond" w:hAnsi="Garamond"/>
          <w:sz w:val="26"/>
          <w:szCs w:val="26"/>
          <w:lang w:val="en-CO"/>
        </w:rPr>
        <w:t xml:space="preserve">— </w:t>
      </w:r>
      <w:r w:rsidR="00F23998" w:rsidRPr="00F23998">
        <w:rPr>
          <w:rFonts w:ascii="Garamond" w:hAnsi="Garamond"/>
          <w:sz w:val="26"/>
          <w:szCs w:val="26"/>
          <w:lang w:val="en-CO"/>
        </w:rPr>
        <w:t xml:space="preserve">¡Arne Saknussemm! </w:t>
      </w:r>
      <w:r>
        <w:rPr>
          <w:rFonts w:ascii="Garamond" w:hAnsi="Garamond"/>
          <w:sz w:val="26"/>
          <w:szCs w:val="26"/>
          <w:lang w:val="en-CO"/>
        </w:rPr>
        <w:t xml:space="preserve">— </w:t>
      </w:r>
      <w:r w:rsidR="00F23998" w:rsidRPr="00F23998">
        <w:rPr>
          <w:rFonts w:ascii="Garamond" w:hAnsi="Garamond"/>
          <w:sz w:val="26"/>
          <w:szCs w:val="26"/>
          <w:lang w:val="en-CO"/>
        </w:rPr>
        <w:t>kapariska nuka taitapa wagki</w:t>
      </w:r>
      <w:r>
        <w:rPr>
          <w:rFonts w:ascii="Garamond" w:hAnsi="Garamond"/>
          <w:sz w:val="26"/>
          <w:szCs w:val="26"/>
          <w:lang w:val="en-CO"/>
        </w:rPr>
        <w:t xml:space="preserve">— </w:t>
      </w:r>
      <w:r w:rsidR="00F23998" w:rsidRPr="00F23998">
        <w:rPr>
          <w:rFonts w:ascii="Garamond" w:hAnsi="Garamond"/>
          <w:sz w:val="26"/>
          <w:szCs w:val="26"/>
          <w:lang w:val="en-CO"/>
        </w:rPr>
        <w:t>; ¿Charachu ninkangui chasa mana kagta?</w:t>
      </w:r>
    </w:p>
    <w:p w14:paraId="44AEA68E"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Mana ñima nispalla, kutiskani maipi kunu turu awalla tiakuskama. Chipi ima kawarikuska upalla sakiwaska. </w:t>
      </w:r>
    </w:p>
    <w:p w14:paraId="3F84B55B" w14:textId="026F7808"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Mana iachanichu maitukumi kaskani chingaskasina nukakinpa iuiaikuna ukuma; nuka iachanillami, uma atarichiura, kawaskani nuka taitapa wagkita Hans wa sugllapi nina urkupa simi alpaladu. Islandés kuna kallakama nii tukuska kaskakuna, nigpi ña uraikunakuska salla sullunigta chi Sneffels urku iukaskata, Stapi ma kutingapa. Hans sumaglla puñukuska sug rumipa chakima, sug kunu turu nina urku sitaska awalla; nuka taitapa wagki muiurikuska urku ninapa simi uraladu imasami sug fiera iacha urmana sug cazador pa trampa pi chasa. Nukata manima allikawakuska ñi munakuskani ataringapallapas, imasa ñambi kawachidus rurakuskasinallatata, apii tukuskani sug ajai nanai puñuimanda, iachiwakuska uiakugsina sug ramaikuna u iachiwa kullurikugsina chi flanco kuna urku iukaskapi. </w:t>
      </w:r>
    </w:p>
    <w:p w14:paraId="612E3A4D"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Kasami ialichiskanchi kai ñugpa sug tuta nina urkupa simi uraladu. </w:t>
      </w:r>
    </w:p>
    <w:p w14:paraId="457F786F"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Sug kallandi tutata, sug uchpusu cielo, iasa puiu junga chtarallaska cono pa vértice ladubanda. Manapas allikawaskachu kawangapa tuta kagmanaga chi salla suyu waukukupi urmakugriskamanda nispa, tuku kunu kaspa nuka taitapa wagki, kawachiwnagapami kaska. </w:t>
      </w:r>
    </w:p>
    <w:p w14:paraId="463C19B5"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Chiurallami iachaskami imawa chasa kagta, nigpi sug sullarallaska sindiriska nuka sungupi. Kawaichi imawa.  </w:t>
      </w:r>
    </w:p>
    <w:p w14:paraId="0AB3175D"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Chi kimsa ñambikunamanda nukanchipa ñugpaladu kawarikuskamanda, sugllami kaska purii tukuska Saknussemm manda. Imasa kai iacha islandés niskasina, allikaskami iachanga pai sapalla imasa kaskasinamanda, kilkarallaska chi criptograma pi, Seartaris pa amsaiachii tantiakungapa kagta pata awalla junio killa ña tukurikura. </w:t>
      </w:r>
    </w:p>
    <w:p w14:paraId="2FC79F6D" w14:textId="3EBF2C60"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lastRenderedPageBreak/>
        <w:t>Allikaskami ninga, nigpi, chi ajai ñañu pico kaskami sug gnomon ajai atun cuadrante</w:t>
      </w:r>
      <w:r>
        <w:rPr>
          <w:rFonts w:ascii="Garamond" w:hAnsi="Garamond"/>
          <w:sz w:val="26"/>
          <w:szCs w:val="26"/>
          <w:lang w:val="en-CO"/>
        </w:rPr>
        <w:t xml:space="preserve"> </w:t>
      </w:r>
      <w:r w:rsidRPr="00F23998">
        <w:rPr>
          <w:rFonts w:ascii="Garamond" w:hAnsi="Garamond"/>
          <w:sz w:val="26"/>
          <w:szCs w:val="26"/>
          <w:lang w:val="en-CO"/>
        </w:rPr>
        <w:t xml:space="preserve">salar pasina, imasa chi amsaiachiska ima puncha kangasinaura kawachingapami kaska  maikanmi ka ñambi chaupi alpa ukuma ridiru.  </w:t>
      </w:r>
    </w:p>
    <w:p w14:paraId="183BEC4C"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Kunaura allilla, indi mana iugsigpi, ñi maikan amsallai mana allikangapa kaskachu, pisispa chi nispa, tuku sullarallaska kawachii. Kaskanchimi 25 puncha junio killapi. Cielo chara puiuwa kilpariska kagpi sugta punchakama, challangapami kaska sug wata suiaringapa ikuti sullarallaskata kawangapa. </w:t>
      </w:r>
    </w:p>
    <w:p w14:paraId="4DE4CEF7"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Mana munanichu parlangapa imasa kunuriskamanda iachachig Lidenbrock. Ialiska chi puncha ñi maikan amsa mana challaskachu kawaringapa nina urkupa simipi. Hans mana kuiuriska maipi kaskamanda; imasapas kagpi, mana ñima nukanchi ruranakuskamanda nispakas tapurikuskachas. Nuka taitapa wagki mana niwaskachu ñi sug rimaillapas. Paipa kawaikuna mana ñawi chingachispalla cielo sinama, chingarinakuska kikinpa matiz uchpusupi brumoso rigchapi.   </w:t>
      </w:r>
    </w:p>
    <w:p w14:paraId="289EC72A" w14:textId="47164212"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26 punchapas chasallatatami ialiska. Sug tamia rumisina iaku tukuskawa sugllapimi tamiaska tukui puncha. Hans allichiska kunu turu nina urkumanda iugsiskawa sug gruta sinakuienta. Nuka puncha ialichiskani katichispa ñawiwa kawaspa atun warangasina achka iaku alpa mamamanda tallirinakuskata tallirinakuska chi cono paduladubanda, sug sug rumikuna atuniachinakuska ajai sinchi uiariita.   </w:t>
      </w:r>
    </w:p>
    <w:p w14:paraId="6E4B4FE0"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Nuka taitapa wagkita ña mana allikakuskachu allilla kangapa. Sutipa nispa tiaskami imamanda sus ajai alli runapa paciencia ta anchuchingapa; kasa kaskami uaitakugsina mana iaku tiaskapi iaku patamalla. </w:t>
      </w:r>
    </w:p>
    <w:p w14:paraId="5A44385D"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Tuku atun nanaikunata cielo churami ajai atun kusikuikunawa sugllapi nigpi kawachikuska iachachig Lidenbrock ta sug ajai alli iachii imasa nanaikuna iukaska chasallatata. </w:t>
      </w:r>
    </w:p>
    <w:p w14:paraId="73A63CE5" w14:textId="3BF189FA"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Sug kallandi, cielo chisiaskami chasallatata amsa; ña nisunchi kanchis puncha 28 junio killapi, kimsa puncha ña killa tukuringapa, killa trukaiwa pachapas trukagsamuska. Indi sitagsamuska makikuna jundagta paipa sindikunata urku ninapa simi ukuma. Tukui montículo, tukui rumi, tukui sugrigcha rumikuna, tukui ima tiaska chaskiskakuna chituku alli sindikunata kawachispa chiuralla amsata alpapi. Tukui kai amsallaskakunapi, Scartaris papas iugsirallaska sug arista kausa kagsina nispa muiui kallarsika mana sallaripalla, indipa kati kati ajai punchallakuskata. </w:t>
      </w:r>
    </w:p>
    <w:p w14:paraId="4B7B2171"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Nuka taitapa wagki paiwami muiukuska. </w:t>
      </w:r>
    </w:p>
    <w:p w14:paraId="4DBEB674"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lastRenderedPageBreak/>
        <w:t xml:space="preserve">Chaupunchaura, umutuiska piti punchapi, samuska iakuangapa miskilla puiu iugsidiru chaupipi tiaska chipa simita. </w:t>
      </w:r>
    </w:p>
    <w:p w14:paraId="286A6825" w14:textId="6CA30F33" w:rsidR="00F23998" w:rsidRPr="00F23998" w:rsidRDefault="00A77CB4" w:rsidP="00F23998">
      <w:pPr>
        <w:jc w:val="both"/>
        <w:rPr>
          <w:rFonts w:ascii="Garamond" w:hAnsi="Garamond"/>
          <w:sz w:val="26"/>
          <w:szCs w:val="26"/>
          <w:lang w:val="en-CO"/>
        </w:rPr>
      </w:pPr>
      <w:r>
        <w:rPr>
          <w:rFonts w:ascii="Garamond" w:hAnsi="Garamond"/>
          <w:sz w:val="26"/>
          <w:szCs w:val="26"/>
          <w:lang w:val="en-CO"/>
        </w:rPr>
        <w:t xml:space="preserve">— </w:t>
      </w:r>
      <w:r w:rsidR="00F23998" w:rsidRPr="00F23998">
        <w:rPr>
          <w:rFonts w:ascii="Garamond" w:hAnsi="Garamond"/>
          <w:sz w:val="26"/>
          <w:szCs w:val="26"/>
          <w:lang w:val="en-CO"/>
        </w:rPr>
        <w:t xml:space="preserve">¡Kaimi ka! ¡kaimi ka! </w:t>
      </w:r>
      <w:r>
        <w:rPr>
          <w:rFonts w:ascii="Garamond" w:hAnsi="Garamond"/>
          <w:sz w:val="26"/>
          <w:szCs w:val="26"/>
          <w:lang w:val="en-CO"/>
        </w:rPr>
        <w:t xml:space="preserve">— </w:t>
      </w:r>
      <w:r w:rsidR="00F23998" w:rsidRPr="00F23998">
        <w:rPr>
          <w:rFonts w:ascii="Garamond" w:hAnsi="Garamond"/>
          <w:sz w:val="26"/>
          <w:szCs w:val="26"/>
          <w:lang w:val="en-CO"/>
        </w:rPr>
        <w:t xml:space="preserve"> Kapariska iachachig ajai kusikuspa </w:t>
      </w:r>
      <w:r>
        <w:rPr>
          <w:rFonts w:ascii="Garamond" w:hAnsi="Garamond"/>
          <w:sz w:val="26"/>
          <w:szCs w:val="26"/>
          <w:lang w:val="en-CO"/>
        </w:rPr>
        <w:t xml:space="preserve">— </w:t>
      </w:r>
      <w:r w:rsidR="00F23998" w:rsidRPr="00F23998">
        <w:rPr>
          <w:rFonts w:ascii="Garamond" w:hAnsi="Garamond"/>
          <w:sz w:val="26"/>
          <w:szCs w:val="26"/>
          <w:lang w:val="en-CO"/>
        </w:rPr>
        <w:t xml:space="preserve">. Chaupi alpa ukuma </w:t>
      </w:r>
      <w:r>
        <w:rPr>
          <w:rFonts w:ascii="Garamond" w:hAnsi="Garamond"/>
          <w:sz w:val="26"/>
          <w:szCs w:val="26"/>
          <w:lang w:val="en-CO"/>
        </w:rPr>
        <w:t xml:space="preserve">— </w:t>
      </w:r>
      <w:r w:rsidR="00F23998" w:rsidRPr="00F23998">
        <w:rPr>
          <w:rFonts w:ascii="Garamond" w:hAnsi="Garamond"/>
          <w:sz w:val="26"/>
          <w:szCs w:val="26"/>
          <w:lang w:val="en-CO"/>
        </w:rPr>
        <w:t xml:space="preserve"> nispa kati kati niska danés kallupi. </w:t>
      </w:r>
    </w:p>
    <w:p w14:paraId="152A0B6A" w14:textId="77777777" w:rsidR="00F23998" w:rsidRPr="00F23998" w:rsidRDefault="00F23998" w:rsidP="00F23998">
      <w:pPr>
        <w:jc w:val="both"/>
        <w:rPr>
          <w:rFonts w:ascii="Garamond" w:hAnsi="Garamond"/>
          <w:sz w:val="26"/>
          <w:szCs w:val="26"/>
          <w:lang w:val="en-CO"/>
        </w:rPr>
      </w:pPr>
      <w:r w:rsidRPr="00F23998">
        <w:rPr>
          <w:rFonts w:ascii="Garamond" w:hAnsi="Garamond"/>
          <w:sz w:val="26"/>
          <w:szCs w:val="26"/>
          <w:lang w:val="en-CO"/>
        </w:rPr>
        <w:t xml:space="preserve">Nuka kawaskani Hans ta. </w:t>
      </w:r>
    </w:p>
    <w:p w14:paraId="0904AF49" w14:textId="5E5F1074" w:rsidR="00F23998" w:rsidRPr="00F23998" w:rsidRDefault="00A77CB4" w:rsidP="00F23998">
      <w:pPr>
        <w:jc w:val="both"/>
        <w:rPr>
          <w:rFonts w:ascii="Garamond" w:hAnsi="Garamond"/>
          <w:sz w:val="26"/>
          <w:szCs w:val="26"/>
          <w:lang w:val="en-CO"/>
        </w:rPr>
      </w:pPr>
      <w:r>
        <w:rPr>
          <w:rFonts w:ascii="Garamond" w:hAnsi="Garamond"/>
          <w:sz w:val="26"/>
          <w:szCs w:val="26"/>
          <w:lang w:val="en-CO"/>
        </w:rPr>
        <w:t xml:space="preserve">— </w:t>
      </w:r>
      <w:r w:rsidR="00F23998" w:rsidRPr="00F23998">
        <w:rPr>
          <w:rFonts w:ascii="Garamond" w:hAnsi="Garamond"/>
          <w:sz w:val="26"/>
          <w:szCs w:val="26"/>
          <w:lang w:val="en-CO"/>
        </w:rPr>
        <w:t xml:space="preserve">Forüt </w:t>
      </w:r>
      <w:r>
        <w:rPr>
          <w:rFonts w:ascii="Garamond" w:hAnsi="Garamond"/>
          <w:sz w:val="26"/>
          <w:szCs w:val="26"/>
          <w:lang w:val="en-CO"/>
        </w:rPr>
        <w:t xml:space="preserve">— </w:t>
      </w:r>
      <w:r w:rsidR="00F23998" w:rsidRPr="00F23998">
        <w:rPr>
          <w:rFonts w:ascii="Garamond" w:hAnsi="Garamond"/>
          <w:sz w:val="26"/>
          <w:szCs w:val="26"/>
          <w:lang w:val="en-CO"/>
        </w:rPr>
        <w:t xml:space="preserve"> kai runa niska imasa pai kasilla kaskasina. </w:t>
      </w:r>
    </w:p>
    <w:p w14:paraId="13C54BD4" w14:textId="43C61046" w:rsidR="00F23998" w:rsidRPr="00F23998" w:rsidRDefault="00A77CB4" w:rsidP="00F23998">
      <w:pPr>
        <w:jc w:val="both"/>
        <w:rPr>
          <w:rFonts w:ascii="Garamond" w:hAnsi="Garamond"/>
          <w:sz w:val="26"/>
          <w:szCs w:val="26"/>
          <w:lang w:val="en-CO"/>
        </w:rPr>
      </w:pPr>
      <w:r>
        <w:rPr>
          <w:rFonts w:ascii="Garamond" w:hAnsi="Garamond"/>
          <w:sz w:val="26"/>
          <w:szCs w:val="26"/>
          <w:lang w:val="en-CO"/>
        </w:rPr>
        <w:t xml:space="preserve">— </w:t>
      </w:r>
      <w:r w:rsidR="00F23998" w:rsidRPr="00F23998">
        <w:rPr>
          <w:rFonts w:ascii="Garamond" w:hAnsi="Garamond"/>
          <w:sz w:val="26"/>
          <w:szCs w:val="26"/>
          <w:lang w:val="en-CO"/>
        </w:rPr>
        <w:t xml:space="preserve">Ñugpai </w:t>
      </w:r>
      <w:r>
        <w:rPr>
          <w:rFonts w:ascii="Garamond" w:hAnsi="Garamond"/>
          <w:sz w:val="26"/>
          <w:szCs w:val="26"/>
          <w:lang w:val="en-CO"/>
        </w:rPr>
        <w:t xml:space="preserve">— </w:t>
      </w:r>
      <w:r w:rsidR="00F23998" w:rsidRPr="00F23998">
        <w:rPr>
          <w:rFonts w:ascii="Garamond" w:hAnsi="Garamond"/>
          <w:sz w:val="26"/>
          <w:szCs w:val="26"/>
          <w:lang w:val="en-CO"/>
        </w:rPr>
        <w:t xml:space="preserve"> ainiska nuka taitapa wagki. </w:t>
      </w:r>
    </w:p>
    <w:p w14:paraId="26378E22" w14:textId="1E95604A" w:rsidR="00A77CB4" w:rsidRDefault="00F23998" w:rsidP="00F23998">
      <w:pPr>
        <w:jc w:val="both"/>
        <w:rPr>
          <w:rFonts w:ascii="Garamond" w:hAnsi="Garamond"/>
          <w:sz w:val="26"/>
          <w:szCs w:val="26"/>
          <w:lang w:val="en-CO"/>
        </w:rPr>
      </w:pPr>
      <w:r w:rsidRPr="00F23998">
        <w:rPr>
          <w:rFonts w:ascii="Garamond" w:hAnsi="Garamond"/>
          <w:sz w:val="26"/>
          <w:szCs w:val="26"/>
          <w:lang w:val="en-CO"/>
        </w:rPr>
        <w:t>Kaskami sugura chunga kimsa minuto wa chisimanda.</w:t>
      </w:r>
    </w:p>
    <w:p w14:paraId="639BAA0F" w14:textId="77777777" w:rsidR="00A77CB4" w:rsidRDefault="00A77CB4">
      <w:pPr>
        <w:rPr>
          <w:rFonts w:ascii="Garamond" w:hAnsi="Garamond"/>
          <w:sz w:val="26"/>
          <w:szCs w:val="26"/>
          <w:lang w:val="en-CO"/>
        </w:rPr>
      </w:pPr>
      <w:r>
        <w:rPr>
          <w:rFonts w:ascii="Garamond" w:hAnsi="Garamond"/>
          <w:sz w:val="26"/>
          <w:szCs w:val="26"/>
          <w:lang w:val="en-CO"/>
        </w:rPr>
        <w:br w:type="page"/>
      </w:r>
    </w:p>
    <w:p w14:paraId="35429096" w14:textId="55B1A993" w:rsidR="00FD5509" w:rsidRPr="00A111CC" w:rsidRDefault="00FD5509" w:rsidP="00FD5509">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XVI</w:t>
      </w:r>
      <w:r>
        <w:rPr>
          <w:rFonts w:ascii="Palatino Linotype" w:hAnsi="Palatino Linotype"/>
          <w:color w:val="000000" w:themeColor="text1"/>
          <w:lang w:val="en-CO"/>
        </w:rPr>
        <w:t>I</w:t>
      </w:r>
    </w:p>
    <w:p w14:paraId="4D79706C"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 xml:space="preserve">Kallarikuska sutipa purii. Chikama, saikuikunami kaskakuna mana allilla rurai allikaskanukamandapas atun; Kunaurakas saikuikuna chaiamungapami kaskakuna sutipa sug sug chaiki churaura. </w:t>
      </w:r>
    </w:p>
    <w:p w14:paraId="46DAB9E6"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Manara nuka churaska kaskanichu nukapa tapuchidus kawaita chi utku mana iachariska ima iukaskapi chillapita pambai tukungapa kaskani. Urami ña challaska. Charami iukaskani puncha ari nispa apiringapa kai empresa pi u ningapa mana kasa ruraikunata. Ña pingariwa ningapa mana cazador pa ñugpaladu. Hans kas ni ari mana piñarispalla chi purita apingapa, chituku mana ñima iachigsina, tuku allilla piñachispa tukui ima giru kaskata, nigpi pingallaridus kaskani rigchangapa mana paisina kagta. Nuka sapalla taririkugpi, apirinimi ajai rimaikunawa; ña, ñambi kawachidus chipi kagmanda, mana simi paskariskani. Kachaskani sug munaska iuiai nukapa suma curlandesa ta, nispa tupariskani puiu iugsidiru chaupipi tiaskama.</w:t>
      </w:r>
    </w:p>
    <w:p w14:paraId="501A7E27"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 xml:space="preserve">Ña niskani tupugta patsag chakisina chi tukui muiuriska, u kimsa patsag chaki tupu tukui chi muiu. Kumuriskani sug atun rumi awalla kawaspa pai ima ukuma iukaskama. Nukapa agchakuna sallariskakuna chillapi. Chusa iachi apiguaskakuna tukui ima nuka kaskata. Iachiwaska nukapi purigugsina chaupi gravedad pa uma muiuipariju apiwagsamu machaska imia kagsina. Mana tianchu ñima urmangasina iachii machachichu chituku. Ñami urmangapa kaskani, chiura sug maki apiwaska: Hans pami kaska. Imasa kangasina nuka ima ruraikuna iachaikuska Frelsers-Kirk Copenhague pi, mana kaskakunachu ima tukui nuka iukaskani iachanga. </w:t>
      </w:r>
    </w:p>
    <w:p w14:paraId="2BFA2334" w14:textId="40DDF50A"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Nisunchi nukapa ñawi murukuna mailla imapas kaska kagpikuna kawaspa chi utku ukuma, kawaskani imasa tukuska kagta. Paipa kimiridirukuna, kuchuskami kaskakuna pakichidiruwasina, kawarinakuska, imasapas, achka iugsirallaskakuna maita allilla uraikungasina, ña mana tiagpi chaki churaspa uraikudirukuna, rampakuna mana tiaskakunañu ñi mailadu. Sug uaskalla utkupi uatariskami kangapa kaska allilla nukanchita charingapa; ña, ¿imasata paskarinsa tukurii ladubanda chaiagriura?</w:t>
      </w:r>
    </w:p>
    <w:p w14:paraId="36254D45"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 xml:space="preserve">Nuka taitapa wagki churaska iapa alli iachai chungarispa ialingapa kai mana alli tukugsamuskata. Kachariska sug uaska pulgar sina raku, chusku patsag chaki tupu suni; sakiska ñugpa urmangapa chaupi, nispa sitaska sug iugsirallaska urku nina turuwa tukuska awalla nispa sug chaupita sitaska utku ukuma. Kasa ruraspa tukuikunatami allikangapa kaska uraikungapa makipi charispa iskandi chaupi piti uaskata, mana allikaska ñimapa kacharingapa; uraikuskauramanda iskai patsag chaki tupu, </w:t>
      </w:r>
      <w:r w:rsidRPr="00FD5509">
        <w:rPr>
          <w:rFonts w:ascii="Garamond" w:hAnsi="Garamond"/>
          <w:sz w:val="26"/>
          <w:szCs w:val="26"/>
          <w:lang w:val="en-CO"/>
        </w:rPr>
        <w:lastRenderedPageBreak/>
        <w:t>allikangapami kaska ikuti charingapa, kacharispa sugladuta aisaspa sugnimanda. Nispa kai ruraita chaiangapami kaska ruranga usque ad infinitum</w:t>
      </w:r>
    </w:p>
    <w:p w14:paraId="50121F91" w14:textId="09E00152" w:rsidR="00FD5509" w:rsidRPr="00FD5509" w:rsidRDefault="00FD5509" w:rsidP="00FD5509">
      <w:pPr>
        <w:jc w:val="both"/>
        <w:rPr>
          <w:rFonts w:ascii="Garamond" w:hAnsi="Garamond"/>
          <w:sz w:val="26"/>
          <w:szCs w:val="26"/>
          <w:lang w:val="en-CO"/>
        </w:rPr>
      </w:pPr>
      <w:r>
        <w:rPr>
          <w:rFonts w:ascii="Garamond" w:hAnsi="Garamond"/>
          <w:sz w:val="26"/>
          <w:szCs w:val="26"/>
          <w:lang w:val="en-CO"/>
        </w:rPr>
        <w:t xml:space="preserve">— </w:t>
      </w:r>
      <w:r w:rsidRPr="00FD5509">
        <w:rPr>
          <w:rFonts w:ascii="Garamond" w:hAnsi="Garamond"/>
          <w:sz w:val="26"/>
          <w:szCs w:val="26"/>
          <w:lang w:val="en-CO"/>
        </w:rPr>
        <w:t xml:space="preserve">Kunaura </w:t>
      </w:r>
      <w:r>
        <w:rPr>
          <w:rFonts w:ascii="Garamond" w:hAnsi="Garamond"/>
          <w:sz w:val="26"/>
          <w:szCs w:val="26"/>
          <w:lang w:val="en-CO"/>
        </w:rPr>
        <w:t xml:space="preserve">— </w:t>
      </w:r>
      <w:r w:rsidRPr="00FD5509">
        <w:rPr>
          <w:rFonts w:ascii="Garamond" w:hAnsi="Garamond"/>
          <w:sz w:val="26"/>
          <w:szCs w:val="26"/>
          <w:lang w:val="en-CO"/>
        </w:rPr>
        <w:t xml:space="preserve"> niska nuka taitapa wagki paipa allichiikuna tukuchiskauramanda </w:t>
      </w:r>
      <w:r>
        <w:rPr>
          <w:rFonts w:ascii="Garamond" w:hAnsi="Garamond"/>
          <w:sz w:val="26"/>
          <w:szCs w:val="26"/>
          <w:lang w:val="en-CO"/>
        </w:rPr>
        <w:t xml:space="preserve">— </w:t>
      </w:r>
      <w:r w:rsidRPr="00FD5509">
        <w:rPr>
          <w:rFonts w:ascii="Garamond" w:hAnsi="Garamond"/>
          <w:sz w:val="26"/>
          <w:szCs w:val="26"/>
          <w:lang w:val="en-CO"/>
        </w:rPr>
        <w:t xml:space="preserve">, kawasunchi imasa ruranga ima apanakuskawa. Iukanchimi churanga kimsa fardo kunapi, nigpi kimsandikunami iukanchi sug sug uasapi uataringa. Nikunimi maikan ima apanakuska pakiringasina riskullata. </w:t>
      </w:r>
    </w:p>
    <w:p w14:paraId="6251CCCC"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 xml:space="preserve">Imasa kawarikuskasina, tuku iacha iachachig mana niskachu nukanchi kagta iachakuna kai katima ruraikunapi. </w:t>
      </w:r>
    </w:p>
    <w:p w14:paraId="772AA71E" w14:textId="727AA4ED" w:rsidR="00FD5509" w:rsidRPr="00FD5509" w:rsidRDefault="00FD5509" w:rsidP="00FD5509">
      <w:pPr>
        <w:jc w:val="both"/>
        <w:rPr>
          <w:rFonts w:ascii="Garamond" w:hAnsi="Garamond"/>
          <w:sz w:val="26"/>
          <w:szCs w:val="26"/>
          <w:lang w:val="en-CO"/>
        </w:rPr>
      </w:pPr>
      <w:r>
        <w:rPr>
          <w:rFonts w:ascii="Garamond" w:hAnsi="Garamond"/>
          <w:sz w:val="26"/>
          <w:szCs w:val="26"/>
          <w:lang w:val="en-CO"/>
        </w:rPr>
        <w:t xml:space="preserve">— </w:t>
      </w:r>
      <w:r w:rsidRPr="00FD5509">
        <w:rPr>
          <w:rFonts w:ascii="Garamond" w:hAnsi="Garamond"/>
          <w:sz w:val="26"/>
          <w:szCs w:val="26"/>
          <w:lang w:val="en-CO"/>
        </w:rPr>
        <w:t xml:space="preserve">Hans </w:t>
      </w:r>
      <w:r>
        <w:rPr>
          <w:rFonts w:ascii="Garamond" w:hAnsi="Garamond"/>
          <w:sz w:val="26"/>
          <w:szCs w:val="26"/>
          <w:lang w:val="en-CO"/>
        </w:rPr>
        <w:t xml:space="preserve">— </w:t>
      </w:r>
      <w:r w:rsidRPr="00FD5509">
        <w:rPr>
          <w:rFonts w:ascii="Garamond" w:hAnsi="Garamond"/>
          <w:sz w:val="26"/>
          <w:szCs w:val="26"/>
          <w:lang w:val="en-CO"/>
        </w:rPr>
        <w:t xml:space="preserve"> rimai ñugpachiska </w:t>
      </w:r>
      <w:r>
        <w:rPr>
          <w:rFonts w:ascii="Garamond" w:hAnsi="Garamond"/>
          <w:sz w:val="26"/>
          <w:szCs w:val="26"/>
          <w:lang w:val="en-CO"/>
        </w:rPr>
        <w:t xml:space="preserve">— </w:t>
      </w:r>
      <w:r w:rsidRPr="00FD5509">
        <w:rPr>
          <w:rFonts w:ascii="Garamond" w:hAnsi="Garamond"/>
          <w:sz w:val="26"/>
          <w:szCs w:val="26"/>
          <w:lang w:val="en-CO"/>
        </w:rPr>
        <w:t xml:space="preserve">, apangapamika almadirukunata, kimsapi pitichiska mikuikunatapas; Alex, sug chi kimsa pitimandallatata arena kunawa sugllapi; nuka, ima kidarallaska mikuikunata instrumento pakiringasina riskukunawa sugllapi. </w:t>
      </w:r>
    </w:p>
    <w:p w14:paraId="3A5A1126" w14:textId="20FFAFC9" w:rsidR="00FD5509" w:rsidRPr="00FD5509" w:rsidRDefault="00FD5509" w:rsidP="00FD5509">
      <w:pPr>
        <w:jc w:val="both"/>
        <w:rPr>
          <w:rFonts w:ascii="Garamond" w:hAnsi="Garamond"/>
          <w:sz w:val="26"/>
          <w:szCs w:val="26"/>
          <w:lang w:val="en-CO"/>
        </w:rPr>
      </w:pPr>
      <w:r>
        <w:rPr>
          <w:rFonts w:ascii="Garamond" w:hAnsi="Garamond"/>
          <w:sz w:val="26"/>
          <w:szCs w:val="26"/>
          <w:lang w:val="en-CO"/>
        </w:rPr>
        <w:t xml:space="preserve">— </w:t>
      </w:r>
      <w:r w:rsidRPr="00FD5509">
        <w:rPr>
          <w:rFonts w:ascii="Garamond" w:hAnsi="Garamond"/>
          <w:sz w:val="26"/>
          <w:szCs w:val="26"/>
          <w:lang w:val="en-CO"/>
        </w:rPr>
        <w:t xml:space="preserve">Ña, ¿katangaka? ¿Chi tukui uaskakuna ka? </w:t>
      </w:r>
      <w:r>
        <w:rPr>
          <w:rFonts w:ascii="Garamond" w:hAnsi="Garamond"/>
          <w:sz w:val="26"/>
          <w:szCs w:val="26"/>
          <w:lang w:val="en-CO"/>
        </w:rPr>
        <w:t xml:space="preserve">— </w:t>
      </w:r>
      <w:r w:rsidRPr="00FD5509">
        <w:rPr>
          <w:rFonts w:ascii="Garamond" w:hAnsi="Garamond"/>
          <w:sz w:val="26"/>
          <w:szCs w:val="26"/>
          <w:lang w:val="en-CO"/>
        </w:rPr>
        <w:t xml:space="preserve">nuka niskani </w:t>
      </w:r>
      <w:r>
        <w:rPr>
          <w:rFonts w:ascii="Garamond" w:hAnsi="Garamond"/>
          <w:sz w:val="26"/>
          <w:szCs w:val="26"/>
          <w:lang w:val="en-CO"/>
        </w:rPr>
        <w:t xml:space="preserve">— </w:t>
      </w:r>
      <w:r w:rsidRPr="00FD5509">
        <w:rPr>
          <w:rFonts w:ascii="Garamond" w:hAnsi="Garamond"/>
          <w:sz w:val="26"/>
          <w:szCs w:val="26"/>
          <w:lang w:val="en-CO"/>
        </w:rPr>
        <w:t>. ¿Pita uraikuchinga?</w:t>
      </w:r>
    </w:p>
    <w:p w14:paraId="2C50C42F" w14:textId="18200D83" w:rsidR="00FD5509" w:rsidRPr="00FD5509" w:rsidRDefault="00FD5509" w:rsidP="00FD5509">
      <w:pPr>
        <w:jc w:val="both"/>
        <w:rPr>
          <w:rFonts w:ascii="Garamond" w:hAnsi="Garamond"/>
          <w:sz w:val="26"/>
          <w:szCs w:val="26"/>
          <w:lang w:val="en-CO"/>
        </w:rPr>
      </w:pPr>
      <w:r>
        <w:rPr>
          <w:rFonts w:ascii="Garamond" w:hAnsi="Garamond"/>
          <w:sz w:val="26"/>
          <w:szCs w:val="26"/>
          <w:lang w:val="en-CO"/>
        </w:rPr>
        <w:t xml:space="preserve">— </w:t>
      </w:r>
      <w:r w:rsidRPr="00FD5509">
        <w:rPr>
          <w:rFonts w:ascii="Garamond" w:hAnsi="Garamond"/>
          <w:sz w:val="26"/>
          <w:szCs w:val="26"/>
          <w:lang w:val="en-CO"/>
        </w:rPr>
        <w:t xml:space="preserve">Chi tukui sapallami uraikungapa ka. </w:t>
      </w:r>
    </w:p>
    <w:p w14:paraId="31830FB3" w14:textId="3768113C" w:rsidR="00FD5509" w:rsidRPr="00FD5509" w:rsidRDefault="00FD5509" w:rsidP="00FD5509">
      <w:pPr>
        <w:jc w:val="both"/>
        <w:rPr>
          <w:rFonts w:ascii="Garamond" w:hAnsi="Garamond"/>
          <w:sz w:val="26"/>
          <w:szCs w:val="26"/>
          <w:lang w:val="en-CO"/>
        </w:rPr>
      </w:pPr>
      <w:r>
        <w:rPr>
          <w:rFonts w:ascii="Garamond" w:hAnsi="Garamond"/>
          <w:sz w:val="26"/>
          <w:szCs w:val="26"/>
          <w:lang w:val="en-CO"/>
        </w:rPr>
        <w:t xml:space="preserve">— </w:t>
      </w:r>
      <w:r w:rsidRPr="00FD5509">
        <w:rPr>
          <w:rFonts w:ascii="Garamond" w:hAnsi="Garamond"/>
          <w:sz w:val="26"/>
          <w:szCs w:val="26"/>
          <w:lang w:val="en-CO"/>
        </w:rPr>
        <w:t xml:space="preserve">¿Imasa? </w:t>
      </w:r>
      <w:r>
        <w:rPr>
          <w:rFonts w:ascii="Garamond" w:hAnsi="Garamond"/>
          <w:sz w:val="26"/>
          <w:szCs w:val="26"/>
          <w:lang w:val="en-CO"/>
        </w:rPr>
        <w:t xml:space="preserve">— </w:t>
      </w:r>
      <w:r w:rsidRPr="00FD5509">
        <w:rPr>
          <w:rFonts w:ascii="Garamond" w:hAnsi="Garamond"/>
          <w:sz w:val="26"/>
          <w:szCs w:val="26"/>
          <w:lang w:val="en-CO"/>
        </w:rPr>
        <w:t xml:space="preserve"> tapuskani manchariskasina. </w:t>
      </w:r>
    </w:p>
    <w:p w14:paraId="0BFE0A97" w14:textId="3063DF60" w:rsidR="00FD5509" w:rsidRPr="00FD5509" w:rsidRDefault="00FD5509" w:rsidP="00FD5509">
      <w:pPr>
        <w:jc w:val="both"/>
        <w:rPr>
          <w:rFonts w:ascii="Garamond" w:hAnsi="Garamond"/>
          <w:sz w:val="26"/>
          <w:szCs w:val="26"/>
          <w:lang w:val="en-CO"/>
        </w:rPr>
      </w:pPr>
      <w:r>
        <w:rPr>
          <w:rFonts w:ascii="Garamond" w:hAnsi="Garamond"/>
          <w:sz w:val="26"/>
          <w:szCs w:val="26"/>
          <w:lang w:val="en-CO"/>
        </w:rPr>
        <w:t xml:space="preserve">— </w:t>
      </w:r>
      <w:r w:rsidRPr="00FD5509">
        <w:rPr>
          <w:rFonts w:ascii="Garamond" w:hAnsi="Garamond"/>
          <w:sz w:val="26"/>
          <w:szCs w:val="26"/>
          <w:lang w:val="en-CO"/>
        </w:rPr>
        <w:t>Kunaurami kawangapa kangui.</w:t>
      </w:r>
    </w:p>
    <w:p w14:paraId="2466FF3B" w14:textId="373D2C6C"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Nuka taitapa wagki mana pingarikuskachu rurangapa maikan muruchu ruraita imapas. Sug chasa rurai pai niskauramanda, Hans ruraska suglla aparidiru ima mana pakiringasina apanakuskawa, nispa</w:t>
      </w:r>
      <w:r>
        <w:rPr>
          <w:rFonts w:ascii="Garamond" w:hAnsi="Garamond"/>
          <w:sz w:val="26"/>
          <w:szCs w:val="26"/>
          <w:lang w:val="en-CO"/>
        </w:rPr>
        <w:t xml:space="preserve"> </w:t>
      </w:r>
      <w:r w:rsidRPr="00FD5509">
        <w:rPr>
          <w:rFonts w:ascii="Garamond" w:hAnsi="Garamond"/>
          <w:sz w:val="26"/>
          <w:szCs w:val="26"/>
          <w:lang w:val="en-CO"/>
        </w:rPr>
        <w:t xml:space="preserve">suma chi apadiruta uataskauramanda, tunichiriska chi urmadiru ukuma. </w:t>
      </w:r>
    </w:p>
    <w:p w14:paraId="1E5A515A"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 xml:space="preserve">Uiaskani sug suma tunai kai apankuska urmakura chasa ruragsamu waira tunakugsina. Nuka taitapa wagki, chi urmadiru awalla kumurallaspa, chipimi kasilla kaska ajai kusikuiwa kawakuska imasa ima apanakuska urmakugta, mana anchuriska chimanda mana kawankama maipi chingarigta. </w:t>
      </w:r>
    </w:p>
    <w:p w14:paraId="09EFB826" w14:textId="2DF45A9C" w:rsidR="00FD5509" w:rsidRPr="00FD5509" w:rsidRDefault="00FD5509" w:rsidP="00FD5509">
      <w:pPr>
        <w:jc w:val="both"/>
        <w:rPr>
          <w:rFonts w:ascii="Garamond" w:hAnsi="Garamond"/>
          <w:sz w:val="26"/>
          <w:szCs w:val="26"/>
          <w:lang w:val="en-CO"/>
        </w:rPr>
      </w:pPr>
      <w:r>
        <w:rPr>
          <w:rFonts w:ascii="Garamond" w:hAnsi="Garamond"/>
          <w:sz w:val="26"/>
          <w:szCs w:val="26"/>
          <w:lang w:val="en-CO"/>
        </w:rPr>
        <w:t xml:space="preserve">— </w:t>
      </w:r>
      <w:r w:rsidRPr="00FD5509">
        <w:rPr>
          <w:rFonts w:ascii="Garamond" w:hAnsi="Garamond"/>
          <w:sz w:val="26"/>
          <w:szCs w:val="26"/>
          <w:lang w:val="en-CO"/>
        </w:rPr>
        <w:t xml:space="preserve">Alli </w:t>
      </w:r>
      <w:r>
        <w:rPr>
          <w:rFonts w:ascii="Garamond" w:hAnsi="Garamond"/>
          <w:sz w:val="26"/>
          <w:szCs w:val="26"/>
          <w:lang w:val="en-CO"/>
        </w:rPr>
        <w:t xml:space="preserve">— </w:t>
      </w:r>
      <w:r w:rsidRPr="00FD5509">
        <w:rPr>
          <w:rFonts w:ascii="Garamond" w:hAnsi="Garamond"/>
          <w:sz w:val="26"/>
          <w:szCs w:val="26"/>
          <w:lang w:val="en-CO"/>
        </w:rPr>
        <w:t>niska katima</w:t>
      </w:r>
      <w:r>
        <w:rPr>
          <w:rFonts w:ascii="Garamond" w:hAnsi="Garamond"/>
          <w:sz w:val="26"/>
          <w:szCs w:val="26"/>
          <w:lang w:val="en-CO"/>
        </w:rPr>
        <w:t xml:space="preserve">— </w:t>
      </w:r>
      <w:r w:rsidRPr="00FD5509">
        <w:rPr>
          <w:rFonts w:ascii="Garamond" w:hAnsi="Garamond"/>
          <w:sz w:val="26"/>
          <w:szCs w:val="26"/>
          <w:lang w:val="en-CO"/>
        </w:rPr>
        <w:t xml:space="preserve">, kunaura nukanchitami chaiaku. </w:t>
      </w:r>
    </w:p>
    <w:p w14:paraId="4C784419"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 xml:space="preserve">¡Ruanimi alli runakunata niwaichi manachu kasa ullakuspa mana mancharispalla uiaipa. </w:t>
      </w:r>
    </w:p>
    <w:p w14:paraId="3CD9590F"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 xml:space="preserve">Iachachig apariska instrumento kuna apanakuskata wasapi; Hans aisaska almadirukunata nukakas  aisaskani arena kuna iukaskata, nigpi, ajai upalla kidaska chaupipi mancharispa imasa piti rumikuna urmanakuskallawa, kallariskanchi uraikui kasa allichispa: Hans, nuka taitapa wagki nuka kati. </w:t>
      </w:r>
    </w:p>
    <w:p w14:paraId="793A7674" w14:textId="77FE9D19" w:rsidR="00FD5509" w:rsidRPr="00FD5509" w:rsidRDefault="00FD5509" w:rsidP="00FD5509">
      <w:pPr>
        <w:jc w:val="both"/>
        <w:rPr>
          <w:rFonts w:ascii="Garamond" w:hAnsi="Garamond"/>
          <w:sz w:val="26"/>
          <w:szCs w:val="26"/>
          <w:lang w:val="en-CO"/>
        </w:rPr>
      </w:pPr>
      <w:r>
        <w:rPr>
          <w:rFonts w:ascii="Garamond" w:hAnsi="Garamond"/>
          <w:sz w:val="26"/>
          <w:szCs w:val="26"/>
          <w:lang w:val="en-CO"/>
        </w:rPr>
        <w:lastRenderedPageBreak/>
        <w:t xml:space="preserve">— </w:t>
      </w:r>
      <w:r w:rsidRPr="00FD5509">
        <w:rPr>
          <w:rFonts w:ascii="Garamond" w:hAnsi="Garamond"/>
          <w:sz w:val="26"/>
          <w:szCs w:val="26"/>
          <w:lang w:val="en-CO"/>
        </w:rPr>
        <w:t xml:space="preserve">Sakiriskani, chasa ningapa, iuchkarii, apiachispa ajai sinchi makiwa iskandi uaskata, sugua tukuspa kimiridiruma tawina irruiachiskawa. Nuka iuiai kallarispa mana ñima makipi iukaspa chariringapa chikas manchachiwadusmi kaska. Chi uaska rigchawakuskami iapa mananchalla charingapa kimsa iasa runakunata; chiwan mana charirallaskani iapa chimanda, ruraspa equilibrio milagro kuna chi kunu turu nina iugsirallaskakunigta, chinigta iukaskani chariringa chakikunawa makikuna ima kagsina. </w:t>
      </w:r>
    </w:p>
    <w:p w14:paraId="52DF3075"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 xml:space="preserve">Imaura sug kaipapura iuchka sarudirukuna taririnakura Hans pa chakikuna uraladu, kai nidus kaskami sug iambu rimaiwa. </w:t>
      </w:r>
    </w:p>
    <w:p w14:paraId="5752DD22"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—Gf akt!</w:t>
      </w:r>
    </w:p>
    <w:p w14:paraId="20FA3905" w14:textId="262A072A" w:rsidR="00FD5509" w:rsidRPr="00FD5509" w:rsidRDefault="00FD5509" w:rsidP="00FD5509">
      <w:pPr>
        <w:jc w:val="both"/>
        <w:rPr>
          <w:rFonts w:ascii="Garamond" w:hAnsi="Garamond"/>
          <w:sz w:val="26"/>
          <w:szCs w:val="26"/>
          <w:lang w:val="en-CO"/>
        </w:rPr>
      </w:pPr>
      <w:r>
        <w:rPr>
          <w:rFonts w:ascii="Garamond" w:hAnsi="Garamond"/>
          <w:sz w:val="26"/>
          <w:szCs w:val="26"/>
          <w:lang w:val="en-CO"/>
        </w:rPr>
        <w:t xml:space="preserve">— </w:t>
      </w:r>
      <w:r w:rsidRPr="00FD5509">
        <w:rPr>
          <w:rFonts w:ascii="Garamond" w:hAnsi="Garamond"/>
          <w:sz w:val="26"/>
          <w:szCs w:val="26"/>
          <w:lang w:val="en-CO"/>
        </w:rPr>
        <w:t xml:space="preserve">¡Amalaillapas! </w:t>
      </w:r>
      <w:r>
        <w:rPr>
          <w:rFonts w:ascii="Garamond" w:hAnsi="Garamond"/>
          <w:sz w:val="26"/>
          <w:szCs w:val="26"/>
          <w:lang w:val="en-CO"/>
        </w:rPr>
        <w:t xml:space="preserve">— </w:t>
      </w:r>
      <w:r w:rsidRPr="00FD5509">
        <w:rPr>
          <w:rFonts w:ascii="Garamond" w:hAnsi="Garamond"/>
          <w:sz w:val="26"/>
          <w:szCs w:val="26"/>
          <w:lang w:val="en-CO"/>
        </w:rPr>
        <w:t xml:space="preserve">parisiaspa nidus kaska nuka taitapa wagki. </w:t>
      </w:r>
    </w:p>
    <w:p w14:paraId="3A6A3C39"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 xml:space="preserve">Chaupiuramanda chima churagriskanchi nukanchipa chakikunata sug atun rumi awalla charirallaska ajai sinchi chi kunu puiu iugsidirupa kimiriduruma.  </w:t>
      </w:r>
    </w:p>
    <w:p w14:paraId="18953485"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 xml:space="preserve">Hans aisaska uaskata sug ladunimandalla; sugnimanda wairapi atariska, awanmanda rumita ialiskauramanda, ikuti urmaska, urmachsiap kikinwa ajai achka piti rumikuna piti kunu turuwa sugllapi, urmanakuska tami aima kagsina, allilla nispa, sug ajai sinchi tamia kagsina, nukanchi kikin kispirispa. </w:t>
      </w:r>
    </w:p>
    <w:p w14:paraId="2F0C95AE"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Uma iugsichispa kawaura chi uchulla piti rumi awalla sallanakuskamanda, kawaskani manara kawarikugta chi urmadirumanda alpaladu.</w:t>
      </w:r>
    </w:p>
    <w:p w14:paraId="10D6F301"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 xml:space="preserve">Ikuti kallariska ruria imasami uaskawa ñugpata rurariska chasallata, nisunchi, sug chaupiura kuintapi, uraikuska kaskanchi ikuti sug iskai patsag chaki tupusina. </w:t>
      </w:r>
    </w:p>
    <w:p w14:paraId="0F75DB8E" w14:textId="66CEDEEB"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Mana iachanichu imasik sug aja kusikug geólogo ta allikangapachu kaska iachaikungapa, uraikukunkama, imasa kai alpa mama nukanchita muiuchispa charikuska kaskata. Nukakinmanda rimaspa, mana iakiriskanichu chimanda: maillallami munakuskani iachangapa kaskakunachu plioceno kuna, mioceno kuna, eoceno kuna, cretáceo kuna, jurásico kuna, triásico kuna, pérmico kuna, carbonífero kuna, devoniano kuna, silúrico kuna u kallariimandakuna. Iachachigkas</w:t>
      </w:r>
      <w:r>
        <w:rPr>
          <w:rFonts w:ascii="Garamond" w:hAnsi="Garamond"/>
          <w:sz w:val="26"/>
          <w:szCs w:val="26"/>
          <w:lang w:val="en-CO"/>
        </w:rPr>
        <w:t xml:space="preserve"> </w:t>
      </w:r>
      <w:r w:rsidRPr="00FD5509">
        <w:rPr>
          <w:rFonts w:ascii="Garamond" w:hAnsi="Garamond"/>
          <w:sz w:val="26"/>
          <w:szCs w:val="26"/>
          <w:lang w:val="en-CO"/>
        </w:rPr>
        <w:t xml:space="preserve">apachiska sug kawaikuna kailkaspa ima kawaskakunata, chasami iuka kanga, chiwan, sug sallariipi, niwaska:  </w:t>
      </w:r>
    </w:p>
    <w:p w14:paraId="377490A8" w14:textId="7ED30A94" w:rsidR="00FD5509" w:rsidRPr="00FD5509" w:rsidRDefault="00FD5509" w:rsidP="00FD5509">
      <w:pPr>
        <w:jc w:val="both"/>
        <w:rPr>
          <w:rFonts w:ascii="Garamond" w:hAnsi="Garamond"/>
          <w:sz w:val="26"/>
          <w:szCs w:val="26"/>
          <w:lang w:val="en-CO"/>
        </w:rPr>
      </w:pPr>
      <w:r>
        <w:rPr>
          <w:rFonts w:ascii="Garamond" w:hAnsi="Garamond"/>
          <w:sz w:val="26"/>
          <w:szCs w:val="26"/>
          <w:lang w:val="en-CO"/>
        </w:rPr>
        <w:t xml:space="preserve">— </w:t>
      </w:r>
      <w:r w:rsidRPr="00FD5509">
        <w:rPr>
          <w:rFonts w:ascii="Garamond" w:hAnsi="Garamond"/>
          <w:sz w:val="26"/>
          <w:szCs w:val="26"/>
          <w:lang w:val="en-CO"/>
        </w:rPr>
        <w:t xml:space="preserve">Iapa kawakuspa, nukapa imasa iuiaska uiñami; imasa kai nina urkumanda alpakuna kaska ninkunami chasa kagta imasa Devy niskasina. Taririnakunchimi imasa alli alpa kaskapi, kai alpapimi tukugsamuska ka chi fenómeno químico metal kuna wairawa iakuwa sugllapi tupanakura punguirigsamunkuna chi. Piñarinimi tukui ima niriska iachaikuna tiaska rupai iugsikugta chaupiukumada; sugrigcha rimaspa, ñan kipama kawasunchi.  </w:t>
      </w:r>
    </w:p>
    <w:p w14:paraId="0DDE4E1B"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lastRenderedPageBreak/>
        <w:t xml:space="preserve">¡Imaurapas chasallata tukuchinchi! Imasa nisunchi kangapa kagta, mana munaskanichu sallaringapa piñachi parlu apachingapa. Nuka taitapa wagki chasa kawaspa iuiaskami nuka paisina iuiakugta, nigpi ikuti kallariskanchi uraikui. </w:t>
      </w:r>
    </w:p>
    <w:p w14:paraId="24BBFFC2" w14:textId="18564950"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Kimsauramanda chima chara manima kawarikuskachu chi puiu iugsidirumanda alpaladu. Nuka uma atarichiura kawaskani maipimi iaikuskanchi chi utku uchullallaspa rikugta achka; paipa kimiridirukuna; kinrallaspa rikui nispamanda, kailla tukuspa rinakuska. Sugllai tutallai uiñadus kaska sugnigta.</w:t>
      </w:r>
    </w:p>
    <w:p w14:paraId="5B4F7E3B"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 xml:space="preserve">Nukanchipa urakui mana sallariskachu ñi sugratu. Rigchawadusmi kaska chi rumikuna iuspiridus kaskakuna waikusinama urmadus kaskakuna mana iapa uiarispalla, manunailla chaiagrispa chi urmadirumanda alpaladu. </w:t>
      </w:r>
    </w:p>
    <w:p w14:paraId="13AA8596"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 xml:space="preserve">Nuka kilkaska kaskani allimanda sumaglla maitukumi uaskata trukaska kaskaknchi, allikawaskami iachangapa imasa kaskasina maituku tupu ukumami taririnakuskanchi maituku puncha ialiska kagtapas. </w:t>
      </w:r>
    </w:p>
    <w:p w14:paraId="0FD39167"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 xml:space="preserve">Parisiaskami kaskanchi chunga chusku kasa rurai, chaupiurasina unaiadus kaska. Kaskakunami, ña, kanchisura, chipi tupachispa chusku chunga piti sugurata chuskupi pakichispa samangapa, u nisunchi kimsaura chaupiwa; nukanchi kallariska kaskanchi uraikui sugura nigpi chiura ñaspash kaska chungasugurasina. </w:t>
      </w:r>
    </w:p>
    <w:p w14:paraId="427DE1F4"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 xml:space="preserve">Maituku jundupi nukanchi taririnakuskamanda, chi chusku chunga parisiaska uaskata 200 chaki tupu kawachinakuskami 2.800 tupu uraikuska kagta. </w:t>
      </w:r>
    </w:p>
    <w:p w14:paraId="725216B1"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 xml:space="preserve">Chiura uiariska Hans pa rimai. </w:t>
      </w:r>
    </w:p>
    <w:p w14:paraId="523D8853"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 xml:space="preserve">Nuka sallariskani ñalla nukapa chakiwa takangapa kaura nuka taitapa wagkipa umata.  </w:t>
      </w:r>
    </w:p>
    <w:p w14:paraId="1DA3B3F1" w14:textId="0006F0A8" w:rsidR="00FD5509" w:rsidRPr="00FD5509" w:rsidRDefault="00FD5509" w:rsidP="00FD5509">
      <w:pPr>
        <w:jc w:val="both"/>
        <w:rPr>
          <w:rFonts w:ascii="Garamond" w:hAnsi="Garamond"/>
          <w:sz w:val="26"/>
          <w:szCs w:val="26"/>
          <w:lang w:val="en-CO"/>
        </w:rPr>
      </w:pPr>
      <w:r>
        <w:rPr>
          <w:rFonts w:ascii="Garamond" w:hAnsi="Garamond"/>
          <w:sz w:val="26"/>
          <w:szCs w:val="26"/>
          <w:lang w:val="en-CO"/>
        </w:rPr>
        <w:t xml:space="preserve">— </w:t>
      </w:r>
      <w:r w:rsidRPr="00FD5509">
        <w:rPr>
          <w:rFonts w:ascii="Garamond" w:hAnsi="Garamond"/>
          <w:sz w:val="26"/>
          <w:szCs w:val="26"/>
          <w:lang w:val="en-CO"/>
        </w:rPr>
        <w:t xml:space="preserve">Ñam challaskanchi </w:t>
      </w:r>
      <w:r>
        <w:rPr>
          <w:rFonts w:ascii="Garamond" w:hAnsi="Garamond"/>
          <w:sz w:val="26"/>
          <w:szCs w:val="26"/>
          <w:lang w:val="en-CO"/>
        </w:rPr>
        <w:t xml:space="preserve">— </w:t>
      </w:r>
      <w:r w:rsidRPr="00FD5509">
        <w:rPr>
          <w:rFonts w:ascii="Garamond" w:hAnsi="Garamond"/>
          <w:sz w:val="26"/>
          <w:szCs w:val="26"/>
          <w:lang w:val="en-CO"/>
        </w:rPr>
        <w:t xml:space="preserve">kai niska. </w:t>
      </w:r>
    </w:p>
    <w:p w14:paraId="2C3AEB96" w14:textId="03DD586A" w:rsidR="00FD5509" w:rsidRPr="00FD5509" w:rsidRDefault="00FD5509" w:rsidP="00FD5509">
      <w:pPr>
        <w:jc w:val="both"/>
        <w:rPr>
          <w:rFonts w:ascii="Garamond" w:hAnsi="Garamond"/>
          <w:sz w:val="26"/>
          <w:szCs w:val="26"/>
          <w:lang w:val="en-CO"/>
        </w:rPr>
      </w:pPr>
      <w:r>
        <w:rPr>
          <w:rFonts w:ascii="Garamond" w:hAnsi="Garamond"/>
          <w:sz w:val="26"/>
          <w:szCs w:val="26"/>
          <w:lang w:val="en-CO"/>
        </w:rPr>
        <w:t xml:space="preserve">— </w:t>
      </w:r>
      <w:r w:rsidRPr="00FD5509">
        <w:rPr>
          <w:rFonts w:ascii="Garamond" w:hAnsi="Garamond"/>
          <w:sz w:val="26"/>
          <w:szCs w:val="26"/>
          <w:lang w:val="en-CO"/>
        </w:rPr>
        <w:t xml:space="preserve">¿Maima? </w:t>
      </w:r>
      <w:r>
        <w:rPr>
          <w:rFonts w:ascii="Garamond" w:hAnsi="Garamond"/>
          <w:sz w:val="26"/>
          <w:szCs w:val="26"/>
          <w:lang w:val="en-CO"/>
        </w:rPr>
        <w:t xml:space="preserve">— </w:t>
      </w:r>
      <w:r w:rsidRPr="00FD5509">
        <w:rPr>
          <w:rFonts w:ascii="Garamond" w:hAnsi="Garamond"/>
          <w:sz w:val="26"/>
          <w:szCs w:val="26"/>
          <w:lang w:val="en-CO"/>
        </w:rPr>
        <w:t xml:space="preserve">nuka tapuskani, iuchkaringapa sakirispa pai kaskamalla. </w:t>
      </w:r>
    </w:p>
    <w:p w14:paraId="6B6C9475" w14:textId="4AA06ECF" w:rsidR="00FD5509" w:rsidRPr="00FD5509" w:rsidRDefault="00FD5509" w:rsidP="00FD5509">
      <w:pPr>
        <w:jc w:val="both"/>
        <w:rPr>
          <w:rFonts w:ascii="Garamond" w:hAnsi="Garamond"/>
          <w:sz w:val="26"/>
          <w:szCs w:val="26"/>
          <w:lang w:val="en-CO"/>
        </w:rPr>
      </w:pPr>
      <w:r>
        <w:rPr>
          <w:rFonts w:ascii="Garamond" w:hAnsi="Garamond"/>
          <w:sz w:val="26"/>
          <w:szCs w:val="26"/>
          <w:lang w:val="en-CO"/>
        </w:rPr>
        <w:t xml:space="preserve">— </w:t>
      </w:r>
      <w:r w:rsidRPr="00FD5509">
        <w:rPr>
          <w:rFonts w:ascii="Garamond" w:hAnsi="Garamond"/>
          <w:sz w:val="26"/>
          <w:szCs w:val="26"/>
          <w:lang w:val="en-CO"/>
        </w:rPr>
        <w:t>Kunu puiu iugsidirupa perpendicular alpaladu.</w:t>
      </w:r>
    </w:p>
    <w:p w14:paraId="3F884AD5" w14:textId="189AEE6D" w:rsidR="00FD5509" w:rsidRPr="00FD5509" w:rsidRDefault="00FD5509" w:rsidP="00FD5509">
      <w:pPr>
        <w:jc w:val="both"/>
        <w:rPr>
          <w:rFonts w:ascii="Garamond" w:hAnsi="Garamond"/>
          <w:sz w:val="26"/>
          <w:szCs w:val="26"/>
          <w:lang w:val="en-CO"/>
        </w:rPr>
      </w:pPr>
      <w:r>
        <w:rPr>
          <w:rFonts w:ascii="Garamond" w:hAnsi="Garamond"/>
          <w:sz w:val="26"/>
          <w:szCs w:val="26"/>
          <w:lang w:val="en-CO"/>
        </w:rPr>
        <w:t xml:space="preserve">— </w:t>
      </w:r>
      <w:r w:rsidRPr="00FD5509">
        <w:rPr>
          <w:rFonts w:ascii="Garamond" w:hAnsi="Garamond"/>
          <w:sz w:val="26"/>
          <w:szCs w:val="26"/>
          <w:lang w:val="en-CO"/>
        </w:rPr>
        <w:t>¿Manachu tia, nigpi, sug iugsidiru?</w:t>
      </w:r>
    </w:p>
    <w:p w14:paraId="6AABB0A8" w14:textId="0DB39AE2" w:rsidR="00FD5509" w:rsidRPr="00FD5509" w:rsidRDefault="00FD5509" w:rsidP="00FD5509">
      <w:pPr>
        <w:jc w:val="both"/>
        <w:rPr>
          <w:rFonts w:ascii="Garamond" w:hAnsi="Garamond"/>
          <w:sz w:val="26"/>
          <w:szCs w:val="26"/>
          <w:lang w:val="en-CO"/>
        </w:rPr>
      </w:pPr>
      <w:r>
        <w:rPr>
          <w:rFonts w:ascii="Garamond" w:hAnsi="Garamond"/>
          <w:sz w:val="26"/>
          <w:szCs w:val="26"/>
          <w:lang w:val="en-CO"/>
        </w:rPr>
        <w:t xml:space="preserve">— </w:t>
      </w:r>
      <w:r w:rsidRPr="00FD5509">
        <w:rPr>
          <w:rFonts w:ascii="Garamond" w:hAnsi="Garamond"/>
          <w:sz w:val="26"/>
          <w:szCs w:val="26"/>
          <w:lang w:val="en-CO"/>
        </w:rPr>
        <w:t xml:space="preserve">Ari, sug kalpadirusina mailla kawakuni, kinrararispa riku alliladubanda. Kaiami kaita kawasunchi. Mikusunchi manara ñimapas ruraspalla nispa puñusunchimi. </w:t>
      </w:r>
    </w:p>
    <w:p w14:paraId="727F4E10" w14:textId="22C2702E"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Chi kinrallarii mana kaskachu tukui. Paskaskanchi maipi mikui apanakuska jigrata, mikuskanchi, nispa siririskanchi puñungapa sug rumikuña piti kunu turukunawa sugllapi puñungasina rigcha awalla.</w:t>
      </w:r>
    </w:p>
    <w:p w14:paraId="18E2B93F"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lastRenderedPageBreak/>
        <w:t xml:space="preserve">Chiura, sirikuspa uichaima, ñawi muru paskaskani, kawaskani sug uchulla muiu punchallarikugta chi utku awaladu 3.000 chaki tupu iukaskapi, tukugsamu sug atun suma kawangapa ñawi murupi churaririn chasa.  </w:t>
      </w:r>
    </w:p>
    <w:p w14:paraId="4CE95BE9" w14:textId="77777777" w:rsidR="00FD5509" w:rsidRPr="00FD5509" w:rsidRDefault="00FD5509" w:rsidP="00FD5509">
      <w:pPr>
        <w:jc w:val="both"/>
        <w:rPr>
          <w:rFonts w:ascii="Garamond" w:hAnsi="Garamond"/>
          <w:sz w:val="26"/>
          <w:szCs w:val="26"/>
          <w:lang w:val="en-CO"/>
        </w:rPr>
      </w:pPr>
      <w:r w:rsidRPr="00FD5509">
        <w:rPr>
          <w:rFonts w:ascii="Garamond" w:hAnsi="Garamond"/>
          <w:sz w:val="26"/>
          <w:szCs w:val="26"/>
          <w:lang w:val="en-CO"/>
        </w:rPr>
        <w:t>Kaskami sug chaska mana iukadus ñi sug centello, nisunchi, nuka imasa iupagkunawa cálculo suskukuspa, iukaskami kanga Uchulla Osa pa beta</w:t>
      </w:r>
    </w:p>
    <w:p w14:paraId="4A1EE71F" w14:textId="3B83E0ED" w:rsidR="008774E1" w:rsidRDefault="00FD5509" w:rsidP="00FD5509">
      <w:pPr>
        <w:jc w:val="both"/>
        <w:rPr>
          <w:rFonts w:ascii="Garamond" w:hAnsi="Garamond"/>
          <w:sz w:val="26"/>
          <w:szCs w:val="26"/>
          <w:lang w:val="en-CO"/>
        </w:rPr>
      </w:pPr>
      <w:r w:rsidRPr="00FD5509">
        <w:rPr>
          <w:rFonts w:ascii="Garamond" w:hAnsi="Garamond"/>
          <w:sz w:val="26"/>
          <w:szCs w:val="26"/>
          <w:lang w:val="en-CO"/>
        </w:rPr>
        <w:t>Nispa puñuriskani askurinti sinchi.</w:t>
      </w:r>
    </w:p>
    <w:p w14:paraId="4D58C43B" w14:textId="77777777" w:rsidR="008774E1" w:rsidRDefault="008774E1">
      <w:pPr>
        <w:rPr>
          <w:rFonts w:ascii="Garamond" w:hAnsi="Garamond"/>
          <w:sz w:val="26"/>
          <w:szCs w:val="26"/>
          <w:lang w:val="en-CO"/>
        </w:rPr>
      </w:pPr>
      <w:r>
        <w:rPr>
          <w:rFonts w:ascii="Garamond" w:hAnsi="Garamond"/>
          <w:sz w:val="26"/>
          <w:szCs w:val="26"/>
          <w:lang w:val="en-CO"/>
        </w:rPr>
        <w:br w:type="page"/>
      </w:r>
    </w:p>
    <w:p w14:paraId="244FA1A9" w14:textId="1DF98FB6" w:rsidR="008774E1" w:rsidRPr="00A111CC" w:rsidRDefault="008774E1" w:rsidP="008774E1">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XVII</w:t>
      </w:r>
      <w:r>
        <w:rPr>
          <w:rFonts w:ascii="Palatino Linotype" w:hAnsi="Palatino Linotype"/>
          <w:color w:val="000000" w:themeColor="text1"/>
          <w:lang w:val="en-CO"/>
        </w:rPr>
        <w:t>I</w:t>
      </w:r>
    </w:p>
    <w:p w14:paraId="5FB85D29"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Pusagura tutatamanda nukanchita rigchachiska sug indipa sindi. Sug patsag faceta kuna chi kunu turu iukaskakakuna kimiridirunigta chaskinakuska puriipi nispa juituchingapa sug pipi piti nina sindi tamia kagsina.</w:t>
      </w:r>
    </w:p>
    <w:p w14:paraId="3EDAD43F"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 xml:space="preserve">Kai punchallarii kaskami ajai achka sakingapa kawangapa imakuna nukanchita muiuchinakugta. </w:t>
      </w:r>
    </w:p>
    <w:p w14:paraId="6C0D535E" w14:textId="58066773"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Nigpi allilla, Alex </w:t>
      </w:r>
      <w:r>
        <w:rPr>
          <w:rFonts w:ascii="Garamond" w:hAnsi="Garamond"/>
          <w:sz w:val="26"/>
          <w:szCs w:val="26"/>
          <w:lang w:val="en-CO"/>
        </w:rPr>
        <w:t xml:space="preserve">— </w:t>
      </w:r>
      <w:r w:rsidRPr="008774E1">
        <w:rPr>
          <w:rFonts w:ascii="Garamond" w:hAnsi="Garamond"/>
          <w:sz w:val="26"/>
          <w:szCs w:val="26"/>
          <w:lang w:val="en-CO"/>
        </w:rPr>
        <w:t xml:space="preserve"> niwaska nuka taitapa wagki, makikuna kakurispa</w:t>
      </w:r>
      <w:r>
        <w:rPr>
          <w:rFonts w:ascii="Garamond" w:hAnsi="Garamond"/>
          <w:sz w:val="26"/>
          <w:szCs w:val="26"/>
          <w:lang w:val="en-CO"/>
        </w:rPr>
        <w:t xml:space="preserve">— </w:t>
      </w:r>
      <w:r w:rsidRPr="008774E1">
        <w:rPr>
          <w:rFonts w:ascii="Garamond" w:hAnsi="Garamond"/>
          <w:sz w:val="26"/>
          <w:szCs w:val="26"/>
          <w:lang w:val="en-CO"/>
        </w:rPr>
        <w:t>, ¿Imata ningui tukui kaita? ¿Ialichiskachu kangui tuku suma tuta kaisina nukanchipa wasi König-strasse pi? ¡Mana tianchu carruaje kunapa ullariikuna, mana tianchu katudurkunapa kapariikuna ñi atun iakupi waitaspa artisakunapi pusaduskunapa kapariikuna!</w:t>
      </w:r>
    </w:p>
    <w:p w14:paraId="56443F39" w14:textId="1FD9D5B0"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Mana piñarispalla; kai utkukunapa alpaladu kanchimi ajai kusikuspa; ña kaituku kusikuspa kaillatata iukami sug ima manchangasina. </w:t>
      </w:r>
    </w:p>
    <w:p w14:paraId="133A5423" w14:textId="0F432EF2"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¡Akushi! </w:t>
      </w:r>
      <w:r>
        <w:rPr>
          <w:rFonts w:ascii="Garamond" w:hAnsi="Garamond"/>
          <w:sz w:val="26"/>
          <w:szCs w:val="26"/>
          <w:lang w:val="en-CO"/>
        </w:rPr>
        <w:t xml:space="preserve">— </w:t>
      </w:r>
      <w:r w:rsidRPr="008774E1">
        <w:rPr>
          <w:rFonts w:ascii="Garamond" w:hAnsi="Garamond"/>
          <w:sz w:val="26"/>
          <w:szCs w:val="26"/>
          <w:lang w:val="en-CO"/>
        </w:rPr>
        <w:t xml:space="preserve">niska nuka taitapa wagki </w:t>
      </w:r>
      <w:r>
        <w:rPr>
          <w:rFonts w:ascii="Garamond" w:hAnsi="Garamond"/>
          <w:sz w:val="26"/>
          <w:szCs w:val="26"/>
          <w:lang w:val="en-CO"/>
        </w:rPr>
        <w:t xml:space="preserve">— </w:t>
      </w:r>
      <w:r w:rsidRPr="008774E1">
        <w:rPr>
          <w:rFonts w:ascii="Garamond" w:hAnsi="Garamond"/>
          <w:sz w:val="26"/>
          <w:szCs w:val="26"/>
          <w:lang w:val="en-CO"/>
        </w:rPr>
        <w:t xml:space="preserve">, kam tuku manunailla mancharii, ¿imata sakikungui kipamapipa? Manara iaikuriska kanchichu ñi sug pulgada tupullapas alpapa uigsa ukuma.  </w:t>
      </w:r>
    </w:p>
    <w:p w14:paraId="3FBA81CE" w14:textId="268CAF47"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¿Imata kam munakungui ningapa?</w:t>
      </w:r>
    </w:p>
    <w:p w14:paraId="7112936D" w14:textId="211AB194"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Nuka munakunimi ningapa nukanchi challaskami kanchi piti alpa chaupi iakupi tiaskapa alpaladulla. Kaituku suni utku salla, tukuriku nina urku Sneffels pa simipi, sallarimi mailla mailla nispa atun iaku awa kaskasinapi. </w:t>
      </w:r>
    </w:p>
    <w:p w14:paraId="70AEA366" w14:textId="68B53092"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¿Kam sutipachu nikungui?</w:t>
      </w:r>
    </w:p>
    <w:p w14:paraId="76BF61FC" w14:textId="69710787"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Chasami ka. Kawai barómetro ta, nispa kawankanguimi.</w:t>
      </w:r>
    </w:p>
    <w:p w14:paraId="271EE9F9"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 xml:space="preserve">Chasami kaska, mecurio, mailla mailla sikaskauramanda paipa tubo pi imasa nukanchi uraikuii rinakuskapi, kasillanga piti 29 pulgada kunapa chaupipi. </w:t>
      </w:r>
    </w:p>
    <w:p w14:paraId="6802BECF" w14:textId="7B3E648E"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Ña kawasangui </w:t>
      </w:r>
      <w:r>
        <w:rPr>
          <w:rFonts w:ascii="Garamond" w:hAnsi="Garamond"/>
          <w:sz w:val="26"/>
          <w:szCs w:val="26"/>
          <w:lang w:val="en-CO"/>
        </w:rPr>
        <w:t xml:space="preserve">— </w:t>
      </w:r>
      <w:r w:rsidRPr="008774E1">
        <w:rPr>
          <w:rFonts w:ascii="Garamond" w:hAnsi="Garamond"/>
          <w:sz w:val="26"/>
          <w:szCs w:val="26"/>
          <w:lang w:val="en-CO"/>
        </w:rPr>
        <w:t xml:space="preserve"> ñugpaska rimaspa iachachig</w:t>
      </w:r>
      <w:r>
        <w:rPr>
          <w:rFonts w:ascii="Garamond" w:hAnsi="Garamond"/>
          <w:sz w:val="26"/>
          <w:szCs w:val="26"/>
          <w:lang w:val="en-CO"/>
        </w:rPr>
        <w:t xml:space="preserve">— </w:t>
      </w:r>
      <w:r w:rsidRPr="008774E1">
        <w:rPr>
          <w:rFonts w:ascii="Garamond" w:hAnsi="Garamond"/>
          <w:sz w:val="26"/>
          <w:szCs w:val="26"/>
          <w:lang w:val="en-CO"/>
        </w:rPr>
        <w:t xml:space="preserve">, kaipi nukanchi iukanchimi atmósfera pa presión llata, mana kawanichu imaura challangapa kagta nukanchi iukagta trukangapa lai instrumento pa uillaikunata manómetro pa uillaikunamanda. </w:t>
      </w:r>
    </w:p>
    <w:p w14:paraId="4C5F04BC"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lastRenderedPageBreak/>
        <w:t xml:space="preserve">Chi barómetro, imasa kangasina nispa, kangapami kaska mana nimistitu nukanchimanda waira iasallai samuura paipa presión imasa kaska tantiaska atun iakupa awa kaskasinapi.  </w:t>
      </w:r>
    </w:p>
    <w:p w14:paraId="74456B99" w14:textId="65911ECA"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Ña, ¿manachu ka manchai iukangasina </w:t>
      </w:r>
      <w:r>
        <w:rPr>
          <w:rFonts w:ascii="Garamond" w:hAnsi="Garamond"/>
          <w:sz w:val="26"/>
          <w:szCs w:val="26"/>
          <w:lang w:val="en-CO"/>
        </w:rPr>
        <w:t xml:space="preserve">— </w:t>
      </w:r>
      <w:r w:rsidRPr="008774E1">
        <w:rPr>
          <w:rFonts w:ascii="Garamond" w:hAnsi="Garamond"/>
          <w:sz w:val="26"/>
          <w:szCs w:val="26"/>
          <w:lang w:val="en-CO"/>
        </w:rPr>
        <w:t>nuka rimariskani</w:t>
      </w:r>
      <w:r>
        <w:rPr>
          <w:rFonts w:ascii="Garamond" w:hAnsi="Garamond"/>
          <w:sz w:val="26"/>
          <w:szCs w:val="26"/>
          <w:lang w:val="en-CO"/>
        </w:rPr>
        <w:t xml:space="preserve">— </w:t>
      </w:r>
      <w:r w:rsidRPr="008774E1">
        <w:rPr>
          <w:rFonts w:ascii="Garamond" w:hAnsi="Garamond"/>
          <w:sz w:val="26"/>
          <w:szCs w:val="26"/>
          <w:lang w:val="en-CO"/>
        </w:rPr>
        <w:t xml:space="preserve">, kai presión uiñai rikuspa challagrichu nukanchi mana alli sinchi kankama? </w:t>
      </w:r>
    </w:p>
    <w:p w14:paraId="263DBB7A" w14:textId="252B04FA"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Manima. Uraikungapami kanchi allimanda, nukanchipa pulmón kuna iukankunami iachaikunga samai kachangapa sug</w:t>
      </w:r>
    </w:p>
    <w:p w14:paraId="294E0A91"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atmósfera ajai iasa. Aeronauta kuna, waira pisimi tukuchinkuna atmósfera pa awanimanda karakuna awalla sikauramanda: nukanchita, chasami allika kanga pisingata achka tianga. Kasa kami munangasina. Mana chingachinakusunchi ñi sugratullapas. ¿Maipita tia nukanchi ima apamunakuska ñugpa uraikuska chi?</w:t>
      </w:r>
    </w:p>
    <w:p w14:paraId="31F82EF3"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 xml:space="preserve">Nigpi iuiariskani kaina nukanchi maskanakugta iangalla. Nuka taitapa wagki, tapuchiska Hans ta, pai, tukuipi maskaskauramanda paipa cazador ñawi murukunawa, ainiska:  </w:t>
      </w:r>
    </w:p>
    <w:p w14:paraId="192DE4B1"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—Der huppe!</w:t>
      </w:r>
    </w:p>
    <w:p w14:paraId="10AB0790" w14:textId="5B503AE4"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Chi awaladu.</w:t>
      </w:r>
    </w:p>
    <w:p w14:paraId="0C4DC7B4"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 xml:space="preserve">Chasami kaska, rimanakunchi chi jigra uarkurallaska sug piti rumi iugsirallaskapi, sug patsag chaki tupu nukanchipa umakunamanda awaladu. Nigpi chi islandés, mishu ima kagsina, sikariska kimiridirupi, sug minuto kuintapi urmakuska chi ima apanakuska nukanchi kikimpa awalla. </w:t>
      </w:r>
    </w:p>
    <w:p w14:paraId="1EF2F432" w14:textId="1B1DE765"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Kunaura</w:t>
      </w:r>
      <w:r>
        <w:rPr>
          <w:rFonts w:ascii="Garamond" w:hAnsi="Garamond"/>
          <w:sz w:val="26"/>
          <w:szCs w:val="26"/>
          <w:lang w:val="en-CO"/>
        </w:rPr>
        <w:t xml:space="preserve">— </w:t>
      </w:r>
      <w:r w:rsidRPr="008774E1">
        <w:rPr>
          <w:rFonts w:ascii="Garamond" w:hAnsi="Garamond"/>
          <w:sz w:val="26"/>
          <w:szCs w:val="26"/>
          <w:lang w:val="en-CO"/>
        </w:rPr>
        <w:t xml:space="preserve"> niska nuka taitapa wagki</w:t>
      </w:r>
      <w:r>
        <w:rPr>
          <w:rFonts w:ascii="Garamond" w:hAnsi="Garamond"/>
          <w:sz w:val="26"/>
          <w:szCs w:val="26"/>
          <w:lang w:val="en-CO"/>
        </w:rPr>
        <w:t xml:space="preserve">— </w:t>
      </w:r>
      <w:r w:rsidRPr="008774E1">
        <w:rPr>
          <w:rFonts w:ascii="Garamond" w:hAnsi="Garamond"/>
          <w:sz w:val="26"/>
          <w:szCs w:val="26"/>
          <w:lang w:val="en-CO"/>
        </w:rPr>
        <w:t xml:space="preserve"> Mikusunchi chaupuncha mikui imasa runakuna achka rurai iukangapa kankuna chasa. </w:t>
      </w:r>
    </w:p>
    <w:p w14:paraId="698EF7A8"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 xml:space="preserve">Tandakuna tusta aichakunawa sugllapi iakumi tallii tukuskakuna sug mailla ginebra wa chapu. </w:t>
      </w:r>
    </w:p>
    <w:p w14:paraId="2CBFCB8A"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 xml:space="preserve">Chupuncha mikui tukuchiskauramanda, suskuska nuka taitapa wagki paipa  bolsillo manda sug uchulla kilkadiru pangakuna kaska kilkangapa ima kawaskakunata. Kawai apaska tukui ima instrumento kuna apanakuskata nispa kasa kilkaska: </w:t>
      </w:r>
    </w:p>
    <w:p w14:paraId="54F02900" w14:textId="22A45EA6" w:rsidR="008774E1" w:rsidRPr="008774E1" w:rsidRDefault="008774E1" w:rsidP="00D47B3B">
      <w:pPr>
        <w:jc w:val="center"/>
        <w:rPr>
          <w:rFonts w:ascii="Garamond" w:hAnsi="Garamond"/>
          <w:sz w:val="26"/>
          <w:szCs w:val="26"/>
          <w:lang w:val="en-CO"/>
        </w:rPr>
      </w:pPr>
      <w:r w:rsidRPr="008774E1">
        <w:rPr>
          <w:rFonts w:ascii="Garamond" w:hAnsi="Garamond"/>
          <w:sz w:val="26"/>
          <w:szCs w:val="26"/>
          <w:lang w:val="en-CO"/>
        </w:rPr>
        <w:t>LUNES SUG PUNCHA JULIO MANDA</w:t>
      </w:r>
    </w:p>
    <w:p w14:paraId="1C61C3DD" w14:textId="77777777" w:rsidR="008774E1" w:rsidRPr="008774E1" w:rsidRDefault="008774E1" w:rsidP="00D47B3B">
      <w:pPr>
        <w:jc w:val="center"/>
        <w:rPr>
          <w:rFonts w:ascii="Garamond" w:hAnsi="Garamond"/>
          <w:sz w:val="26"/>
          <w:szCs w:val="26"/>
          <w:lang w:val="en-CO"/>
        </w:rPr>
      </w:pPr>
      <w:r w:rsidRPr="008774E1">
        <w:rPr>
          <w:rFonts w:ascii="Garamond" w:hAnsi="Garamond"/>
          <w:sz w:val="26"/>
          <w:szCs w:val="26"/>
          <w:lang w:val="en-CO"/>
        </w:rPr>
        <w:t>Puncha kalpai: 8 h. 17 m. tutatamanda.</w:t>
      </w:r>
    </w:p>
    <w:p w14:paraId="6DA3A71C" w14:textId="16CFCC37" w:rsidR="008774E1" w:rsidRPr="008774E1" w:rsidRDefault="008774E1" w:rsidP="00D47B3B">
      <w:pPr>
        <w:jc w:val="center"/>
        <w:rPr>
          <w:rFonts w:ascii="Garamond" w:hAnsi="Garamond"/>
          <w:sz w:val="26"/>
          <w:szCs w:val="26"/>
          <w:lang w:val="en-CO"/>
        </w:rPr>
      </w:pPr>
      <w:r w:rsidRPr="008774E1">
        <w:rPr>
          <w:rFonts w:ascii="Garamond" w:hAnsi="Garamond"/>
          <w:sz w:val="26"/>
          <w:szCs w:val="26"/>
          <w:lang w:val="en-CO"/>
        </w:rPr>
        <w:t>Barómetro: 29 p. 71.</w:t>
      </w:r>
    </w:p>
    <w:p w14:paraId="3A4ED55C" w14:textId="77777777" w:rsidR="008774E1" w:rsidRPr="008774E1" w:rsidRDefault="008774E1" w:rsidP="00D47B3B">
      <w:pPr>
        <w:jc w:val="center"/>
        <w:rPr>
          <w:rFonts w:ascii="Garamond" w:hAnsi="Garamond"/>
          <w:sz w:val="26"/>
          <w:szCs w:val="26"/>
          <w:lang w:val="en-CO"/>
        </w:rPr>
      </w:pPr>
      <w:r w:rsidRPr="008774E1">
        <w:rPr>
          <w:rFonts w:ascii="Garamond" w:hAnsi="Garamond"/>
          <w:sz w:val="26"/>
          <w:szCs w:val="26"/>
          <w:lang w:val="en-CO"/>
        </w:rPr>
        <w:t>Kunu chiri kawadiru: 6°</w:t>
      </w:r>
    </w:p>
    <w:p w14:paraId="7D5BEB62" w14:textId="77777777" w:rsidR="008774E1" w:rsidRPr="008774E1" w:rsidRDefault="008774E1" w:rsidP="00D47B3B">
      <w:pPr>
        <w:jc w:val="center"/>
        <w:rPr>
          <w:rFonts w:ascii="Garamond" w:hAnsi="Garamond"/>
          <w:sz w:val="26"/>
          <w:szCs w:val="26"/>
          <w:lang w:val="en-CO"/>
        </w:rPr>
      </w:pPr>
      <w:r w:rsidRPr="008774E1">
        <w:rPr>
          <w:rFonts w:ascii="Garamond" w:hAnsi="Garamond"/>
          <w:sz w:val="26"/>
          <w:szCs w:val="26"/>
          <w:lang w:val="en-CO"/>
        </w:rPr>
        <w:lastRenderedPageBreak/>
        <w:t>Maipi kaska: ESE</w:t>
      </w:r>
    </w:p>
    <w:p w14:paraId="4A61FAF3"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 xml:space="preserve">Kai katimanda kilkai nirallaskami maipimi kaska tuta galería kasami uillakuska brújula. </w:t>
      </w:r>
    </w:p>
    <w:p w14:paraId="2BE508C8" w14:textId="2D6CFDBA"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Kunaura. Alex </w:t>
      </w:r>
      <w:r>
        <w:rPr>
          <w:rFonts w:ascii="Garamond" w:hAnsi="Garamond"/>
          <w:sz w:val="26"/>
          <w:szCs w:val="26"/>
          <w:lang w:val="en-CO"/>
        </w:rPr>
        <w:t xml:space="preserve">— </w:t>
      </w:r>
      <w:r w:rsidRPr="008774E1">
        <w:rPr>
          <w:rFonts w:ascii="Garamond" w:hAnsi="Garamond"/>
          <w:sz w:val="26"/>
          <w:szCs w:val="26"/>
          <w:lang w:val="en-CO"/>
        </w:rPr>
        <w:t xml:space="preserve"> rimariska iachachig ajai kusikuspa</w:t>
      </w:r>
      <w:r>
        <w:rPr>
          <w:rFonts w:ascii="Garamond" w:hAnsi="Garamond"/>
          <w:sz w:val="26"/>
          <w:szCs w:val="26"/>
          <w:lang w:val="en-CO"/>
        </w:rPr>
        <w:t xml:space="preserve">— </w:t>
      </w:r>
      <w:r w:rsidRPr="008774E1">
        <w:rPr>
          <w:rFonts w:ascii="Garamond" w:hAnsi="Garamond"/>
          <w:sz w:val="26"/>
          <w:szCs w:val="26"/>
          <w:lang w:val="en-CO"/>
        </w:rPr>
        <w:t xml:space="preserve">, kami sutipa pambaringapa kukanchi kagta alpapa uigsa ukuma. Kaillurami, kasutipa nukanchipa purii kallarikugta. </w:t>
      </w:r>
    </w:p>
    <w:p w14:paraId="0C8EA598"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 xml:space="preserve">Kasa niskauramanda, apiska paipa makiwa chi aparato Ruhmkoff pata purichikuska kungapi ualkariska: churaska rimanakugsina, suwa, corriente eléctrica serpentín punchaiachidirupa, sug sindi ajai kausa anchuchiska chi galería tuta kaskata. </w:t>
      </w:r>
    </w:p>
    <w:p w14:paraId="57736FE4"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 xml:space="preserve">Hans apakuska chipapurallatata sug aparato, chasallatata sindichiriska. Kaituku alli iuiariskawa ruraska electricidad allikangapami kaska nukanchita ringapa ruraspa, unaipipa, sug artificial puncha, maituku tuguiangasina puiukuna tiaskapi imapas. </w:t>
      </w:r>
    </w:p>
    <w:p w14:paraId="02985619" w14:textId="21D68A5D"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¡Akushi! </w:t>
      </w:r>
      <w:r>
        <w:rPr>
          <w:rFonts w:ascii="Garamond" w:hAnsi="Garamond"/>
          <w:sz w:val="26"/>
          <w:szCs w:val="26"/>
          <w:lang w:val="en-CO"/>
        </w:rPr>
        <w:t xml:space="preserve">— </w:t>
      </w:r>
      <w:r w:rsidRPr="008774E1">
        <w:rPr>
          <w:rFonts w:ascii="Garamond" w:hAnsi="Garamond"/>
          <w:sz w:val="26"/>
          <w:szCs w:val="26"/>
          <w:lang w:val="en-CO"/>
        </w:rPr>
        <w:t>niska nuka taitapa wagki.</w:t>
      </w:r>
    </w:p>
    <w:p w14:paraId="0BF8F170" w14:textId="35A56E98"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Tukuikuna aisaskanchi ima chaiakuska apangapa. Hans kas mingariska apangapa sug jigra tangaspa ñugpaladuta</w:t>
      </w:r>
      <w:r w:rsidR="00D47B3B">
        <w:rPr>
          <w:rFonts w:ascii="Garamond" w:hAnsi="Garamond"/>
          <w:sz w:val="26"/>
          <w:szCs w:val="26"/>
          <w:lang w:val="en-CO"/>
        </w:rPr>
        <w:t xml:space="preserve"> </w:t>
      </w:r>
      <w:r w:rsidRPr="008774E1">
        <w:rPr>
          <w:rFonts w:ascii="Garamond" w:hAnsi="Garamond"/>
          <w:sz w:val="26"/>
          <w:szCs w:val="26"/>
          <w:lang w:val="en-CO"/>
        </w:rPr>
        <w:t xml:space="preserve">katanga uaskakunawa sugllapi apanakuskata, nispa, sugpa kati kati, nuka tukuimanda katima, iaikuskanchi galería sinama. </w:t>
      </w:r>
    </w:p>
    <w:p w14:paraId="68530CAF"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 xml:space="preserve">Nuka iaikuriura chituku manchangasina kalpadirupi, uma atarichiskani kawangapa katimanda suglla kawai chi, atun utkupi, Islandia manda cielo ta "mana kawangapa kaskani ñimaura". </w:t>
      </w:r>
    </w:p>
    <w:p w14:paraId="551A7BDA"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 xml:space="preserve">Chi kunu turu nina urku tuguiaura iugsiska 1229 pi kalparinga chi ajai atun utkupi, kilpachispa chiukuma sug raku kara punchallarikuskawa, chipi nukanchi apanakuska eléctrica sindi centuplicándose imasa iachaska punchairikunga chimanda chima. </w:t>
      </w:r>
    </w:p>
    <w:p w14:paraId="740E31B5"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 xml:space="preserve">Tukui ima uma nanai chi puiriipi kaskami mana iapa manunailla iucharispalla uraikungapa chi urmadirunigta iukaska 45° kinrallariska mailla mailla nispa. Allillami kaska, sugnigta maikan abolladura kunawa sug alpa tunirinakuskawa sugllapi tukuskakunami sarudirukunasina, nigpi nukanchi iukaskaknchimi uraikuilla uraikunga ima apanakuskata sakispa urmangapaglla kikinkuna sapalla charispa sug suni uaskawa uataska apanakuswa. </w:t>
      </w:r>
    </w:p>
    <w:p w14:paraId="5F95F2F3"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 xml:space="preserve">Ña nukanchipagladubanda sakinakuska chakikuna churaspa uraikungapa, sugladunimanda kaskakunami sug estalactita kuna; kunu turu, achka uchulla utkullugkuna sugnigta, ikuti sugnigta iukaskami pungui muiukunasina: iura amsusu waira uawakuna, allichiska sug ajai iura uchulla muiukunawa vidrio wa tukuska, uarkurallaskakuna chi alpaukumanda awaladunimanda añangukuna ima kagsina, rigchaskakuna sindirinakugsina nukanchi ialinakura. Ninsanchimi chimanda </w:t>
      </w:r>
      <w:r w:rsidRPr="008774E1">
        <w:rPr>
          <w:rFonts w:ascii="Garamond" w:hAnsi="Garamond"/>
          <w:sz w:val="26"/>
          <w:szCs w:val="26"/>
          <w:lang w:val="en-CO"/>
        </w:rPr>
        <w:lastRenderedPageBreak/>
        <w:t xml:space="preserve">iallakunami punchaiachinakuska paikunapa wasita sumaglla chaskingapa alpanimanda chaiangapa samunakuskata. </w:t>
      </w:r>
    </w:p>
    <w:p w14:paraId="16963A68" w14:textId="67745EEE"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¡Kai kami iapa suma! </w:t>
      </w:r>
      <w:r>
        <w:rPr>
          <w:rFonts w:ascii="Garamond" w:hAnsi="Garamond"/>
          <w:sz w:val="26"/>
          <w:szCs w:val="26"/>
          <w:lang w:val="en-CO"/>
        </w:rPr>
        <w:t xml:space="preserve">— </w:t>
      </w:r>
      <w:r w:rsidRPr="008774E1">
        <w:rPr>
          <w:rFonts w:ascii="Garamond" w:hAnsi="Garamond"/>
          <w:sz w:val="26"/>
          <w:szCs w:val="26"/>
          <w:lang w:val="en-CO"/>
        </w:rPr>
        <w:t xml:space="preserve">niskami mana kuintakuarispalla </w:t>
      </w:r>
      <w:r>
        <w:rPr>
          <w:rFonts w:ascii="Garamond" w:hAnsi="Garamond"/>
          <w:sz w:val="26"/>
          <w:szCs w:val="26"/>
          <w:lang w:val="en-CO"/>
        </w:rPr>
        <w:t xml:space="preserve">— </w:t>
      </w:r>
      <w:r w:rsidRPr="008774E1">
        <w:rPr>
          <w:rFonts w:ascii="Garamond" w:hAnsi="Garamond"/>
          <w:sz w:val="26"/>
          <w:szCs w:val="26"/>
          <w:lang w:val="en-CO"/>
        </w:rPr>
        <w:t>. ¡Iapa munailla nuka taitapa wagki! ¿Manachu kam ugnaringui kaituku suma matis kuna kunu turuwa tukugsamuska kankuna pukusu amsamandata sug ajai sindi killukama, kasa tukugsamuska mana iachispalla? ¿Kunaura kai waira uawakuna kawanakunchi puncha muiukunasina?</w:t>
      </w:r>
    </w:p>
    <w:p w14:paraId="1C4B715D" w14:textId="7AF09A22"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¡Ja, nukapa wawa! ¡Kunaurachu krispa rikungui! Nigpi kai rigchaku ajai suma! ¡Ñam kawankangui kaikunamanda sugrigcha sumakuna! ¡Akushi! ¡Akushi! ¡Rinakusunchi mana pingarispalla nukanchipa puriita!</w:t>
      </w:r>
    </w:p>
    <w:p w14:paraId="1548BE80"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 xml:space="preserve">Chasapa ninimi nukanchipa iuchkariikuna, nisunchi sakirinakuskanchimi ringapa chi kinrai ñambikunata mana iapa saikuspalla. Chi kaskami Virgilio pa facilis descensus Averni. Brújula nuka achka kawadus kaskani, kawachiskuska mana trukaspalla SE sinama. Chi kunu turuwa ruraska ñambi mana uingullakuskachi ñi masama; iukaskami mana uingullai sug salla línea pa.  </w:t>
      </w:r>
    </w:p>
    <w:p w14:paraId="22C0F371"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 xml:space="preserve">Imasapas kagpi, kunurii mana sikakuskachu iapa manunailla, kai nikuskami chasa kagta Devy pa iachaikuna, nigpi, parisispami mancharigsina tapuchiskani termómetro ta. Iskaiura puriskauramanda, kawachikuskami 10° lla, nisunchi, sikaskami kaska 4°, kasa kawaspa pusawaskami iuiangapa nukanchi purinakugta sisi mana salla. Iachangapa maituku jundupi nukanchi taririnakuska kaskami iapa fácil; iachachig iachaskami allimanda sumaglla tupunga imasa ñambimanda ángulo kuna sugsinama tukuskakunata kinrallariskakunawa sugllapi; nukanchita mana nidus kaskachu ñima paipa kawaikuna ruraskamanda. </w:t>
      </w:r>
    </w:p>
    <w:p w14:paraId="5F47FFB4"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 xml:space="preserve">Tutaiaura, pusagurasina, niska sallarisunchi, punchallachirinakuskanchi chikunata uarkuchiriska kunu turu sinchiiaskanigta, Hans chiuralla tiariska. Taririnakuskanchimi sug atun utku ukuma mana waira pisiskachu. Sugrigcha nispa, nukanchipagkama chaiamukuska sinchi pukuspa kai waira. ¿Imakunata chasa ruranakuska?¿Ima chapuska atmosférica pata iukaskanchi ninga ruraskami kallarichu? kaimi kaska tapuikuna nuka mana munaskani ainingapa chiuralla; saikui iaskaiwa sugllapi anchuchiwanakuskami tukui alli iuiai allikawaskata rurangapa. Kanchisura uraikui mana sallarispalla ajaimi saikuchi, nukas kaskanimi ajai samba: nigpi sallarisunchi nii uiai kaskami nukapa rinri uiakugsina sug suma tunai. </w:t>
      </w:r>
    </w:p>
    <w:p w14:paraId="1CD70282" w14:textId="28563E23"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 xml:space="preserve">Hans talliskami mikui apanakuskata sur piti kunu turu awalla, tukuikunami mikuskanchi sumaglla tuku iaskaimanda kaspa. Imasapas kagpi, sug iuiami mananchalla chariwakuska: ñami upiaska kaskanchi chaupi tukui iaku apanakuskamanda. Nuka </w:t>
      </w:r>
      <w:r w:rsidRPr="008774E1">
        <w:rPr>
          <w:rFonts w:ascii="Garamond" w:hAnsi="Garamond"/>
          <w:sz w:val="26"/>
          <w:szCs w:val="26"/>
          <w:lang w:val="en-CO"/>
        </w:rPr>
        <w:lastRenderedPageBreak/>
        <w:t>taitapa wagki niskami jundachisinchisi purukunata alpa ukuma taririska iaku ñawinigta; ña, chiurakama, manima</w:t>
      </w:r>
      <w:r w:rsidR="00D47B3B">
        <w:rPr>
          <w:rFonts w:ascii="Garamond" w:hAnsi="Garamond"/>
          <w:sz w:val="26"/>
          <w:szCs w:val="26"/>
          <w:lang w:val="en-CO"/>
        </w:rPr>
        <w:t xml:space="preserve"> </w:t>
      </w:r>
      <w:r w:rsidRPr="008774E1">
        <w:rPr>
          <w:rFonts w:ascii="Garamond" w:hAnsi="Garamond"/>
          <w:sz w:val="26"/>
          <w:szCs w:val="26"/>
          <w:lang w:val="en-CO"/>
        </w:rPr>
        <w:t>tupanakuska kaskanchichu ñi maikanwa, unaipi iuiariskanimi rimaringapa chasa iakii iukaskakmanda.</w:t>
      </w:r>
    </w:p>
    <w:p w14:paraId="7F87FF41" w14:textId="2F4FE137"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¿Mancharinguichu kaipi mana iaku taririgmanda? </w:t>
      </w:r>
      <w:r>
        <w:rPr>
          <w:rFonts w:ascii="Garamond" w:hAnsi="Garamond"/>
          <w:sz w:val="26"/>
          <w:szCs w:val="26"/>
          <w:lang w:val="en-CO"/>
        </w:rPr>
        <w:t xml:space="preserve">— </w:t>
      </w:r>
      <w:r w:rsidRPr="008774E1">
        <w:rPr>
          <w:rFonts w:ascii="Garamond" w:hAnsi="Garamond"/>
          <w:sz w:val="26"/>
          <w:szCs w:val="26"/>
          <w:lang w:val="en-CO"/>
        </w:rPr>
        <w:t xml:space="preserve">tapuwaska. </w:t>
      </w:r>
    </w:p>
    <w:p w14:paraId="1F584C23" w14:textId="0EA1AA28"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Sutipa nispa, manchariwami; iaku iukanchimi pichka punchapipalla. </w:t>
      </w:r>
    </w:p>
    <w:p w14:paraId="196DA75F" w14:textId="670A277F"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Ama iakikui, Alex; niikimi iaku taringapami kanchi, munanakunchi chimandapas binsi. </w:t>
      </w:r>
    </w:p>
    <w:p w14:paraId="1EBA9406" w14:textId="33A539D1"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¿Imaura?</w:t>
      </w:r>
    </w:p>
    <w:p w14:paraId="76CD599B" w14:textId="14C02F66"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Kai kunu turu kilpaku nukanchita chimanda iugsiura. ¿Imasata munakungui iaku ñawikuna iugsichukuna kai kimiridirukunamanda?</w:t>
      </w:r>
    </w:p>
    <w:p w14:paraId="3EF38EB0" w14:textId="5C3FCF93"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Ña, ¿Manachu allika kai kunu turu kipaku nukanchita chi, tiagrichu ajai jundukama? Rigchawami manara iapa puriska kagsina uraisinama. </w:t>
      </w:r>
    </w:p>
    <w:p w14:paraId="20B5C7B0" w14:textId="20C94C8A"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¿Imawata iuiakungui chasa?</w:t>
      </w:r>
    </w:p>
    <w:p w14:paraId="78BA64EE" w14:textId="7D9EAFA1"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Nisunchi, achka iaikuriska kagpi alpa ukuma, ruparii kangapami kaska ajai achkallatata. </w:t>
      </w:r>
    </w:p>
    <w:p w14:paraId="21BEEEEE" w14:textId="5256F442"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Chi kam imasa iuiakungui chasa; ¿Imata niku termómetro? </w:t>
      </w:r>
    </w:p>
    <w:p w14:paraId="34E0ECAA" w14:textId="35AD0EB2"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15° lla, chi nirallami sikaska kagta 9° lla nukanchi purii kallariskauramandata. </w:t>
      </w:r>
    </w:p>
    <w:p w14:paraId="33E4052F" w14:textId="2EDB2674"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¿Nigpi imata chasa kaskamanda iuiaringui?</w:t>
      </w:r>
    </w:p>
    <w:p w14:paraId="33544234" w14:textId="721366C0"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Kaipimi iukangui nuka imasa iuiakuska: imasa nuka allilla kawaskakunamanda, kunurii sikaspami samu alpa ukuma 1° patsag chaki tupu uraikuskauramanda. Ima kaiukuma tiaska allikankunami, mana iachaspalla, sugrigcha ruragsamungakuna kia iupagta, chasa, Yakoust pi, Siberia pi, kawariskamika 1° kunuri sikami 36 chi tupuuramanda, chi kasa tukumi imasa kunu iukaska rumikunamanda. Ningapamikani, kasapas, sug nika urku uañuska kailla, gneis ta ialispa, kawariskamika kunu sikagta 1° lla 125 chaki tupu ialiskauramanda. Ari nisunchi, nigpi, kai katimanda allikagta kanga iuiai, kami nukanchimanda tukupukugsina, iupagkunawapas rimanakusunchi. </w:t>
      </w:r>
    </w:p>
    <w:p w14:paraId="427C8567" w14:textId="462A54D7"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Iupagkunawa rimanakuichi imaura munaura, nukapa wawa. </w:t>
      </w:r>
    </w:p>
    <w:p w14:paraId="3E16A951" w14:textId="016C8A24"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Ñimapas mana tianchu tuku allikagta </w:t>
      </w:r>
      <w:r>
        <w:rPr>
          <w:rFonts w:ascii="Garamond" w:hAnsi="Garamond"/>
          <w:sz w:val="26"/>
          <w:szCs w:val="26"/>
          <w:lang w:val="en-CO"/>
        </w:rPr>
        <w:t xml:space="preserve">— </w:t>
      </w:r>
      <w:r w:rsidRPr="008774E1">
        <w:rPr>
          <w:rFonts w:ascii="Garamond" w:hAnsi="Garamond"/>
          <w:sz w:val="26"/>
          <w:szCs w:val="26"/>
          <w:lang w:val="en-CO"/>
        </w:rPr>
        <w:t>niskani, churaspa nukapa panga kilkadirupi sug iupagkuna</w:t>
      </w:r>
      <w:r>
        <w:rPr>
          <w:rFonts w:ascii="Garamond" w:hAnsi="Garamond"/>
          <w:sz w:val="26"/>
          <w:szCs w:val="26"/>
          <w:lang w:val="en-CO"/>
        </w:rPr>
        <w:t xml:space="preserve">— </w:t>
      </w:r>
      <w:r w:rsidRPr="008774E1">
        <w:rPr>
          <w:rFonts w:ascii="Garamond" w:hAnsi="Garamond"/>
          <w:sz w:val="26"/>
          <w:szCs w:val="26"/>
          <w:lang w:val="en-CO"/>
        </w:rPr>
        <w:t xml:space="preserve">. Iskun biaji 125 chaki tupu kuami 1.125 chaki tupu alpaukuma rispa. </w:t>
      </w:r>
    </w:p>
    <w:p w14:paraId="066A6DA8" w14:textId="5522F97C" w:rsidR="008774E1" w:rsidRPr="008774E1" w:rsidRDefault="008774E1" w:rsidP="008774E1">
      <w:pPr>
        <w:jc w:val="both"/>
        <w:rPr>
          <w:rFonts w:ascii="Garamond" w:hAnsi="Garamond"/>
          <w:sz w:val="26"/>
          <w:szCs w:val="26"/>
          <w:lang w:val="en-CO"/>
        </w:rPr>
      </w:pPr>
      <w:r>
        <w:rPr>
          <w:rFonts w:ascii="Garamond" w:hAnsi="Garamond"/>
          <w:sz w:val="26"/>
          <w:szCs w:val="26"/>
          <w:lang w:val="en-CO"/>
        </w:rPr>
        <w:lastRenderedPageBreak/>
        <w:t xml:space="preserve">— </w:t>
      </w:r>
      <w:r w:rsidRPr="008774E1">
        <w:rPr>
          <w:rFonts w:ascii="Garamond" w:hAnsi="Garamond"/>
          <w:sz w:val="26"/>
          <w:szCs w:val="26"/>
          <w:lang w:val="en-CO"/>
        </w:rPr>
        <w:t xml:space="preserve">Chami ka. </w:t>
      </w:r>
    </w:p>
    <w:p w14:paraId="3BFD88B8" w14:textId="11D0A649"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Nigpi allilla…</w:t>
      </w:r>
    </w:p>
    <w:p w14:paraId="0872C7A6" w14:textId="580DA1C7"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Nigpi allilla, nuka imasa kawaskasina, taririnakunchimi 10.000 chaki tupu atun iakupa uraladu. </w:t>
      </w:r>
    </w:p>
    <w:p w14:paraId="3661E5C0" w14:textId="25147C33"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¿Allikanchu?</w:t>
      </w:r>
    </w:p>
    <w:p w14:paraId="64B7C44D" w14:textId="3B91B8F4" w:rsidR="008774E1" w:rsidRPr="008774E1" w:rsidRDefault="008774E1" w:rsidP="008774E1">
      <w:pPr>
        <w:jc w:val="both"/>
        <w:rPr>
          <w:rFonts w:ascii="Garamond" w:hAnsi="Garamond"/>
          <w:sz w:val="26"/>
          <w:szCs w:val="26"/>
          <w:lang w:val="en-CO"/>
        </w:rPr>
      </w:pPr>
      <w:r>
        <w:rPr>
          <w:rFonts w:ascii="Garamond" w:hAnsi="Garamond"/>
          <w:sz w:val="26"/>
          <w:szCs w:val="26"/>
          <w:lang w:val="en-CO"/>
        </w:rPr>
        <w:t xml:space="preserve">— </w:t>
      </w:r>
      <w:r w:rsidRPr="008774E1">
        <w:rPr>
          <w:rFonts w:ascii="Garamond" w:hAnsi="Garamond"/>
          <w:sz w:val="26"/>
          <w:szCs w:val="26"/>
          <w:lang w:val="en-CO"/>
        </w:rPr>
        <w:t xml:space="preserve">Ari; guarismo kuna mana llullankunachu. </w:t>
      </w:r>
    </w:p>
    <w:p w14:paraId="78F297BC" w14:textId="77777777" w:rsidR="008774E1" w:rsidRPr="008774E1" w:rsidRDefault="008774E1" w:rsidP="008774E1">
      <w:pPr>
        <w:jc w:val="both"/>
        <w:rPr>
          <w:rFonts w:ascii="Garamond" w:hAnsi="Garamond"/>
          <w:sz w:val="26"/>
          <w:szCs w:val="26"/>
          <w:lang w:val="en-CO"/>
        </w:rPr>
      </w:pPr>
      <w:r w:rsidRPr="008774E1">
        <w:rPr>
          <w:rFonts w:ascii="Garamond" w:hAnsi="Garamond"/>
          <w:sz w:val="26"/>
          <w:szCs w:val="26"/>
          <w:lang w:val="en-CO"/>
        </w:rPr>
        <w:t xml:space="preserve">Iupagkunawa parlanakuska iachachig kaskakunami imasa kangasina; ñami uraikuska kaskanchi 6.000 chaki tupu ñi maikan runa mana uraikuska kaskachu kunankama chituku, imasa Kitz-Babl mina pi rurariskasina Tirol pi, Wuttemherg pipas, Bohemia pi. </w:t>
      </w:r>
    </w:p>
    <w:p w14:paraId="31FC6A39" w14:textId="0DB3F85E" w:rsidR="00994227" w:rsidRDefault="008774E1" w:rsidP="008774E1">
      <w:pPr>
        <w:jc w:val="both"/>
        <w:rPr>
          <w:rFonts w:ascii="Garamond" w:hAnsi="Garamond"/>
          <w:sz w:val="26"/>
          <w:szCs w:val="26"/>
          <w:lang w:val="en-CO"/>
        </w:rPr>
      </w:pPr>
      <w:r w:rsidRPr="008774E1">
        <w:rPr>
          <w:rFonts w:ascii="Garamond" w:hAnsi="Garamond"/>
          <w:sz w:val="26"/>
          <w:szCs w:val="26"/>
          <w:lang w:val="en-CO"/>
        </w:rPr>
        <w:t xml:space="preserve">Kunu, iukaska kanga 81° chi sullupi, kaskami 15° lla, kai karakuskami achka munaikuna iuiaringapa.  </w:t>
      </w:r>
    </w:p>
    <w:p w14:paraId="417A7EE5" w14:textId="3ECEC59C" w:rsidR="00D47B3B" w:rsidRDefault="00D47B3B" w:rsidP="008774E1">
      <w:pPr>
        <w:jc w:val="both"/>
        <w:rPr>
          <w:rFonts w:ascii="Garamond" w:hAnsi="Garamond"/>
          <w:sz w:val="26"/>
          <w:szCs w:val="26"/>
          <w:lang w:val="en-CO"/>
        </w:rPr>
      </w:pPr>
    </w:p>
    <w:p w14:paraId="1D7FC1C6" w14:textId="77777777" w:rsidR="00D47B3B" w:rsidRDefault="00D47B3B">
      <w:pPr>
        <w:rPr>
          <w:rFonts w:ascii="Garamond" w:hAnsi="Garamond"/>
          <w:sz w:val="26"/>
          <w:szCs w:val="26"/>
          <w:lang w:val="en-CO"/>
        </w:rPr>
      </w:pPr>
      <w:r>
        <w:rPr>
          <w:rFonts w:ascii="Garamond" w:hAnsi="Garamond"/>
          <w:sz w:val="26"/>
          <w:szCs w:val="26"/>
          <w:lang w:val="en-CO"/>
        </w:rPr>
        <w:br w:type="page"/>
      </w:r>
    </w:p>
    <w:p w14:paraId="583B9785" w14:textId="10CAE84D" w:rsidR="00D47B3B" w:rsidRPr="00A111CC" w:rsidRDefault="00D47B3B" w:rsidP="00D47B3B">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X</w:t>
      </w:r>
      <w:r>
        <w:rPr>
          <w:rFonts w:ascii="Palatino Linotype" w:hAnsi="Palatino Linotype"/>
          <w:color w:val="000000" w:themeColor="text1"/>
          <w:lang w:val="en-CO"/>
        </w:rPr>
        <w:t>IX</w:t>
      </w:r>
    </w:p>
    <w:p w14:paraId="16F81209"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 xml:space="preserve">Sug kallandi, marte 30 junio punchapi, sugtaura tutatamanda, ikutimi kallariskanchi uraikui. </w:t>
      </w:r>
    </w:p>
    <w:p w14:paraId="45D89745"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 xml:space="preserve">Ñugpaskanchimi chi kunu turu iukaska galería pi, sutipa sikaridiru alpa mama ruraska, iambu chi kinrai pambakunasina kunankama sugsinama sakinkuna chaki churaspa sikadirukuna iukankuna ruku wasikuna. Chasami puriita ñugpachiskanchi chaupi tuta chunga minuto kama, chiurami sugllapi tukuskanchi Hans wa, chiuralla sallarikuska. </w:t>
      </w:r>
    </w:p>
    <w:p w14:paraId="21300E28" w14:textId="1A2CDD38"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 xml:space="preserve">¡Ja! </w:t>
      </w:r>
      <w:r>
        <w:rPr>
          <w:rFonts w:ascii="Garamond" w:hAnsi="Garamond"/>
          <w:sz w:val="26"/>
          <w:szCs w:val="26"/>
          <w:lang w:val="en-CO"/>
        </w:rPr>
        <w:t xml:space="preserve">— </w:t>
      </w:r>
      <w:r w:rsidRPr="00D47B3B">
        <w:rPr>
          <w:rFonts w:ascii="Garamond" w:hAnsi="Garamond"/>
          <w:sz w:val="26"/>
          <w:szCs w:val="26"/>
          <w:lang w:val="en-CO"/>
        </w:rPr>
        <w:t xml:space="preserve"> niska nuka taitapa wagki</w:t>
      </w:r>
      <w:r>
        <w:rPr>
          <w:rFonts w:ascii="Garamond" w:hAnsi="Garamond"/>
          <w:sz w:val="26"/>
          <w:szCs w:val="26"/>
          <w:lang w:val="en-CO"/>
        </w:rPr>
        <w:t xml:space="preserve">— </w:t>
      </w:r>
      <w:r w:rsidRPr="00D47B3B">
        <w:rPr>
          <w:rFonts w:ascii="Garamond" w:hAnsi="Garamond"/>
          <w:sz w:val="26"/>
          <w:szCs w:val="26"/>
          <w:lang w:val="en-CO"/>
        </w:rPr>
        <w:t xml:space="preserve">, challaskanchimi kunu puiu iugsidirupa awaladu. </w:t>
      </w:r>
    </w:p>
    <w:p w14:paraId="4B9BD113"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Kawaskani ima tiaska nukapaladullapi; taririnakuskanchi sug encrucijada pa chaupipi, chipi chainakugriska iskai ñambikuna, iskandikuna kichki iana tutusu.</w:t>
      </w:r>
    </w:p>
    <w:p w14:paraId="33B096C0"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 xml:space="preserve">¿Maikantata iukaskanchi katichinga? Sinchimi kaska iachangapa maikanta. </w:t>
      </w:r>
    </w:p>
    <w:p w14:paraId="18941D38" w14:textId="22BEE8AB"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 xml:space="preserve">Nuka taitapa wagki, imasapas kagpi, mana munakuskachu, chasa kawarikuska, ñi nuka ñi ñambi kawachidus mana kawasunchi pingarikugta, nigpi paipa makiwa kawachsika Este manda utkuta, chipi kimsandikuna iaikuskanchi manunailla. </w:t>
      </w:r>
    </w:p>
    <w:p w14:paraId="05319C2E"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 xml:space="preserve">Sutipa nispa, pingarispa chi iskai ñambi ñugpaladu  sallanakuspa iapami unaiangapa kaskanchi, mana tiaskachu ñima nukanchita nichu maikan kagta alli ñambi apingapa. Allikaskami ima munaska iugsingapa kaskata sakiringa nukanchi kikinta. </w:t>
      </w:r>
    </w:p>
    <w:p w14:paraId="5B4131FA"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 xml:space="preserve">Kinrai ñambi kai galería manda kaskami mana alli iachi, ñambibasp iapa giru. Sugllai tukugsamudus kaskakuna nukanchipa ñugpaladu achka sugllapi arcada kuna, rigchaska kagsina imasa allichiska ruraska sug catredral gótica pa; suma allichidus runakuna Edad Media punchakunamanda chipi allikaskakunaami iachaikugringa tukui imasa rigcha iukaska taitikupa arquitectura ta iuka pai imas rurai tukungapa ojiva ta. </w:t>
      </w:r>
    </w:p>
    <w:p w14:paraId="6F273688"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 xml:space="preserve">sug milla tupu chasama, nukanchipa uma kumuriskami chi arco romano ruraskakuna rigcha uchullallachiskakunapapi, raku pilar kuna, kanichiska kimiridirukunapi, charinakuska mana kai bóveda kuna urmangapa. </w:t>
      </w:r>
    </w:p>
    <w:p w14:paraId="4E640321"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 xml:space="preserve">Sug maikan luarkunapi, kai imasa kaska sugsinama tukudus kaska uchulla chariridirukunata kagsina castor kuna ruraska, nigpi iukaskanchi, ñugpangapa, aliurispa ialinga sug ñañu ialidirunigta. </w:t>
      </w:r>
    </w:p>
    <w:p w14:paraId="6DD8EF43"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 xml:space="preserve">Imasa chipi kunurikuska kaskami aska. Mana munaspallami iachaskani iuiaringa maituku atunchas iachaska kanga kunu turu Sneffels kimnariura iachaskakuna </w:t>
      </w:r>
      <w:r w:rsidRPr="00D47B3B">
        <w:rPr>
          <w:rFonts w:ascii="Garamond" w:hAnsi="Garamond"/>
          <w:sz w:val="26"/>
          <w:szCs w:val="26"/>
          <w:lang w:val="en-CO"/>
        </w:rPr>
        <w:lastRenderedPageBreak/>
        <w:t xml:space="preserve">tallirinakunga tuku alli iachi kai punchakunapi. Iuiaridusmi kaskani imasa chi  nina torrente kuna takarigringapa kagtakuna galería, nigpi jundai puiukunapa kunuriska chi uchulla luarpi. </w:t>
      </w:r>
    </w:p>
    <w:p w14:paraId="365FDB38"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 xml:space="preserve">"¡Imasapas" iuiariskani "kai ruku nina urku mana kawarigsamuchu munarispa rurangapa sug ña uañukuska ima munaska rurai!" </w:t>
      </w:r>
    </w:p>
    <w:p w14:paraId="1669D32E"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 xml:space="preserve">Allilla uakachiriskami iukaskani nuka taitapa wagkita parlangapa chituku alli iuiaikunata, nisunchi pai manima iachangapa kaskachu. Paipa suglla iuiai kaskami ñugpama puringapa. Purikuskami, iuchkarikuskami sugllai iachaskami muiuipas muiunga mancharingasina munaspa. </w:t>
      </w:r>
    </w:p>
    <w:p w14:paraId="74D74B66"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Sugtaura chisimanda, sug mailla saikugta puriskauramanda, puriskami kaskanchi iskan legua tupu Sur sinama, uraikuikas uraikuskami kaskanchi sug milla ta chuskupi pitichispa suglla pitimi puriska kaskanchi.</w:t>
      </w:r>
    </w:p>
    <w:p w14:paraId="02747109"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 xml:space="preserve">Nuka taitapa wagki niska sallarisunchi. Mikuskanchi mana achka rimaspalla nispa puñuriskanchi mana sakirispalla iapa ajai alli iuiaikunata. </w:t>
      </w:r>
    </w:p>
    <w:p w14:paraId="35E8E876" w14:textId="708B7EF3"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Nukanchipa allichirii chi tuta ialichingapa kakami aja manunailla: sug piti linsu puridiru, chiwami uanguringapa challaska, kaimi kaska tukui nukanchipa ima puñingapa nimistiska. Mana challaskachu manchanga ñi chirrimanda u ima mana allilla challagkunamandapas. Maikan purigkuna iacha chaiangakunata golfo ma iaikunga chi Africa manda desierto pi, u nisunchi musu alpamanda sachukupi, iukankunami sugkuna kawanga sugkunapa muskuikuna allilla kachukuna nispa; chipi, tukuimi kaska sapalla ñima mana giru tukugsamuspa. Mana tiaskachu</w:t>
      </w:r>
      <w:r>
        <w:rPr>
          <w:rFonts w:ascii="Garamond" w:hAnsi="Garamond"/>
          <w:sz w:val="26"/>
          <w:szCs w:val="26"/>
          <w:lang w:val="en-CO"/>
        </w:rPr>
        <w:t xml:space="preserve"> </w:t>
      </w:r>
      <w:r w:rsidRPr="00D47B3B">
        <w:rPr>
          <w:rFonts w:ascii="Garamond" w:hAnsi="Garamond"/>
          <w:sz w:val="26"/>
          <w:szCs w:val="26"/>
          <w:lang w:val="en-CO"/>
        </w:rPr>
        <w:t xml:space="preserve">nimistidu kispiringapa sachuku runakunamanda ñi fiera kunamanda, kankuna kai alpamanda iapa uagllichiduskuna. </w:t>
      </w:r>
    </w:p>
    <w:p w14:paraId="432AD6ED"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 xml:space="preserve">Sug kallandi, rigchariskanchi samaska alli iachikuna, nigpi chiuralla kallariskanchi purii ikuti, sug galería sulluta kunu turuwa kilparallaskata, imasami kaina kaska chasallatata. </w:t>
      </w:r>
    </w:p>
    <w:p w14:paraId="5D8416B1"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 xml:space="preserve">Mana allikakuskachu imasa rigsinga maipi nukanchi purispa ialinakuskapi. Chi utku, alpapa uigsa ukuma ringata, tukugsamuskami tukui siri. Sugllai rigchawakuskami ikuti uichai sikarallagsina. Kasa kawarigsamuskami sumaglla chunga ura tutatamandasina, iapa saikuchiska, nigpi iukaskani allimanda purii kallaringa. </w:t>
      </w:r>
    </w:p>
    <w:p w14:paraId="2F6760EA" w14:textId="170D6C90"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 xml:space="preserve">¿Chi imata ka, Alex? </w:t>
      </w:r>
      <w:r>
        <w:rPr>
          <w:rFonts w:ascii="Garamond" w:hAnsi="Garamond"/>
          <w:sz w:val="26"/>
          <w:szCs w:val="26"/>
          <w:lang w:val="en-CO"/>
        </w:rPr>
        <w:t xml:space="preserve">— </w:t>
      </w:r>
      <w:r w:rsidRPr="00D47B3B">
        <w:rPr>
          <w:rFonts w:ascii="Garamond" w:hAnsi="Garamond"/>
          <w:sz w:val="26"/>
          <w:szCs w:val="26"/>
          <w:lang w:val="en-CO"/>
        </w:rPr>
        <w:t>niska, kunu, nuka taitapa wagki.</w:t>
      </w:r>
    </w:p>
    <w:p w14:paraId="2BFDB7F7" w14:textId="0DC66F8B"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 xml:space="preserve">Mana allikawanchu purii katichingapa </w:t>
      </w:r>
      <w:r>
        <w:rPr>
          <w:rFonts w:ascii="Garamond" w:hAnsi="Garamond"/>
          <w:sz w:val="26"/>
          <w:szCs w:val="26"/>
          <w:lang w:val="en-CO"/>
        </w:rPr>
        <w:t xml:space="preserve">— </w:t>
      </w:r>
      <w:r w:rsidRPr="00D47B3B">
        <w:rPr>
          <w:rFonts w:ascii="Garamond" w:hAnsi="Garamond"/>
          <w:sz w:val="26"/>
          <w:szCs w:val="26"/>
          <w:lang w:val="en-CO"/>
        </w:rPr>
        <w:t xml:space="preserve"> ainiskani. </w:t>
      </w:r>
    </w:p>
    <w:p w14:paraId="3F875918" w14:textId="149CF7F0"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¡Imasami nikungui! ¡Kimsaura purispalla ajai allilla kai ñambi tuku iambupi!</w:t>
      </w:r>
    </w:p>
    <w:p w14:paraId="4671C9CE" w14:textId="12F056AB"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 xml:space="preserve">Iambu, ari; saikuskapas iapa achka. </w:t>
      </w:r>
    </w:p>
    <w:p w14:paraId="1657C6BF" w14:textId="24258321" w:rsidR="00D47B3B" w:rsidRPr="00D47B3B" w:rsidRDefault="00D47B3B" w:rsidP="00D47B3B">
      <w:pPr>
        <w:jc w:val="both"/>
        <w:rPr>
          <w:rFonts w:ascii="Garamond" w:hAnsi="Garamond"/>
          <w:sz w:val="26"/>
          <w:szCs w:val="26"/>
          <w:lang w:val="en-CO"/>
        </w:rPr>
      </w:pPr>
      <w:r>
        <w:rPr>
          <w:rFonts w:ascii="Garamond" w:hAnsi="Garamond"/>
          <w:sz w:val="26"/>
          <w:szCs w:val="26"/>
          <w:lang w:val="en-CO"/>
        </w:rPr>
        <w:lastRenderedPageBreak/>
        <w:t xml:space="preserve">— </w:t>
      </w:r>
      <w:r w:rsidRPr="00D47B3B">
        <w:rPr>
          <w:rFonts w:ascii="Garamond" w:hAnsi="Garamond"/>
          <w:sz w:val="26"/>
          <w:szCs w:val="26"/>
          <w:lang w:val="en-CO"/>
        </w:rPr>
        <w:t>¡Imasata saikuska, urailla purii apanakuspa!</w:t>
      </w:r>
    </w:p>
    <w:p w14:paraId="407037DF" w14:textId="63F33C11"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¡Uichaima, kam mana giru uiawagpi!</w:t>
      </w:r>
    </w:p>
    <w:p w14:paraId="2C1C3F7A" w14:textId="0A902382"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 xml:space="preserve">Uichaima </w:t>
      </w:r>
      <w:r>
        <w:rPr>
          <w:rFonts w:ascii="Garamond" w:hAnsi="Garamond"/>
          <w:sz w:val="26"/>
          <w:szCs w:val="26"/>
          <w:lang w:val="en-CO"/>
        </w:rPr>
        <w:t xml:space="preserve">— </w:t>
      </w:r>
      <w:r w:rsidRPr="00D47B3B">
        <w:rPr>
          <w:rFonts w:ascii="Garamond" w:hAnsi="Garamond"/>
          <w:sz w:val="26"/>
          <w:szCs w:val="26"/>
          <w:lang w:val="en-CO"/>
        </w:rPr>
        <w:t xml:space="preserve"> niska nuka taitapa wagki, maskaridurukunata sikachispa. </w:t>
      </w:r>
    </w:p>
    <w:p w14:paraId="52BC0083" w14:textId="0E084391"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 xml:space="preserve">Chasami ka. Chaupiurasinami sugsinama tukugsamuska ka sarunakunchi kai alpa. Chasalla rinakusunchi, mana unaiangapa kanchichu ikuti Islandia awalla iugsigringapa. </w:t>
      </w:r>
    </w:p>
    <w:p w14:paraId="116C8F96"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 xml:space="preserve">Iachachig uma kuiuchiska imasa sug runa mana munakura uiangapa. Munaskani ikutipas rimaita katichingapa, nigpi manima ainiwaspalla niska akushi ikuti. Iachaskani pai upalla kidaska kaskami paipa uma nanaita awalla kawachingamanda.  </w:t>
      </w:r>
    </w:p>
    <w:p w14:paraId="3830F0D5" w14:textId="329223E5"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Aisaskani ikuti nukapa fardo ta manunailla katichiskani utka chaki churaspa Hans ta, ñugpakuska nuka taitapa wagkita, mana kati kidangapa, nuka mana munakuskanichu chingai tukungapa nukapa iacharidukunamanda. Manchariskani iuiaspa chingansani chituku atun laberinto ukuma.</w:t>
      </w:r>
    </w:p>
    <w:p w14:paraId="4893DB4B"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 xml:space="preserve">Sugrigcha rimaspa, sikai ñambi kaska iapa saikuchidus, allimi iachiwadus kaska iuiarispa, iugsinakugta alpapa awalla. Kai kaskami sug alli sullarii sug sug chaki churai apakuspa. </w:t>
      </w:r>
    </w:p>
    <w:p w14:paraId="6B50A3C3"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Chaupuncha urasina, chi galería manda kimiridirukuna sugrigcha tukugsamuskakuna. Iachaskani chasa kagta nukanchi sindi apanakuska paikunapi punchaiai amsa tukugsamugmanda. Kunu tura kilparallaska tukugsamuska rumilla. Kasa sinchi rumi kaskami ruraska sug kinrai karakunawa sugllai salla tukugsamuspa.</w:t>
      </w:r>
    </w:p>
    <w:p w14:paraId="0FA74FAD" w14:textId="14AA1259"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Taririnakuskanchimi sugrigcha tukukuska piti punchapi, imasa puncha sugrigcha tukukuska silúrico sutipi.</w:t>
      </w:r>
      <w:r>
        <w:rPr>
          <w:rStyle w:val="FootnoteReference"/>
          <w:rFonts w:ascii="Garamond" w:hAnsi="Garamond"/>
          <w:sz w:val="26"/>
          <w:szCs w:val="26"/>
          <w:lang w:val="en-CO"/>
        </w:rPr>
        <w:footnoteReference w:id="4"/>
      </w:r>
    </w:p>
    <w:p w14:paraId="20A85F9D" w14:textId="34E340F3"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 xml:space="preserve">¡Kawarillami kawari </w:t>
      </w:r>
      <w:r>
        <w:rPr>
          <w:rFonts w:ascii="Garamond" w:hAnsi="Garamond"/>
          <w:sz w:val="26"/>
          <w:szCs w:val="26"/>
          <w:lang w:val="en-CO"/>
        </w:rPr>
        <w:t xml:space="preserve">— </w:t>
      </w:r>
      <w:r w:rsidRPr="00D47B3B">
        <w:rPr>
          <w:rFonts w:ascii="Garamond" w:hAnsi="Garamond"/>
          <w:sz w:val="26"/>
          <w:szCs w:val="26"/>
          <w:lang w:val="en-CO"/>
        </w:rPr>
        <w:t xml:space="preserve">niskani </w:t>
      </w:r>
      <w:r>
        <w:rPr>
          <w:rFonts w:ascii="Garamond" w:hAnsi="Garamond"/>
          <w:sz w:val="26"/>
          <w:szCs w:val="26"/>
          <w:lang w:val="en-CO"/>
        </w:rPr>
        <w:t xml:space="preserve">— </w:t>
      </w:r>
      <w:r w:rsidRPr="00D47B3B">
        <w:rPr>
          <w:rFonts w:ascii="Garamond" w:hAnsi="Garamond"/>
          <w:sz w:val="26"/>
          <w:szCs w:val="26"/>
          <w:lang w:val="en-CO"/>
        </w:rPr>
        <w:t xml:space="preserve"> sedimento kuna iakukuna iukaska ruraskami kankuna, iskai piti puncha alpa iukaskapi, kai esquisto kunata, kai caliza kunata, kai asperon kunata! ¡Ikutimi uasa churanakunchi sinchi granito ta! Ruranakunchimi kailla runakuna Hamburgo pi kausagkunasina, Luberck sinama ringaura, apinkuna Hannover ñambi. </w:t>
      </w:r>
    </w:p>
    <w:p w14:paraId="7668D39D"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 xml:space="preserve">Allillami kangapa kaska mana ñimapas rimarikuska kangata nuka ima kawaskakunamanda: ña, nukapa imasa iachii geólogo pa kaskami allilla chaiaska </w:t>
      </w:r>
      <w:r w:rsidRPr="00D47B3B">
        <w:rPr>
          <w:rFonts w:ascii="Garamond" w:hAnsi="Garamond"/>
          <w:sz w:val="26"/>
          <w:szCs w:val="26"/>
          <w:lang w:val="en-CO"/>
        </w:rPr>
        <w:lastRenderedPageBreak/>
        <w:t xml:space="preserve">kangapa chimandamandapas binsigta, nigpi Lidenbrock iachachig uiaska nukapa piñariikunata.  </w:t>
      </w:r>
    </w:p>
    <w:p w14:paraId="28DC158D" w14:textId="048778DA"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 xml:space="preserve">¿Imata iukangui? </w:t>
      </w:r>
      <w:r>
        <w:rPr>
          <w:rFonts w:ascii="Garamond" w:hAnsi="Garamond"/>
          <w:sz w:val="26"/>
          <w:szCs w:val="26"/>
          <w:lang w:val="en-CO"/>
        </w:rPr>
        <w:t xml:space="preserve">— </w:t>
      </w:r>
      <w:r w:rsidRPr="00D47B3B">
        <w:rPr>
          <w:rFonts w:ascii="Garamond" w:hAnsi="Garamond"/>
          <w:sz w:val="26"/>
          <w:szCs w:val="26"/>
          <w:lang w:val="en-CO"/>
        </w:rPr>
        <w:t xml:space="preserve"> tapuwaska. </w:t>
      </w:r>
    </w:p>
    <w:p w14:paraId="1E3392D9" w14:textId="050A3ACA"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 xml:space="preserve">Kam kawai </w:t>
      </w:r>
      <w:r>
        <w:rPr>
          <w:rFonts w:ascii="Garamond" w:hAnsi="Garamond"/>
          <w:sz w:val="26"/>
          <w:szCs w:val="26"/>
          <w:lang w:val="en-CO"/>
        </w:rPr>
        <w:t xml:space="preserve">— </w:t>
      </w:r>
      <w:r w:rsidRPr="00D47B3B">
        <w:rPr>
          <w:rFonts w:ascii="Garamond" w:hAnsi="Garamond"/>
          <w:sz w:val="26"/>
          <w:szCs w:val="26"/>
          <w:lang w:val="en-CO"/>
        </w:rPr>
        <w:t xml:space="preserve">ainiskani, kawachispa chi maituku achka asperon kuna tiaskata, chi caliza kunata imasa mailla kawarikugsamuskata alpa pizarroso kunata. </w:t>
      </w:r>
    </w:p>
    <w:p w14:paraId="3B955364" w14:textId="21CCB319"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¿Imata kaikunawa iukanchi?</w:t>
      </w:r>
    </w:p>
    <w:p w14:paraId="6AAD04E2" w14:textId="19292624"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 xml:space="preserve">Chaiaskanchimi chi piti punchama iugsiriskakuna ñugpa sachakuna ñugpa animal kuna. </w:t>
      </w:r>
    </w:p>
    <w:p w14:paraId="0AA13EFA" w14:textId="1C626A1B"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¿Chasachu iuiangui?</w:t>
      </w:r>
    </w:p>
    <w:p w14:paraId="66F9AD5F" w14:textId="7613C7E9"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Kamkin kawai; ¡allilla tantiai! ¡sumaglla kawai!</w:t>
      </w:r>
    </w:p>
    <w:p w14:paraId="137D0A54"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 xml:space="preserve">Ruraskani iachachig purigrichu chi galería kimiridirukuna iukaskapa ñugpaladu paipa punchaiachidiruwa. Sullaraiaskani paipa simimanda ima rimaipas iugsirichu; ña, kasa mana kaskachu, mana niska ñi sug rimaillapas ñambi apispa purii kallariska. </w:t>
      </w:r>
    </w:p>
    <w:p w14:paraId="48CCD52D" w14:textId="4199830B"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¿Uiawaskachu kaska u manima? ¿U kaskachu pai iapa iacha kani nispa u nuka taitapa wagki nispachu, mana munakuska niwangapa pai pandariska kagta Este manda ñambi alpukuma pusadus mana kaskata apigta, u munakugta rigsingapa</w:t>
      </w:r>
      <w:r>
        <w:rPr>
          <w:rFonts w:ascii="Garamond" w:hAnsi="Garamond"/>
          <w:sz w:val="26"/>
          <w:szCs w:val="26"/>
          <w:lang w:val="en-CO"/>
        </w:rPr>
        <w:t xml:space="preserve"> </w:t>
      </w:r>
      <w:r w:rsidRPr="00D47B3B">
        <w:rPr>
          <w:rFonts w:ascii="Garamond" w:hAnsi="Garamond"/>
          <w:sz w:val="26"/>
          <w:szCs w:val="26"/>
          <w:lang w:val="en-CO"/>
        </w:rPr>
        <w:t xml:space="preserve">tukurinkama chi galería ta? Kawariimi kawarikuska nukanchi sakiska kagta kunu turu ñambikunata, purinakuskanchi chi ñambi mana pusangapa kaskanchu Sneffels pa chaupikama. </w:t>
      </w:r>
    </w:p>
    <w:p w14:paraId="751B015A"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 xml:space="preserve">Ña, ¿nuka iapa importancia chu kuaskani kasa alpa sugrigcha tukugsamuskata? ¿Manachu pandarikuskani? ¿Sutipachu ialinakuskanchi chi kara rumi churaska tiaska sug sug awalla granito pa macizo ta?  </w:t>
      </w:r>
    </w:p>
    <w:p w14:paraId="280FCA04" w14:textId="211ECD20"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 xml:space="preserve">Nuka nikuni chasa kagpi </w:t>
      </w:r>
      <w:r>
        <w:rPr>
          <w:rFonts w:ascii="Garamond" w:hAnsi="Garamond"/>
          <w:sz w:val="26"/>
          <w:szCs w:val="26"/>
          <w:lang w:val="en-CO"/>
        </w:rPr>
        <w:t xml:space="preserve">— </w:t>
      </w:r>
      <w:r w:rsidRPr="00D47B3B">
        <w:rPr>
          <w:rFonts w:ascii="Garamond" w:hAnsi="Garamond"/>
          <w:sz w:val="26"/>
          <w:szCs w:val="26"/>
          <w:lang w:val="en-CO"/>
        </w:rPr>
        <w:t xml:space="preserve">iuiarini </w:t>
      </w:r>
      <w:r>
        <w:rPr>
          <w:rFonts w:ascii="Garamond" w:hAnsi="Garamond"/>
          <w:sz w:val="26"/>
          <w:szCs w:val="26"/>
          <w:lang w:val="en-CO"/>
        </w:rPr>
        <w:t xml:space="preserve">— </w:t>
      </w:r>
      <w:r w:rsidRPr="00D47B3B">
        <w:rPr>
          <w:rFonts w:ascii="Garamond" w:hAnsi="Garamond"/>
          <w:sz w:val="26"/>
          <w:szCs w:val="26"/>
          <w:lang w:val="en-CO"/>
        </w:rPr>
        <w:t xml:space="preserve">, iukanimi imasapas taringa chi ñugpamanda piti sachakuna, nigpikas iukangapamika imasa kawarikuska ñugpaladu sambaianga. Maskasunchi. </w:t>
      </w:r>
    </w:p>
    <w:p w14:paraId="3C729F83" w14:textId="46822596"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t xml:space="preserve">Manara puriska kaskanichu patsag chaki churaillapas, chiura nukapa ñawi murukuna chachiskakuna ima nuka maskakuska. Chasami iukaska kanga, nisunchi, chi piti puncha silúrico pi atun iaku uakachirallaska sug waranga pichka patsag sugrigcha sachakuna u animal kuna. Nukapa chakikuna ña kunu turulla sarunakuspa, saruskakuna sug ñutu tukugsamuska kai sachakunapa pangakunawa concha kunawa sugllapi. Kimiridirukunapi kawarinakuska sugrigcha saruska ova kunapa licopodio kunapapas; Lidenbrock iachachig mana kikin allikaskachu llullaringa; rigchawaskami ñawi uichkarispa ñambi ñugpakugta mana sallarispalla. </w:t>
      </w:r>
    </w:p>
    <w:p w14:paraId="145E2C00" w14:textId="77777777" w:rsidR="00D47B3B" w:rsidRPr="00D47B3B" w:rsidRDefault="00D47B3B" w:rsidP="00D47B3B">
      <w:pPr>
        <w:jc w:val="both"/>
        <w:rPr>
          <w:rFonts w:ascii="Garamond" w:hAnsi="Garamond"/>
          <w:sz w:val="26"/>
          <w:szCs w:val="26"/>
          <w:lang w:val="en-CO"/>
        </w:rPr>
      </w:pPr>
      <w:r w:rsidRPr="00D47B3B">
        <w:rPr>
          <w:rFonts w:ascii="Garamond" w:hAnsi="Garamond"/>
          <w:sz w:val="26"/>
          <w:szCs w:val="26"/>
          <w:lang w:val="en-CO"/>
        </w:rPr>
        <w:lastRenderedPageBreak/>
        <w:t xml:space="preserve">Kaskami upaiskasina tukui apaska maipi mana sallaringapa allikaskakama. Mana allikawaskachu upalla kangapa; aisaskani sug concha allilla wakachirallaskata, kaska sug kunauramanda cucaracha sina rigcha animal pa, piariskani nuka taitapa wagkipagma, nispa, kawachispa, niskani: </w:t>
      </w:r>
    </w:p>
    <w:p w14:paraId="7BCABEE8" w14:textId="3FC455F5"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 xml:space="preserve">Kam kawai. </w:t>
      </w:r>
    </w:p>
    <w:p w14:paraId="2C0AD25A" w14:textId="5F001D8C"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 xml:space="preserve">¿Imata chipi kawachiwakungui? </w:t>
      </w:r>
      <w:r>
        <w:rPr>
          <w:rFonts w:ascii="Garamond" w:hAnsi="Garamond"/>
          <w:sz w:val="26"/>
          <w:szCs w:val="26"/>
          <w:lang w:val="en-CO"/>
        </w:rPr>
        <w:t xml:space="preserve">— </w:t>
      </w:r>
      <w:r w:rsidRPr="00D47B3B">
        <w:rPr>
          <w:rFonts w:ascii="Garamond" w:hAnsi="Garamond"/>
          <w:sz w:val="26"/>
          <w:szCs w:val="26"/>
          <w:lang w:val="en-CO"/>
        </w:rPr>
        <w:t>ainiska alli iachi</w:t>
      </w:r>
      <w:r>
        <w:rPr>
          <w:rFonts w:ascii="Garamond" w:hAnsi="Garamond"/>
          <w:sz w:val="26"/>
          <w:szCs w:val="26"/>
          <w:lang w:val="en-CO"/>
        </w:rPr>
        <w:t xml:space="preserve">— </w:t>
      </w:r>
      <w:r w:rsidRPr="00D47B3B">
        <w:rPr>
          <w:rFonts w:ascii="Garamond" w:hAnsi="Garamond"/>
          <w:sz w:val="26"/>
          <w:szCs w:val="26"/>
          <w:lang w:val="en-CO"/>
        </w:rPr>
        <w:t xml:space="preserve">; chi kami sug crustáceo pa concha ña mana kausa kai punchakunapi ka trilobite kunapapura, chasami ka. </w:t>
      </w:r>
    </w:p>
    <w:p w14:paraId="36349B24" w14:textId="50770A81"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¿Ña kam manachu kawakungui kaipi tiagta…?</w:t>
      </w:r>
    </w:p>
    <w:p w14:paraId="2F14F550" w14:textId="44E3DFC6"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 xml:space="preserve">¿Kam iuiakungui chasallatata? Imasa kangasina. Sakiskanchimi granito pa karata kunu turukunapa ñambikunatapas. Allikami nuka pandariska kagta: ña mana ningapa kanichu chasa kagta challagrinkama kai galería maipi tukurigriskakama. </w:t>
      </w:r>
    </w:p>
    <w:p w14:paraId="5213D7AD" w14:textId="3F457D6A"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 </w:t>
      </w:r>
      <w:r w:rsidRPr="00D47B3B">
        <w:rPr>
          <w:rFonts w:ascii="Garamond" w:hAnsi="Garamond"/>
          <w:sz w:val="26"/>
          <w:szCs w:val="26"/>
          <w:lang w:val="en-CO"/>
        </w:rPr>
        <w:t xml:space="preserve">Kam allillami chikuna rurakungui, nuka ninsaikimi ari tukui kam imasa rurakuskata, mana mancharingasina kaspa sug kispirii atuniaspa samukuimanda nispa. </w:t>
      </w:r>
    </w:p>
    <w:p w14:paraId="5E45EAFA" w14:textId="7461EEFD"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¿Maikan?</w:t>
      </w:r>
    </w:p>
    <w:p w14:paraId="3B545E93" w14:textId="46963BF1" w:rsidR="00D47B3B" w:rsidRP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Iaku pisii</w:t>
      </w:r>
    </w:p>
    <w:p w14:paraId="55D3F0EE" w14:textId="1D7FC011" w:rsidR="00D47B3B" w:rsidRDefault="00D47B3B" w:rsidP="00D47B3B">
      <w:pPr>
        <w:jc w:val="both"/>
        <w:rPr>
          <w:rFonts w:ascii="Garamond" w:hAnsi="Garamond"/>
          <w:sz w:val="26"/>
          <w:szCs w:val="26"/>
          <w:lang w:val="en-CO"/>
        </w:rPr>
      </w:pPr>
      <w:r>
        <w:rPr>
          <w:rFonts w:ascii="Garamond" w:hAnsi="Garamond"/>
          <w:sz w:val="26"/>
          <w:szCs w:val="26"/>
          <w:lang w:val="en-CO"/>
        </w:rPr>
        <w:t xml:space="preserve">— </w:t>
      </w:r>
      <w:r w:rsidRPr="00D47B3B">
        <w:rPr>
          <w:rFonts w:ascii="Garamond" w:hAnsi="Garamond"/>
          <w:sz w:val="26"/>
          <w:szCs w:val="26"/>
          <w:lang w:val="en-CO"/>
        </w:rPr>
        <w:t>Nigpi allilla, chi  irallami nukanchi iukanchisi upianga chaupilla, Alex.</w:t>
      </w:r>
    </w:p>
    <w:p w14:paraId="719B0759" w14:textId="539D493E" w:rsidR="00D47B3B" w:rsidRDefault="00D47B3B" w:rsidP="00D47B3B">
      <w:pPr>
        <w:jc w:val="both"/>
        <w:rPr>
          <w:rFonts w:ascii="Garamond" w:hAnsi="Garamond"/>
          <w:sz w:val="26"/>
          <w:szCs w:val="26"/>
          <w:lang w:val="en-CO"/>
        </w:rPr>
      </w:pPr>
    </w:p>
    <w:p w14:paraId="540FC0E4" w14:textId="77777777" w:rsidR="00D47B3B" w:rsidRDefault="00D47B3B">
      <w:pPr>
        <w:rPr>
          <w:rFonts w:ascii="Garamond" w:hAnsi="Garamond"/>
          <w:sz w:val="26"/>
          <w:szCs w:val="26"/>
          <w:lang w:val="en-CO"/>
        </w:rPr>
      </w:pPr>
      <w:r>
        <w:rPr>
          <w:rFonts w:ascii="Garamond" w:hAnsi="Garamond"/>
          <w:sz w:val="26"/>
          <w:szCs w:val="26"/>
          <w:lang w:val="en-CO"/>
        </w:rPr>
        <w:br w:type="page"/>
      </w:r>
    </w:p>
    <w:p w14:paraId="3DC2BD98" w14:textId="34A1851C" w:rsidR="002F5404" w:rsidRPr="00A111CC" w:rsidRDefault="002F5404" w:rsidP="002F5404">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X</w:t>
      </w:r>
      <w:r>
        <w:rPr>
          <w:rFonts w:ascii="Palatino Linotype" w:hAnsi="Palatino Linotype"/>
          <w:color w:val="000000" w:themeColor="text1"/>
          <w:lang w:val="en-CO"/>
        </w:rPr>
        <w:t>X</w:t>
      </w:r>
    </w:p>
    <w:p w14:paraId="4FA6798F"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Imasa kangasina, allikaskami micharinga iakuta, nisunchi maituku apanakuska tiaskami kimsa punchapalla, imasa allikawaska kawangapa tutama, mikungaura. Tukuimanda giru kaskami tiagta mailla alli sullarallai taringapa iaku ñawikua  chi alpanigta piti puncha sugsinama ialidirunigta </w:t>
      </w:r>
    </w:p>
    <w:p w14:paraId="409253DE"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Sug kallandi tukui tukurigta, chi galería kawachiska mana tukuringasina arcada kunata. Murinakuskanchi mana nukanchipa simikunata paskachispalla. Hans nukanchita piachiska kaska paipa upalla kadiru. </w:t>
      </w:r>
    </w:p>
    <w:p w14:paraId="48A83B39"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Chi ñambi mana uraikuraillaskachu, mana kawarikuskachu chasa kagta, sugllai, rigchaskami uraikurallagsina. Ña kasa kai, mana allilla rigcha sutipa nispa, mana iukaskachu allilla iachi charikunga iachachigta mana imasa kaska chi alpamanda karakuna sugrigcha tukugmanda, nigpi chi piti puncha trukaspa samukuska chi kawariimi samuska manunailla. </w:t>
      </w:r>
    </w:p>
    <w:p w14:paraId="62D4B9FF" w14:textId="3EE107A6"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Punchaiachiridu pitikuskami kausa sindikuna esquisto kunata, caliza kunata ruku puka asperon kimiridirukunapi tiaskakunatapas; rigchaskami nukanchi kagta sug atun zanja ukuma, ruraska Devon pa condado pi, ka kasa sutichiska kasa rigcha alpakunata. Ajai sumaglla mármol kuna kilpanakuska kimiridirukunata: sugkuna uchpa ágata wa rigcha, iura uachukunawa churaska piñasikisina; sugkuna encarnado rigchakunawa killusuwa awiriska pukusu;</w:t>
      </w:r>
      <w:r>
        <w:rPr>
          <w:rFonts w:ascii="Garamond" w:hAnsi="Garamond"/>
          <w:sz w:val="26"/>
          <w:szCs w:val="26"/>
          <w:lang w:val="en-CO"/>
        </w:rPr>
        <w:t xml:space="preserve"> </w:t>
      </w:r>
      <w:r w:rsidRPr="002F5404">
        <w:rPr>
          <w:rFonts w:ascii="Garamond" w:hAnsi="Garamond"/>
          <w:sz w:val="26"/>
          <w:szCs w:val="26"/>
          <w:lang w:val="en-CO"/>
        </w:rPr>
        <w:t xml:space="preserve">karupi, sug chi jaspe kuna ianusu rigchakuna, chipimi kawachiri tiagta caliza ajai kausa rigchawa. </w:t>
      </w:r>
    </w:p>
    <w:p w14:paraId="15F05344"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Achka kai mármol kunapi kawarinakuska chaki saruska unai uatakunamanda animal kunapa; ña, kainamandata, ruraikuna ñugpaskami kaskakuna ajai manunailla. Trilobite kuna mananchalla tiaskapi, kawaskani sug pitikuna ajai allilla allichiska, sugkunamanda rimaspa, ganoideo chaluakuna, chi sauropterigio kuna chinigta paleontólogo kunapa alli iachai iachaskakuna taringapa ñugpa rigcha reptil kunapa. Devoniano kunapa atun iakupi kausadusmi kaskakuna achka kaipapura animal kunawa, sakingakuna urangasina chi ruminigta musu tukugsamuskakunapi.  </w:t>
      </w:r>
    </w:p>
    <w:p w14:paraId="3FB71332"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Kawariimi kawarikuska nukanchi kagta animal kunapa kausai awalla, chi katimanda ajai awa peldaño pi tiaskakunami runakuna: ña Lidenbrock iachachig mana rigchaskachu kasakunata kawai purikugta. </w:t>
      </w:r>
    </w:p>
    <w:p w14:paraId="6D68478B"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Sullakuskanimi tukugsamuchu maikanpas kai iskaimanda: paskarigsamuchu paipa chakikuna alpaladu manunailla sug salla utku ikuti sakichu uraikui kallaringapa, u sug </w:t>
      </w:r>
      <w:r w:rsidRPr="002F5404">
        <w:rPr>
          <w:rFonts w:ascii="Garamond" w:hAnsi="Garamond"/>
          <w:sz w:val="26"/>
          <w:szCs w:val="26"/>
          <w:lang w:val="en-CO"/>
        </w:rPr>
        <w:lastRenderedPageBreak/>
        <w:t xml:space="preserve">mana iuiakuska ima ñambipi taririchu mana sakispa ñugpangapa chi ñambi apiskata. Ña tutaiagsamuska mana tukugsamuspalla ñi maikan kai sullarallaska. </w:t>
      </w:r>
    </w:p>
    <w:p w14:paraId="548D8C4B"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Viernes puncha, sug tutauramanda kallariska kaska iakunai ajai sinchi apiwanga, ikuti kallariskanchi nukanchipa purii chi galería ukumallatata. </w:t>
      </w:r>
    </w:p>
    <w:p w14:paraId="554BE932"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Chungaura puriskauramanda, kawaskani nukanchipa punchaiachidurukuna maillalla puanchaianakuska kimiridirukunapi. Mármol, esquisto, caliza asperon wa sugllapi chi kinchakunamanda sakinakuska paikuna kaskapi sugrigcha kilparidiruta kaska ianusu mate rigchata. Sug paisaje chi utku ñañullagsamuskapi ajai, kimiridirupi chaririskani. </w:t>
      </w:r>
    </w:p>
    <w:p w14:paraId="50090D94" w14:textId="01F877D0"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Maki kachaririura, kawaskani iukagta tukui iana. Kawaskani kaillamanda, nigpi apiskani sinchi iuiakuna nukanchi taririnakugta sug hulla ñawi iugsidirupi. </w:t>
      </w:r>
    </w:p>
    <w:p w14:paraId="065AD045" w14:textId="21E4BE37" w:rsidR="002F5404" w:rsidRPr="002F5404" w:rsidRDefault="00AA346B" w:rsidP="002F5404">
      <w:pPr>
        <w:jc w:val="both"/>
        <w:rPr>
          <w:rFonts w:ascii="Garamond" w:hAnsi="Garamond"/>
          <w:sz w:val="26"/>
          <w:szCs w:val="26"/>
          <w:lang w:val="en-CO"/>
        </w:rPr>
      </w:pPr>
      <w:r>
        <w:rPr>
          <w:rFonts w:ascii="Garamond" w:hAnsi="Garamond"/>
          <w:sz w:val="26"/>
          <w:szCs w:val="26"/>
          <w:lang w:val="en-CO"/>
        </w:rPr>
        <w:t xml:space="preserve">— </w:t>
      </w:r>
      <w:r w:rsidR="002F5404" w:rsidRPr="002F5404">
        <w:rPr>
          <w:rFonts w:ascii="Garamond" w:hAnsi="Garamond"/>
          <w:sz w:val="26"/>
          <w:szCs w:val="26"/>
          <w:lang w:val="en-CO"/>
        </w:rPr>
        <w:t xml:space="preserve">¡Sug kilimsa iugsidiru ñawi! </w:t>
      </w:r>
      <w:r>
        <w:rPr>
          <w:rFonts w:ascii="Garamond" w:hAnsi="Garamond"/>
          <w:sz w:val="26"/>
          <w:szCs w:val="26"/>
          <w:lang w:val="en-CO"/>
        </w:rPr>
        <w:t xml:space="preserve">— </w:t>
      </w:r>
      <w:r w:rsidR="002F5404" w:rsidRPr="002F5404">
        <w:rPr>
          <w:rFonts w:ascii="Garamond" w:hAnsi="Garamond"/>
          <w:sz w:val="26"/>
          <w:szCs w:val="26"/>
          <w:lang w:val="en-CO"/>
        </w:rPr>
        <w:t xml:space="preserve"> kapariskani. </w:t>
      </w:r>
    </w:p>
    <w:p w14:paraId="64F490F3" w14:textId="113FDE37" w:rsidR="002F5404" w:rsidRPr="002F5404" w:rsidRDefault="00AA346B" w:rsidP="002F5404">
      <w:pPr>
        <w:jc w:val="both"/>
        <w:rPr>
          <w:rFonts w:ascii="Garamond" w:hAnsi="Garamond"/>
          <w:sz w:val="26"/>
          <w:szCs w:val="26"/>
          <w:lang w:val="en-CO"/>
        </w:rPr>
      </w:pPr>
      <w:r>
        <w:rPr>
          <w:rFonts w:ascii="Garamond" w:hAnsi="Garamond"/>
          <w:sz w:val="26"/>
          <w:szCs w:val="26"/>
          <w:lang w:val="en-CO"/>
        </w:rPr>
        <w:t xml:space="preserve">— </w:t>
      </w:r>
      <w:r w:rsidR="002F5404" w:rsidRPr="002F5404">
        <w:rPr>
          <w:rFonts w:ascii="Garamond" w:hAnsi="Garamond"/>
          <w:sz w:val="26"/>
          <w:szCs w:val="26"/>
          <w:lang w:val="en-CO"/>
        </w:rPr>
        <w:t>Sug iugsidiru ñawi mana ima iugsikuska sukuduskunawa</w:t>
      </w:r>
      <w:r>
        <w:rPr>
          <w:rFonts w:ascii="Garamond" w:hAnsi="Garamond"/>
          <w:sz w:val="26"/>
          <w:szCs w:val="26"/>
          <w:lang w:val="en-CO"/>
        </w:rPr>
        <w:t xml:space="preserve">— </w:t>
      </w:r>
      <w:r w:rsidR="002F5404" w:rsidRPr="002F5404">
        <w:rPr>
          <w:rFonts w:ascii="Garamond" w:hAnsi="Garamond"/>
          <w:sz w:val="26"/>
          <w:szCs w:val="26"/>
          <w:lang w:val="en-CO"/>
        </w:rPr>
        <w:t xml:space="preserve"> ainiriska nuka taitapa wagki.</w:t>
      </w:r>
    </w:p>
    <w:p w14:paraId="1569A8B9" w14:textId="7CF13BC7" w:rsidR="002F5404" w:rsidRPr="002F5404" w:rsidRDefault="00AA346B" w:rsidP="002F5404">
      <w:pPr>
        <w:jc w:val="both"/>
        <w:rPr>
          <w:rFonts w:ascii="Garamond" w:hAnsi="Garamond"/>
          <w:sz w:val="26"/>
          <w:szCs w:val="26"/>
          <w:lang w:val="en-CO"/>
        </w:rPr>
      </w:pPr>
      <w:r>
        <w:rPr>
          <w:rFonts w:ascii="Garamond" w:hAnsi="Garamond"/>
          <w:sz w:val="26"/>
          <w:szCs w:val="26"/>
          <w:lang w:val="en-CO"/>
        </w:rPr>
        <w:t xml:space="preserve">— </w:t>
      </w:r>
      <w:r w:rsidR="002F5404" w:rsidRPr="002F5404">
        <w:rPr>
          <w:rFonts w:ascii="Garamond" w:hAnsi="Garamond"/>
          <w:sz w:val="26"/>
          <w:szCs w:val="26"/>
          <w:lang w:val="en-CO"/>
        </w:rPr>
        <w:t>¡Pita iacha!</w:t>
      </w:r>
      <w:r>
        <w:rPr>
          <w:rFonts w:ascii="Garamond" w:hAnsi="Garamond"/>
          <w:sz w:val="26"/>
          <w:szCs w:val="26"/>
          <w:lang w:val="en-CO"/>
        </w:rPr>
        <w:t xml:space="preserve">— </w:t>
      </w:r>
      <w:r w:rsidR="002F5404" w:rsidRPr="002F5404">
        <w:rPr>
          <w:rFonts w:ascii="Garamond" w:hAnsi="Garamond"/>
          <w:sz w:val="26"/>
          <w:szCs w:val="26"/>
          <w:lang w:val="en-CO"/>
        </w:rPr>
        <w:t xml:space="preserve">nuka rimariskani. </w:t>
      </w:r>
    </w:p>
    <w:p w14:paraId="117A9102" w14:textId="06EA3C23" w:rsidR="002F5404" w:rsidRPr="002F5404" w:rsidRDefault="00AA346B" w:rsidP="002F5404">
      <w:pPr>
        <w:jc w:val="both"/>
        <w:rPr>
          <w:rFonts w:ascii="Garamond" w:hAnsi="Garamond"/>
          <w:sz w:val="26"/>
          <w:szCs w:val="26"/>
          <w:lang w:val="en-CO"/>
        </w:rPr>
      </w:pPr>
      <w:r>
        <w:rPr>
          <w:rFonts w:ascii="Garamond" w:hAnsi="Garamond"/>
          <w:sz w:val="26"/>
          <w:szCs w:val="26"/>
          <w:lang w:val="en-CO"/>
        </w:rPr>
        <w:t xml:space="preserve">— </w:t>
      </w:r>
      <w:r w:rsidR="002F5404" w:rsidRPr="002F5404">
        <w:rPr>
          <w:rFonts w:ascii="Garamond" w:hAnsi="Garamond"/>
          <w:sz w:val="26"/>
          <w:szCs w:val="26"/>
          <w:lang w:val="en-CO"/>
        </w:rPr>
        <w:t>Nuka iachanimi</w:t>
      </w:r>
      <w:r>
        <w:rPr>
          <w:rFonts w:ascii="Garamond" w:hAnsi="Garamond"/>
          <w:sz w:val="26"/>
          <w:szCs w:val="26"/>
          <w:lang w:val="en-CO"/>
        </w:rPr>
        <w:t xml:space="preserve">— </w:t>
      </w:r>
      <w:r w:rsidR="002F5404" w:rsidRPr="002F5404">
        <w:rPr>
          <w:rFonts w:ascii="Garamond" w:hAnsi="Garamond"/>
          <w:sz w:val="26"/>
          <w:szCs w:val="26"/>
          <w:lang w:val="en-CO"/>
        </w:rPr>
        <w:t xml:space="preserve"> niska iachachig sumaglla samai kachaspa</w:t>
      </w:r>
      <w:r>
        <w:rPr>
          <w:rFonts w:ascii="Garamond" w:hAnsi="Garamond"/>
          <w:sz w:val="26"/>
          <w:szCs w:val="26"/>
          <w:lang w:val="en-CO"/>
        </w:rPr>
        <w:t xml:space="preserve">— </w:t>
      </w:r>
      <w:r w:rsidR="002F5404" w:rsidRPr="002F5404">
        <w:rPr>
          <w:rFonts w:ascii="Garamond" w:hAnsi="Garamond"/>
          <w:sz w:val="26"/>
          <w:szCs w:val="26"/>
          <w:lang w:val="en-CO"/>
        </w:rPr>
        <w:t xml:space="preserve">; iachanimi kai galería, utkuchii tukuska kai hulla ñawikunawa, mana kanchu runakuna ruraska. Ña maillami munanchi iachangapa kanchu u manachu ka ruraska alpa mamapa munaiwa. Ñami chaiska mikungaura. Mikusunchi. </w:t>
      </w:r>
    </w:p>
    <w:p w14:paraId="2619BE5D"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Hans allichiska sug mikuikuna. Nuka mikuskani mailla iakupas upiaskani awiskasina nukamanda tiaskata. Ñambi kawachiduspa odre, jundachiska kaska chaupikamalla, chillami iukaskanchi tukui kimsa iakunai junda runakunamanda. </w:t>
      </w:r>
    </w:p>
    <w:p w14:paraId="44A8B7F2"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Mikuskauramanda, nukapa iskandi iacharidukuna maituriskakuna paikunapa linsukunawa nispa tariskakuna muskuipi ambi saikuikunamanda. Nukakinmanda rimaspa, manima allikawaskachu ñawi murukunata uichkangapa, kuintaskani tukuiurakunata sug kallandi tutatakama. </w:t>
      </w:r>
    </w:p>
    <w:p w14:paraId="17A5A7AB"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Sabado puncha sugtaurasina ikuti kallariskanchi purii. Iskai chunga minuto puriskauramanda, chaiagriskanchi sug ajai atun utkuma, nigpi iuiariskani runakunapa maki mana paskaskachu chi iugsidiru ñawita, nisunchi paipa bóveda kuna mana iukaskakuna ñima sinchiaschiska mana urmaska sug milagro manda mana kinrallaspalla sallakuspa nispa. </w:t>
      </w:r>
    </w:p>
    <w:p w14:paraId="491DFC0D"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Kasa rigcha utku tupuskami sug patsag chakisina siri patsag pichka chunga chaki tupuwa awasinama. Alpa kaskami ajai sinchi kuiuchiska alpa ukuma chugchuriska nispa. </w:t>
      </w:r>
      <w:r w:rsidRPr="002F5404">
        <w:rPr>
          <w:rFonts w:ascii="Garamond" w:hAnsi="Garamond"/>
          <w:sz w:val="26"/>
          <w:szCs w:val="26"/>
          <w:lang w:val="en-CO"/>
        </w:rPr>
        <w:lastRenderedPageBreak/>
        <w:t xml:space="preserve">Chi macizo alpamanda pakiringa sakispa maikan ima sinchi kuiuriita tukugsamuspa kasa atun utku chipi musuglla iaikunakuska awanimanda alpapi kausadus runakuna. </w:t>
      </w:r>
    </w:p>
    <w:p w14:paraId="1E5B49A7"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Tukui parlu chi piti puncha hulla manda kaskami kilkaska amsa kimiridirukunapi, chikunata imasa pipi piti apachiskakunata allikaskami manunailla katichingapa sug geólogo manda. Kilimsa sirinakuska taririnakuskami anchuriska sug ajai sinchi arcilla u asperón pa karakunawa, apiachiskasina sug awanimanda karakunawa. </w:t>
      </w:r>
    </w:p>
    <w:p w14:paraId="2F2557B9"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Chi watakuna alpa iukaura kaska iskai piti puncha manara chaiaura, alpa kilpariskami ajai atun sachakunawa, kasa tukugsamuskami imasa tropical kunu achka wairapi iaku tiaskawa sugllapi tukuspa. Sug atmósfera kunu puiukunawa kilpachikuska tukui alpata, mana indipa punchata sakispa iaikungapa. </w:t>
      </w:r>
    </w:p>
    <w:p w14:paraId="46A315B2"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Kaimi ka sinchi iachai chi atun iachaikuna ninkuna ajai achka kunurii manasi samuku indimanda, chi allikanchas manara taririkugta imasa kangasina kaituku alli ruraikunata apachingapa. Clima kuna manara tiaskakunachu, tukui alpa awalla ajaimi ruparikuska, tupudus kaska chillallata </w:t>
      </w:r>
    </w:p>
    <w:p w14:paraId="79841E0F"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Ecuador pi polo kunapisina. ¿Maimandata iugsinakuska? Alpa ukumanda.</w:t>
      </w:r>
    </w:p>
    <w:p w14:paraId="5C8221D4"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Atun iachaikuna iachachig Lidenbrock iukaskamanda imapas, tiaskami sug ajai manchangasina nina nukanchipa alpa ukuma, paipa kunuriita iachaskami iachinga awanimanda alpapa karakama. Kai sachakuna mana iukaspa alli indipa kunuriikuna, mana iachaskakunachu tugtunga ñi sitanga ajai miski asna; paikunapa angukunakas iachaskakunami apinga ajai sinchi kausai chi kunu alpakunamanda tiaska ñugpa punchakunapi. </w:t>
      </w:r>
    </w:p>
    <w:p w14:paraId="0758AFF0"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Mailla sachakunami tiaska, chikas ajai achka ugsakunasina rigchami tiaskakuna, atun césped kuna, helecho kuna, licopodio kuna, siguaria kuna asterofilita kunapas, mana iapa kawariska aillu sachakuna chipapurakuna iachariska tianga atun warangakunasina. </w:t>
      </w:r>
    </w:p>
    <w:p w14:paraId="6210554B" w14:textId="05A765C9"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Kaituku ajai atun sachakuna tiaska nirallami iugsiskasi hulla manda. Awanimanda alpa chara turusu iachaskami ari ninga imas kulluriikuna apanakuska chi iakusu turu kilpakuska chimanda, tukugsamuspa acha alpa pakirii utkukunawa sugllapi; sachakuna, aliuska</w:t>
      </w:r>
      <w:r>
        <w:rPr>
          <w:rFonts w:ascii="Garamond" w:hAnsi="Garamond"/>
          <w:sz w:val="26"/>
          <w:szCs w:val="26"/>
          <w:lang w:val="en-CO"/>
        </w:rPr>
        <w:t xml:space="preserve"> </w:t>
      </w:r>
      <w:r w:rsidRPr="002F5404">
        <w:rPr>
          <w:rFonts w:ascii="Garamond" w:hAnsi="Garamond"/>
          <w:sz w:val="26"/>
          <w:szCs w:val="26"/>
          <w:lang w:val="en-CO"/>
        </w:rPr>
        <w:t xml:space="preserve">iuku ukuma, tukugsamuskakuna mailla mailla sug ajai achka mukukuna. </w:t>
      </w:r>
    </w:p>
    <w:p w14:paraId="27A50041"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Nigpi iaikuska kai alpamanda quimica pa ruraii atun iaku ukuma, achka sachakuna sugllapi churariskakuna tukugsamuskakuna ñugpa turba; nispa, pai nispa imasa kunu puikuna chipi tiaskamanda timbuimanda rupariskawa, tukurigta mineral tukugsamuskakuna. </w:t>
      </w:r>
    </w:p>
    <w:p w14:paraId="00078792"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lastRenderedPageBreak/>
        <w:t xml:space="preserve">Kasamandami tukugsamuskakuna chituku atun kilimsa karakuna tukui kai alpamanda kausag runakuna aisagpikuna nimistidukunamanda mana tukuringachu ñi achka patsag watakunapi imapas. </w:t>
      </w:r>
    </w:p>
    <w:p w14:paraId="3BE8AA3B"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Kasa iuiaikuna saltiawanakuska chituku achka hullera kunamanda iukaskata iuiarikunkama tiaska uakachiska kai piti macizo alpapi, chikuna, allikaskachas, ñimaura tarii tukungapa kagtakuna. Kai mina kunata suskuiikuna tuku karupi tiaska nispa mañanakuskami ajai achka saikugta almaikuna rurangapa.   </w:t>
      </w:r>
    </w:p>
    <w:p w14:paraId="67D76A21"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Sugrigcha rimaspa, ¿ima nimistiduta tiaska kaimanda, nisunchi hulla taririkuska kagpi mingachiska, chasa ningamanda, tukui alpapa awaladu, achka iupag llactakunapi? Kaska, nigpi, allilla ningapa uiariura kai alpa puchukaringapa kaura tariringapa kagtakuna kai kilimsa iugsidiru ñawikuna chasalla imasa nuka chiura kawakuskasina.</w:t>
      </w:r>
    </w:p>
    <w:p w14:paraId="4E0F7384"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Chikama, nukanchi purinakuskanchimi, nuka kaskanimi, sutipa kangasina, nukalla kimsandikunamanda kaskani tuku suni ñambimanda kungaridus geológica kunapa iachaikunata iuiarii kallarispa nispa. Kunurii kaskami chillallata nukanchi kallariska kaskanchi purii kunu turukunapi esquisto kunapipas. Sugrigcha nispa, asnakuskami ajai hidrógeno pa protocarburo, nukata chiuralla iuiachiwaska chi galería pi tiagta achka chipapura fluido aja kispichidus kaita imakuna alpukumanda suskuduskuna sutichiska iukankuna grisú, chi tuguiaura mancharingasina achka uagllichiikuna ruraska ka. </w:t>
      </w:r>
    </w:p>
    <w:p w14:paraId="41CF6EA3"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Allitamikaska nukanchi rinakuskanchi punchaiachirispa tuku alli Ruhmkorff pa aparato kunawa. Nisunchi, mana alli kaskaura, nukanchi kallarinchimi purii chi galería pi mana allilla iuiarispalla sug nina sindikunawa makikunapi, sug ajai atun tuguiaiimi tukuchingapa kaska kai puriita, wañuchispa uchpa sakinkama purigkunata. </w:t>
      </w:r>
    </w:p>
    <w:p w14:paraId="4DD43B54"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Purii chi imakuna suskudiru alpukumapi unaiaskami tutaiankama. Nuka taitapa wagki iachaskami sinchiiaringa mana piñaringapa ñambita kawaspa sirilla rikugta. Tuku tuta chipi kaskpa iskai chunga chaki churaskallapi, mana sakinakuskachu kawangapa imasa kagta galería, ña nuka iuiarikuskani chi ñambi mana tukuringapa kagta, chiura, mana kuinta kuariaspalla, sugta urapi, takariskanchi sug ñambi uichkakuskawa. Ñi allima, ñi iukima, ñi awama, ñi uraisinama mana kawarikuskachu imasa ialinga. Challagriskami kaskanchi mana iugsingasina callejón ukuma. </w:t>
      </w:r>
    </w:p>
    <w:p w14:paraId="61F4F6BB" w14:textId="365E2466" w:rsidR="002F5404" w:rsidRPr="002F5404" w:rsidRDefault="00AA346B" w:rsidP="002F5404">
      <w:pPr>
        <w:jc w:val="both"/>
        <w:rPr>
          <w:rFonts w:ascii="Garamond" w:hAnsi="Garamond"/>
          <w:sz w:val="26"/>
          <w:szCs w:val="26"/>
          <w:lang w:val="en-CO"/>
        </w:rPr>
      </w:pPr>
      <w:r>
        <w:rPr>
          <w:rFonts w:ascii="Garamond" w:hAnsi="Garamond"/>
          <w:sz w:val="26"/>
          <w:szCs w:val="26"/>
          <w:lang w:val="en-CO"/>
        </w:rPr>
        <w:t xml:space="preserve">— </w:t>
      </w:r>
      <w:r w:rsidR="002F5404" w:rsidRPr="002F5404">
        <w:rPr>
          <w:rFonts w:ascii="Garamond" w:hAnsi="Garamond"/>
          <w:sz w:val="26"/>
          <w:szCs w:val="26"/>
          <w:lang w:val="en-CO"/>
        </w:rPr>
        <w:t xml:space="preserve">¡Allilla! ¡sumaglla </w:t>
      </w:r>
      <w:r>
        <w:rPr>
          <w:rFonts w:ascii="Garamond" w:hAnsi="Garamond"/>
          <w:sz w:val="26"/>
          <w:szCs w:val="26"/>
          <w:lang w:val="en-CO"/>
        </w:rPr>
        <w:t xml:space="preserve">— </w:t>
      </w:r>
      <w:r w:rsidR="002F5404" w:rsidRPr="002F5404">
        <w:rPr>
          <w:rFonts w:ascii="Garamond" w:hAnsi="Garamond"/>
          <w:sz w:val="26"/>
          <w:szCs w:val="26"/>
          <w:lang w:val="en-CO"/>
        </w:rPr>
        <w:t xml:space="preserve"> niska nuka taitapa wagki</w:t>
      </w:r>
      <w:r>
        <w:rPr>
          <w:rFonts w:ascii="Garamond" w:hAnsi="Garamond"/>
          <w:sz w:val="26"/>
          <w:szCs w:val="26"/>
          <w:lang w:val="en-CO"/>
        </w:rPr>
        <w:t xml:space="preserve">— </w:t>
      </w:r>
      <w:r w:rsidR="002F5404" w:rsidRPr="002F5404">
        <w:rPr>
          <w:rFonts w:ascii="Garamond" w:hAnsi="Garamond"/>
          <w:sz w:val="26"/>
          <w:szCs w:val="26"/>
          <w:lang w:val="en-CO"/>
        </w:rPr>
        <w:t>; imasapas, ñami iachani ima sullarallagta. Manachu ka kai Saknussemm ñambi apiska, mana</w:t>
      </w:r>
    </w:p>
    <w:p w14:paraId="0DAA4F62" w14:textId="77777777" w:rsidR="002F5404" w:rsidRPr="002F5404" w:rsidRDefault="002F5404" w:rsidP="002F5404">
      <w:pPr>
        <w:jc w:val="both"/>
        <w:rPr>
          <w:rFonts w:ascii="Garamond" w:hAnsi="Garamond"/>
          <w:sz w:val="26"/>
          <w:szCs w:val="26"/>
          <w:lang w:val="en-CO"/>
        </w:rPr>
      </w:pPr>
      <w:r w:rsidRPr="002F5404">
        <w:rPr>
          <w:rFonts w:ascii="Garamond" w:hAnsi="Garamond"/>
          <w:sz w:val="26"/>
          <w:szCs w:val="26"/>
          <w:lang w:val="en-CO"/>
        </w:rPr>
        <w:t xml:space="preserve">tianchu sug ambi mailaduta samuskallatata kutii. Samasunchi kai tuta, nigpi, manara kimsa puncha ialiskauralla, challagriskami kangapa kanchi kai galería sugsinama sugsinama apiku chikama. </w:t>
      </w:r>
    </w:p>
    <w:p w14:paraId="59B42835" w14:textId="4CD2A4F1" w:rsidR="002F5404" w:rsidRPr="002F5404" w:rsidRDefault="00AA346B" w:rsidP="002F5404">
      <w:pPr>
        <w:jc w:val="both"/>
        <w:rPr>
          <w:rFonts w:ascii="Garamond" w:hAnsi="Garamond"/>
          <w:sz w:val="26"/>
          <w:szCs w:val="26"/>
          <w:lang w:val="en-CO"/>
        </w:rPr>
      </w:pPr>
      <w:r>
        <w:rPr>
          <w:rFonts w:ascii="Garamond" w:hAnsi="Garamond"/>
          <w:sz w:val="26"/>
          <w:szCs w:val="26"/>
          <w:lang w:val="en-CO"/>
        </w:rPr>
        <w:lastRenderedPageBreak/>
        <w:t xml:space="preserve">— </w:t>
      </w:r>
      <w:r w:rsidR="002F5404" w:rsidRPr="002F5404">
        <w:rPr>
          <w:rFonts w:ascii="Garamond" w:hAnsi="Garamond"/>
          <w:sz w:val="26"/>
          <w:szCs w:val="26"/>
          <w:lang w:val="en-CO"/>
        </w:rPr>
        <w:t xml:space="preserve">Ari </w:t>
      </w:r>
      <w:r>
        <w:rPr>
          <w:rFonts w:ascii="Garamond" w:hAnsi="Garamond"/>
          <w:sz w:val="26"/>
          <w:szCs w:val="26"/>
          <w:lang w:val="en-CO"/>
        </w:rPr>
        <w:t xml:space="preserve">— </w:t>
      </w:r>
      <w:r w:rsidR="002F5404" w:rsidRPr="002F5404">
        <w:rPr>
          <w:rFonts w:ascii="Garamond" w:hAnsi="Garamond"/>
          <w:sz w:val="26"/>
          <w:szCs w:val="26"/>
          <w:lang w:val="en-CO"/>
        </w:rPr>
        <w:t>nuka niskani</w:t>
      </w:r>
      <w:r>
        <w:rPr>
          <w:rFonts w:ascii="Garamond" w:hAnsi="Garamond"/>
          <w:sz w:val="26"/>
          <w:szCs w:val="26"/>
          <w:lang w:val="en-CO"/>
        </w:rPr>
        <w:t xml:space="preserve">— </w:t>
      </w:r>
      <w:r w:rsidR="002F5404" w:rsidRPr="002F5404">
        <w:rPr>
          <w:rFonts w:ascii="Garamond" w:hAnsi="Garamond"/>
          <w:sz w:val="26"/>
          <w:szCs w:val="26"/>
          <w:lang w:val="en-CO"/>
        </w:rPr>
        <w:t>, ¡chara fuerza kuna iukarigpi!</w:t>
      </w:r>
    </w:p>
    <w:p w14:paraId="6F776FA3" w14:textId="7303161B" w:rsidR="002F5404" w:rsidRPr="002F5404" w:rsidRDefault="00AA346B" w:rsidP="002F5404">
      <w:pPr>
        <w:jc w:val="both"/>
        <w:rPr>
          <w:rFonts w:ascii="Garamond" w:hAnsi="Garamond"/>
          <w:sz w:val="26"/>
          <w:szCs w:val="26"/>
          <w:lang w:val="en-CO"/>
        </w:rPr>
      </w:pPr>
      <w:r>
        <w:rPr>
          <w:rFonts w:ascii="Garamond" w:hAnsi="Garamond"/>
          <w:sz w:val="26"/>
          <w:szCs w:val="26"/>
          <w:lang w:val="en-CO"/>
        </w:rPr>
        <w:t xml:space="preserve">— </w:t>
      </w:r>
      <w:r w:rsidR="002F5404" w:rsidRPr="002F5404">
        <w:rPr>
          <w:rFonts w:ascii="Garamond" w:hAnsi="Garamond"/>
          <w:sz w:val="26"/>
          <w:szCs w:val="26"/>
          <w:lang w:val="en-CO"/>
        </w:rPr>
        <w:t>¿Imawata mana iukasunchi?</w:t>
      </w:r>
    </w:p>
    <w:p w14:paraId="5402C01E" w14:textId="768B8871" w:rsidR="002F5404" w:rsidRPr="002F5404" w:rsidRDefault="00AA346B" w:rsidP="002F5404">
      <w:pPr>
        <w:jc w:val="both"/>
        <w:rPr>
          <w:rFonts w:ascii="Garamond" w:hAnsi="Garamond"/>
          <w:sz w:val="26"/>
          <w:szCs w:val="26"/>
          <w:lang w:val="en-CO"/>
        </w:rPr>
      </w:pPr>
      <w:r>
        <w:rPr>
          <w:rFonts w:ascii="Garamond" w:hAnsi="Garamond"/>
          <w:sz w:val="26"/>
          <w:szCs w:val="26"/>
          <w:lang w:val="en-CO"/>
        </w:rPr>
        <w:t xml:space="preserve">— </w:t>
      </w:r>
      <w:r w:rsidR="002F5404" w:rsidRPr="002F5404">
        <w:rPr>
          <w:rFonts w:ascii="Garamond" w:hAnsi="Garamond"/>
          <w:sz w:val="26"/>
          <w:szCs w:val="26"/>
          <w:lang w:val="en-CO"/>
        </w:rPr>
        <w:t xml:space="preserve">Kai mana iukangapa kanchichu ñi sug gota iaku, chiwan. </w:t>
      </w:r>
    </w:p>
    <w:p w14:paraId="08911B24" w14:textId="5BFC07FF" w:rsidR="002F5404" w:rsidRPr="002F5404" w:rsidRDefault="00AA346B" w:rsidP="002F5404">
      <w:pPr>
        <w:jc w:val="both"/>
        <w:rPr>
          <w:rFonts w:ascii="Garamond" w:hAnsi="Garamond"/>
          <w:sz w:val="26"/>
          <w:szCs w:val="26"/>
          <w:lang w:val="en-CO"/>
        </w:rPr>
      </w:pPr>
      <w:r>
        <w:rPr>
          <w:rFonts w:ascii="Garamond" w:hAnsi="Garamond"/>
          <w:sz w:val="26"/>
          <w:szCs w:val="26"/>
          <w:lang w:val="en-CO"/>
        </w:rPr>
        <w:t xml:space="preserve">— </w:t>
      </w:r>
      <w:r w:rsidR="002F5404" w:rsidRPr="002F5404">
        <w:rPr>
          <w:rFonts w:ascii="Garamond" w:hAnsi="Garamond"/>
          <w:sz w:val="26"/>
          <w:szCs w:val="26"/>
          <w:lang w:val="en-CO"/>
        </w:rPr>
        <w:t xml:space="preserve">Muruchu kai, ¿chipas manachu iukangapa kanchi? </w:t>
      </w:r>
      <w:r>
        <w:rPr>
          <w:rFonts w:ascii="Garamond" w:hAnsi="Garamond"/>
          <w:sz w:val="26"/>
          <w:szCs w:val="26"/>
          <w:lang w:val="en-CO"/>
        </w:rPr>
        <w:t xml:space="preserve">— </w:t>
      </w:r>
      <w:r w:rsidR="002F5404" w:rsidRPr="002F5404">
        <w:rPr>
          <w:rFonts w:ascii="Garamond" w:hAnsi="Garamond"/>
          <w:sz w:val="26"/>
          <w:szCs w:val="26"/>
          <w:lang w:val="en-CO"/>
        </w:rPr>
        <w:t xml:space="preserve"> kapariska iachachig, ajai manchangasina kawawaspa. </w:t>
      </w:r>
    </w:p>
    <w:p w14:paraId="3B3AA373" w14:textId="12CAED04" w:rsidR="00AA346B" w:rsidRDefault="002F5404" w:rsidP="002F5404">
      <w:pPr>
        <w:jc w:val="both"/>
        <w:rPr>
          <w:rFonts w:ascii="Garamond" w:hAnsi="Garamond"/>
          <w:sz w:val="26"/>
          <w:szCs w:val="26"/>
          <w:lang w:val="en-CO"/>
        </w:rPr>
      </w:pPr>
      <w:r w:rsidRPr="002F5404">
        <w:rPr>
          <w:rFonts w:ascii="Garamond" w:hAnsi="Garamond"/>
          <w:sz w:val="26"/>
          <w:szCs w:val="26"/>
          <w:lang w:val="en-CO"/>
        </w:rPr>
        <w:t>Mana munaskanichu ainingapa.</w:t>
      </w:r>
    </w:p>
    <w:p w14:paraId="0DF37DD6" w14:textId="77777777" w:rsidR="00AA346B" w:rsidRDefault="00AA346B">
      <w:pPr>
        <w:rPr>
          <w:rFonts w:ascii="Garamond" w:hAnsi="Garamond"/>
          <w:sz w:val="26"/>
          <w:szCs w:val="26"/>
          <w:lang w:val="en-CO"/>
        </w:rPr>
      </w:pPr>
      <w:r>
        <w:rPr>
          <w:rFonts w:ascii="Garamond" w:hAnsi="Garamond"/>
          <w:sz w:val="26"/>
          <w:szCs w:val="26"/>
          <w:lang w:val="en-CO"/>
        </w:rPr>
        <w:br w:type="page"/>
      </w:r>
    </w:p>
    <w:p w14:paraId="73BD797E" w14:textId="46EACDC2" w:rsidR="00AA346B" w:rsidRPr="00A111CC" w:rsidRDefault="00AA346B" w:rsidP="00AA346B">
      <w:pPr>
        <w:pStyle w:val="Title"/>
        <w:jc w:val="center"/>
        <w:rPr>
          <w:rFonts w:ascii="Palatino Linotype" w:hAnsi="Palatino Linotype"/>
          <w:color w:val="000000" w:themeColor="text1"/>
          <w:lang w:val="en-CO"/>
        </w:rPr>
      </w:pPr>
      <w:r>
        <w:rPr>
          <w:rFonts w:ascii="Palatino Linotype" w:hAnsi="Palatino Linotype"/>
          <w:color w:val="000000" w:themeColor="text1"/>
          <w:lang w:val="en-CO"/>
        </w:rPr>
        <w:lastRenderedPageBreak/>
        <w:t>XX</w:t>
      </w:r>
      <w:r>
        <w:rPr>
          <w:rFonts w:ascii="Palatino Linotype" w:hAnsi="Palatino Linotype"/>
          <w:color w:val="000000" w:themeColor="text1"/>
          <w:lang w:val="en-CO"/>
        </w:rPr>
        <w:t>I</w:t>
      </w:r>
    </w:p>
    <w:p w14:paraId="77802047"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Sug kallandi, kallariskanchi puringapa tutata. Iukaskanchimi ligirianga, taririnakuspa pichka puncha purispa chi sugma gugma apikuska galería alpa ukuma tiaskamanda.</w:t>
      </w:r>
    </w:p>
    <w:p w14:paraId="09633AA2"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Mana sallaringapa kanichu parlangapa imasa iakiiwa purigta chi kutiita. Nuka taitapa wagki awantaska ajai kunurispa imsami iacha sug runa ña mana iacharinga imasa kanga sinchi kikinwa chasa; Hans, ari nispa imasa pai allilla kaskasina; nuka, sinchimi ka nuka uillarikuni, kaparispa mana allilla iachiiwa, mana iukaspa imasa kakanga tuku giru chaska nukakin iukaskata.</w:t>
      </w:r>
    </w:p>
    <w:p w14:paraId="3ECD0F7A"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 xml:space="preserve">Imasa nuka niskasina, iaku pisigsamuska sug kallandilla; chiura nukanchi ima upiangapa kaska tiaskami ginebra lla; ña kasa kukupa iaku tustachidusmi kaska gargiruta, ñi kawangapalla mana allikawaskachu. Iapanimalmi chiukuma kusarikuska. Rasu changakuna kaspisinami tukuska kaskakuna saikuimanda. Paris biajimi ñalla urmani tisu mana kulluringa pudispa. Nigpi sallaridus kaskanchi, nuka taitapa wagki Islandés wa niwadus kaskakuna sumaglla akushi. Nuka allilla kawadus kaskani nuka taitapa wagkita imasa micharispa kagta tuku saikuska iakunaipariju apakugmanda. </w:t>
      </w:r>
    </w:p>
    <w:p w14:paraId="5BD77EC1"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 xml:space="preserve">Katima, 8 julio puchapi, aliurispa makikunawa kungurkunawa, challagriskanchi, uañuskakunasina, maipimi sugma sugma chi galería apikuskakama. Chipi kidaskani sug uañuska muku ima kagsina, sitariska kunu turu awalla. Kaskami chungaura tutatamanda. </w:t>
      </w:r>
    </w:p>
    <w:p w14:paraId="75269E3B"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 xml:space="preserve">Hans nuka taitapa wagkiwa, kimirispa kidaskakuna alpuku kinchapi mailla mailla mukuspa sug piti tandakunata. Diamala sinchi kapariikunami iugsinakuska nukapa pungi simimanda, nispa apiagsamuska sug ajai sinchi puñui. </w:t>
      </w:r>
    </w:p>
    <w:p w14:paraId="659141C1"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 xml:space="preserve">Sug pacha ialiskauramanda, nuka taitapa wagki piariwagriska nispa atarichiwaska paipa markaridirukunapi. </w:t>
      </w:r>
    </w:p>
    <w:p w14:paraId="109480C7" w14:textId="1F7E355B"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 xml:space="preserve">¡Apai runita! </w:t>
      </w:r>
      <w:r>
        <w:rPr>
          <w:rFonts w:ascii="Garamond" w:hAnsi="Garamond"/>
          <w:sz w:val="26"/>
          <w:szCs w:val="26"/>
          <w:lang w:val="en-CO"/>
        </w:rPr>
        <w:t xml:space="preserve">— </w:t>
      </w:r>
      <w:r w:rsidR="00AA346B" w:rsidRPr="00AA346B">
        <w:rPr>
          <w:rFonts w:ascii="Garamond" w:hAnsi="Garamond"/>
          <w:sz w:val="26"/>
          <w:szCs w:val="26"/>
          <w:lang w:val="en-CO"/>
        </w:rPr>
        <w:t xml:space="preserve">simi ukumalla rimariska mana llullaspalla iakiiwa. </w:t>
      </w:r>
    </w:p>
    <w:p w14:paraId="2C1D08D8"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 xml:space="preserve">Kai rimaikuna achkami iakichiwaskakuna, mana kaskanichu iacharidu uiangapa kasa suma rimai tuku kunu iachachigta. Apiskani paipa chugchunakuska makikunata nukapa makikunawa, pai kawawaska alli ñawiwa. Paipa ñawi murukuna uikillarigsamuskakuna. </w:t>
      </w:r>
    </w:p>
    <w:p w14:paraId="70E902EF"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 xml:space="preserve">Nigpi kawaskani aisagta chi putu chumbilliska apakuskata, nuka mancharigta, churawaska nukapa simipi, niwaspa: </w:t>
      </w:r>
    </w:p>
    <w:p w14:paraId="36227B11" w14:textId="539A3BCC"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 xml:space="preserve"> Wawa. </w:t>
      </w:r>
    </w:p>
    <w:p w14:paraId="63D818C2"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lastRenderedPageBreak/>
        <w:t xml:space="preserve">¿Manachu allilla uiaskani? ¿Upallaskachu nuka taitapa wagki? Nuka kawakuskani upallaskasinallatata mana ichaspa ima niwakugta. </w:t>
      </w:r>
    </w:p>
    <w:p w14:paraId="743AC5A8" w14:textId="6CC253EE"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 xml:space="preserve">Wawa </w:t>
      </w:r>
      <w:r>
        <w:rPr>
          <w:rFonts w:ascii="Garamond" w:hAnsi="Garamond"/>
          <w:sz w:val="26"/>
          <w:szCs w:val="26"/>
          <w:lang w:val="en-CO"/>
        </w:rPr>
        <w:t xml:space="preserve">— </w:t>
      </w:r>
      <w:r w:rsidR="00AA346B" w:rsidRPr="00AA346B">
        <w:rPr>
          <w:rFonts w:ascii="Garamond" w:hAnsi="Garamond"/>
          <w:sz w:val="26"/>
          <w:szCs w:val="26"/>
          <w:lang w:val="en-CO"/>
        </w:rPr>
        <w:t xml:space="preserve">ikuti niska. </w:t>
      </w:r>
    </w:p>
    <w:p w14:paraId="0DBDAF8D"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 xml:space="preserve">Nigpi, pututa sikachispa, chi ima iukaskata karawaska simipi. </w:t>
      </w:r>
    </w:p>
    <w:p w14:paraId="41046EE4"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 xml:space="preserve">¡Ja iapa alli iachi mana sugrigcha tianchu! Ajai miski iaku ubsichiwaska iakuiachiwaspa nukapa raurawakuska simita; suglla, sutipamika, chillami allikaska ña mitikuwakuska kautaita kutichiwangapa. </w:t>
      </w:r>
    </w:p>
    <w:p w14:paraId="621F0348"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 xml:space="preserve">Pai niskani nuka taitapa wagkita maki ciluma churaspa. </w:t>
      </w:r>
    </w:p>
    <w:p w14:paraId="5ACDD4EB" w14:textId="67938AA3"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 xml:space="preserve">Ari </w:t>
      </w:r>
      <w:r>
        <w:rPr>
          <w:rFonts w:ascii="Garamond" w:hAnsi="Garamond"/>
          <w:sz w:val="26"/>
          <w:szCs w:val="26"/>
          <w:lang w:val="en-CO"/>
        </w:rPr>
        <w:t xml:space="preserve">— </w:t>
      </w:r>
      <w:r w:rsidR="00AA346B" w:rsidRPr="00AA346B">
        <w:rPr>
          <w:rFonts w:ascii="Garamond" w:hAnsi="Garamond"/>
          <w:sz w:val="26"/>
          <w:szCs w:val="26"/>
          <w:lang w:val="en-CO"/>
        </w:rPr>
        <w:t>niska pai</w:t>
      </w:r>
      <w:r>
        <w:rPr>
          <w:rFonts w:ascii="Garamond" w:hAnsi="Garamond"/>
          <w:sz w:val="26"/>
          <w:szCs w:val="26"/>
          <w:lang w:val="en-CO"/>
        </w:rPr>
        <w:t xml:space="preserve">— </w:t>
      </w:r>
      <w:r w:rsidR="00AA346B" w:rsidRPr="00AA346B">
        <w:rPr>
          <w:rFonts w:ascii="Garamond" w:hAnsi="Garamond"/>
          <w:sz w:val="26"/>
          <w:szCs w:val="26"/>
          <w:lang w:val="en-CO"/>
        </w:rPr>
        <w:t>¡Suglla ubsii, tukuriskami! ¿Iachangi? ¡Tukuriskami! Uakachirallaskanimi sug kuri ima kagsina nukapa putu ukuma.</w:t>
      </w:r>
    </w:p>
    <w:p w14:paraId="256E2D90"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 xml:space="preserve">Patsag biajisinami iukaskani sinchiaringa mana upiangapa tuku iakunaimanda kaspa; ña, katima. Alex, munai binsiskami sakunaita, nigpi uakachiskanimi kamanda. </w:t>
      </w:r>
    </w:p>
    <w:p w14:paraId="0ED6C043" w14:textId="1D20A3DD"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 xml:space="preserve">¡Nuka taitapa wagki! </w:t>
      </w:r>
      <w:r>
        <w:rPr>
          <w:rFonts w:ascii="Garamond" w:hAnsi="Garamond"/>
          <w:sz w:val="26"/>
          <w:szCs w:val="26"/>
          <w:lang w:val="en-CO"/>
        </w:rPr>
        <w:t xml:space="preserve">— </w:t>
      </w:r>
      <w:r w:rsidR="00AA346B" w:rsidRPr="00AA346B">
        <w:rPr>
          <w:rFonts w:ascii="Garamond" w:hAnsi="Garamond"/>
          <w:sz w:val="26"/>
          <w:szCs w:val="26"/>
          <w:lang w:val="en-CO"/>
        </w:rPr>
        <w:t xml:space="preserve">rimariskani iakingasina, ñawi murukuna wiki junda. </w:t>
      </w:r>
    </w:p>
    <w:p w14:paraId="5F9A80BC" w14:textId="5CC8E721"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 xml:space="preserve">Ari, nukapa wawa; nuka iachaskanimi kan kaikama challamuskauramanda chasa urmangapa kagta uañuskasina kidankama, nigpi uakachiskani nukamanda iukaska mailla iakuta kamta kausachingapa. </w:t>
      </w:r>
    </w:p>
    <w:p w14:paraId="4549A78E" w14:textId="3123454D"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 xml:space="preserve">¡Pai! ¡Pai! </w:t>
      </w:r>
      <w:r>
        <w:rPr>
          <w:rFonts w:ascii="Garamond" w:hAnsi="Garamond"/>
          <w:sz w:val="26"/>
          <w:szCs w:val="26"/>
          <w:lang w:val="en-CO"/>
        </w:rPr>
        <w:t xml:space="preserve">— </w:t>
      </w:r>
      <w:r w:rsidR="00AA346B" w:rsidRPr="00AA346B">
        <w:rPr>
          <w:rFonts w:ascii="Garamond" w:hAnsi="Garamond"/>
          <w:sz w:val="26"/>
          <w:szCs w:val="26"/>
          <w:lang w:val="en-CO"/>
        </w:rPr>
        <w:t xml:space="preserve"> niskani.</w:t>
      </w:r>
    </w:p>
    <w:p w14:paraId="35ADC4B5"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 xml:space="preserve">Chi ubsiska iaku, manachas iakunai anchuchiwaska, nisunchi ikutimi kutichiwaska mailla fuerza kunata. Nukapa kungamanda aichakuna allimi tukugsamuskakuna, chikama kaskakuna sinchillaska kaskakuna, nukapa simi karakunapas pungii anchuskakuna sug mailla, </w:t>
      </w:r>
    </w:p>
    <w:p w14:paraId="66603097" w14:textId="16DD5488"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 xml:space="preserve">Kawasunchi </w:t>
      </w:r>
      <w:r>
        <w:rPr>
          <w:rFonts w:ascii="Garamond" w:hAnsi="Garamond"/>
          <w:sz w:val="26"/>
          <w:szCs w:val="26"/>
          <w:lang w:val="en-CO"/>
        </w:rPr>
        <w:t xml:space="preserve">— </w:t>
      </w:r>
      <w:r w:rsidR="00AA346B" w:rsidRPr="00AA346B">
        <w:rPr>
          <w:rFonts w:ascii="Garamond" w:hAnsi="Garamond"/>
          <w:sz w:val="26"/>
          <w:szCs w:val="26"/>
          <w:lang w:val="en-CO"/>
        </w:rPr>
        <w:t>niskani</w:t>
      </w:r>
      <w:r>
        <w:rPr>
          <w:rFonts w:ascii="Garamond" w:hAnsi="Garamond"/>
          <w:sz w:val="26"/>
          <w:szCs w:val="26"/>
          <w:lang w:val="en-CO"/>
        </w:rPr>
        <w:t xml:space="preserve">— </w:t>
      </w:r>
      <w:r w:rsidR="00AA346B" w:rsidRPr="00AA346B">
        <w:rPr>
          <w:rFonts w:ascii="Garamond" w:hAnsi="Garamond"/>
          <w:sz w:val="26"/>
          <w:szCs w:val="26"/>
          <w:lang w:val="en-CO"/>
        </w:rPr>
        <w:t xml:space="preserve">; manu llukanchichu upianga tukui iakuta; iaku pisiskaura, iukanchimi kutinga. </w:t>
      </w:r>
    </w:p>
    <w:p w14:paraId="1334ECB8"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 xml:space="preserve">Nuka kasa rimarikunkama, nuka taitapa wagki mana munakuskachu kawawangapa; uma uraikuchidus kaska paipa ñawi murukunata mitikuchispa nukapakunamanda. </w:t>
      </w:r>
    </w:p>
    <w:p w14:paraId="706A1CD7" w14:textId="22E3E72D"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 xml:space="preserve">Allikanchas kutinga </w:t>
      </w:r>
      <w:r>
        <w:rPr>
          <w:rFonts w:ascii="Garamond" w:hAnsi="Garamond"/>
          <w:sz w:val="26"/>
          <w:szCs w:val="26"/>
          <w:lang w:val="en-CO"/>
        </w:rPr>
        <w:t xml:space="preserve">— </w:t>
      </w:r>
      <w:r w:rsidR="00AA346B" w:rsidRPr="00AA346B">
        <w:rPr>
          <w:rFonts w:ascii="Garamond" w:hAnsi="Garamond"/>
          <w:sz w:val="26"/>
          <w:szCs w:val="26"/>
          <w:lang w:val="en-CO"/>
        </w:rPr>
        <w:t>niskani</w:t>
      </w:r>
      <w:r>
        <w:rPr>
          <w:rFonts w:ascii="Garamond" w:hAnsi="Garamond"/>
          <w:sz w:val="26"/>
          <w:szCs w:val="26"/>
          <w:lang w:val="en-CO"/>
        </w:rPr>
        <w:t xml:space="preserve">— </w:t>
      </w:r>
      <w:r w:rsidR="00AA346B" w:rsidRPr="00AA346B">
        <w:rPr>
          <w:rFonts w:ascii="Garamond" w:hAnsi="Garamond"/>
          <w:sz w:val="26"/>
          <w:szCs w:val="26"/>
          <w:lang w:val="en-CO"/>
        </w:rPr>
        <w:t>, apingapa ikuti Sneffels manda ñambita. ¡Taitiku munansa karangapa nukanchita fuerza kuna sikangapa nina urkupa simi awaladukama!</w:t>
      </w:r>
    </w:p>
    <w:p w14:paraId="31E167AE" w14:textId="531A52C8"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 xml:space="preserve">¡Kutii! </w:t>
      </w:r>
      <w:r>
        <w:rPr>
          <w:rFonts w:ascii="Garamond" w:hAnsi="Garamond"/>
          <w:sz w:val="26"/>
          <w:szCs w:val="26"/>
          <w:lang w:val="en-CO"/>
        </w:rPr>
        <w:t xml:space="preserve">— </w:t>
      </w:r>
      <w:r w:rsidR="00AA346B" w:rsidRPr="00AA346B">
        <w:rPr>
          <w:rFonts w:ascii="Garamond" w:hAnsi="Garamond"/>
          <w:sz w:val="26"/>
          <w:szCs w:val="26"/>
          <w:lang w:val="en-CO"/>
        </w:rPr>
        <w:t>niska nuka taitapa wagki, imasami, nukata ainiwakungata, kikin ainirikugsina.</w:t>
      </w:r>
    </w:p>
    <w:p w14:paraId="2F53568E" w14:textId="318A2040" w:rsidR="00AA346B" w:rsidRPr="00AA346B" w:rsidRDefault="00C81A99" w:rsidP="00AA346B">
      <w:pPr>
        <w:jc w:val="both"/>
        <w:rPr>
          <w:rFonts w:ascii="Garamond" w:hAnsi="Garamond"/>
          <w:sz w:val="26"/>
          <w:szCs w:val="26"/>
          <w:lang w:val="en-CO"/>
        </w:rPr>
      </w:pPr>
      <w:r>
        <w:rPr>
          <w:rFonts w:ascii="Garamond" w:hAnsi="Garamond"/>
          <w:sz w:val="26"/>
          <w:szCs w:val="26"/>
          <w:lang w:val="en-CO"/>
        </w:rPr>
        <w:lastRenderedPageBreak/>
        <w:t xml:space="preserve">— </w:t>
      </w:r>
      <w:r w:rsidR="00AA346B" w:rsidRPr="00AA346B">
        <w:rPr>
          <w:rFonts w:ascii="Garamond" w:hAnsi="Garamond"/>
          <w:sz w:val="26"/>
          <w:szCs w:val="26"/>
          <w:lang w:val="en-CO"/>
        </w:rPr>
        <w:t>Ari, ari; kutii, mana chingachispalla ñi sugratu.</w:t>
      </w:r>
    </w:p>
    <w:p w14:paraId="2B2C3EFC"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Upallami tukui kidaska unaii.</w:t>
      </w:r>
    </w:p>
    <w:p w14:paraId="5B790244" w14:textId="7BBAB8D0"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 xml:space="preserve">¿Nigpi, Alex, </w:t>
      </w:r>
      <w:r>
        <w:rPr>
          <w:rFonts w:ascii="Garamond" w:hAnsi="Garamond"/>
          <w:sz w:val="26"/>
          <w:szCs w:val="26"/>
          <w:lang w:val="en-CO"/>
        </w:rPr>
        <w:t xml:space="preserve">— </w:t>
      </w:r>
      <w:r w:rsidR="00AA346B" w:rsidRPr="00AA346B">
        <w:rPr>
          <w:rFonts w:ascii="Garamond" w:hAnsi="Garamond"/>
          <w:sz w:val="26"/>
          <w:szCs w:val="26"/>
          <w:lang w:val="en-CO"/>
        </w:rPr>
        <w:t>ikuti rimariska iachachig mananchalla rimaspa</w:t>
      </w:r>
      <w:r>
        <w:rPr>
          <w:rFonts w:ascii="Garamond" w:hAnsi="Garamond"/>
          <w:sz w:val="26"/>
          <w:szCs w:val="26"/>
          <w:lang w:val="en-CO"/>
        </w:rPr>
        <w:t xml:space="preserve">— </w:t>
      </w:r>
      <w:r w:rsidR="00AA346B" w:rsidRPr="00AA346B">
        <w:rPr>
          <w:rFonts w:ascii="Garamond" w:hAnsi="Garamond"/>
          <w:sz w:val="26"/>
          <w:szCs w:val="26"/>
          <w:lang w:val="en-CO"/>
        </w:rPr>
        <w:t>, chi maicitu iaku karasaiki chi manachu kutichiskakuna sinchi allilla kangapa?</w:t>
      </w:r>
    </w:p>
    <w:p w14:paraId="4C58D7CC" w14:textId="4CC8AD74"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¡Sinchi kai!</w:t>
      </w:r>
    </w:p>
    <w:p w14:paraId="075B98EF" w14:textId="7812FD83"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 xml:space="preserve">Kawakuikimi imasami samba kipata kasangi chasallatata, nigpi chara mananchalla rimaspa </w:t>
      </w:r>
    </w:p>
    <w:p w14:paraId="6006CAE9"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¿Imasa kaska runawata iukaskani intindiringa ima ruraikunata iamkakuska chara chi mana manchasiki iaia?</w:t>
      </w:r>
    </w:p>
    <w:p w14:paraId="7FA32E6C" w14:textId="5E216DF5"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¡Imasa! ¿Kam manachu munakungui…!</w:t>
      </w:r>
    </w:p>
    <w:p w14:paraId="3238E703" w14:textId="4311D4F0"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¿Kai purriita sakingapa kunaura tukui rigchawakura allikawagta tukuchingapa ajai kusikuspa? ¡Ñimaura!</w:t>
      </w:r>
    </w:p>
    <w:p w14:paraId="4C0328A5" w14:textId="3AB4CF4F"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¿Ningpi chaiakumpash uañuita sullaralanga?</w:t>
      </w:r>
    </w:p>
    <w:p w14:paraId="303B1184" w14:textId="21B865AE"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¡Manima, Alex, mana! Kam rii. Mana munanichu kamba uañuita. Hans pusachu. ¡Sapalla sakiwai!</w:t>
      </w:r>
    </w:p>
    <w:p w14:paraId="651BCB0B" w14:textId="32F075FA"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¡Kamta sapalla sakingapa!</w:t>
      </w:r>
    </w:p>
    <w:p w14:paraId="764959E2" w14:textId="4590E586"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¡Ikutipas niikimi sakiwai! Ña kai puriita kallariska kaspa iukanimi uañunga u tukuchinga. ¡Rikui, Alex, rikui!</w:t>
      </w:r>
    </w:p>
    <w:p w14:paraId="59B03380" w14:textId="50D13B81"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Nuka taitapa wagki rimakuskami ajai kunu. Paipa rimaii, sugratu iakingasina, ikutimi tukugsamuska imasami iachaska tukui puncha rimanga chasa. ¡Makakuskami mana allikaska rurangapata mana alli iachiita chingachispalla! Mana</w:t>
      </w:r>
      <w:r w:rsidR="00C81A99">
        <w:rPr>
          <w:rFonts w:ascii="Garamond" w:hAnsi="Garamond"/>
          <w:sz w:val="26"/>
          <w:szCs w:val="26"/>
          <w:lang w:val="en-CO"/>
        </w:rPr>
        <w:t xml:space="preserve"> </w:t>
      </w:r>
      <w:r w:rsidRPr="00AA346B">
        <w:rPr>
          <w:rFonts w:ascii="Garamond" w:hAnsi="Garamond"/>
          <w:sz w:val="26"/>
          <w:szCs w:val="26"/>
          <w:lang w:val="en-CO"/>
        </w:rPr>
        <w:t xml:space="preserve">munakuskanichu sakingapa chituku giru utku ukuma; ña, sugnimanda, kausanga munai aisawakuskami mitikungapa. </w:t>
      </w:r>
    </w:p>
    <w:p w14:paraId="57B49EEC"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 xml:space="preserve">Ñambi kawachidus nukanchita kawakuskami mana ñima kagsina; ña iachaskami ima nukanchipura kausanakugta. Nukanchipa ñawikuna kawachinakuskami allilla iskandikuna imasa sugrigcha ñambikuna munanakugta apingapa, ña Hans ta chi rigchaskami mailla tantiagsina sug ima paipa kausaitapas charikuskata, nigpi ña ringasina kawarikuska, chasa nigpi rurai, u chipi kidaringapa, chasa nigpi chaiami ruranga maikan pusadus ñambi cawachingapa. </w:t>
      </w:r>
    </w:p>
    <w:p w14:paraId="3E8B5C71" w14:textId="05E495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lastRenderedPageBreak/>
        <w:t xml:space="preserve">¡Iapa atun iakii mana uiawaska kachu chituku nimistidu sugratupi! Nukapa rimaiikuna, nukapa uchnaikuna, nukapa imasa rimakuska, iugsinkunami imasa alpa mama mananchalla kaskamanda. Nuka iuiachinimi tantiachispa kikimpa makikunawa chi kispichiikunata ñi kawariillapas mana kawarinakuskata. Iskandikuna, allikangapapash kaska allilla iuiachingapa chituku muruchu uma iachachigta. Chasa nimistigpi, nukanchi kachangapami kaskaknchi Sneffels pa awalla mana munakugpi imapas. </w:t>
      </w:r>
    </w:p>
    <w:p w14:paraId="03662A7B"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Hasn pagma piariskani, nispa nukapa makita chuiraskani paipa awalla; ña pai mana kuiuriska. Kawachiskani nina urkupa simimanda ñambita, chara kasillami sallakuska. Nukapa iakiimanda ñawi kawachikuska tukui nukakinpa nanaikunata. Islandés allimadami uma chapsiska, nigpi, kawachispa, rumadisuwa, nuka taitapa wagkita, rimarigsamuska:</w:t>
      </w:r>
    </w:p>
    <w:p w14:paraId="0178527B" w14:textId="49C4BF92"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Iachachig.</w:t>
      </w:r>
    </w:p>
    <w:p w14:paraId="0000E917" w14:textId="1E8E8650"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 xml:space="preserve">¡Iaia! </w:t>
      </w:r>
      <w:r>
        <w:rPr>
          <w:rFonts w:ascii="Garamond" w:hAnsi="Garamond"/>
          <w:sz w:val="26"/>
          <w:szCs w:val="26"/>
          <w:lang w:val="en-CO"/>
        </w:rPr>
        <w:t xml:space="preserve">— </w:t>
      </w:r>
      <w:r w:rsidR="00AA346B" w:rsidRPr="00AA346B">
        <w:rPr>
          <w:rFonts w:ascii="Garamond" w:hAnsi="Garamond"/>
          <w:sz w:val="26"/>
          <w:szCs w:val="26"/>
          <w:lang w:val="en-CO"/>
        </w:rPr>
        <w:t xml:space="preserve">nuka niskani </w:t>
      </w:r>
      <w:r>
        <w:rPr>
          <w:rFonts w:ascii="Garamond" w:hAnsi="Garamond"/>
          <w:sz w:val="26"/>
          <w:szCs w:val="26"/>
          <w:lang w:val="en-CO"/>
        </w:rPr>
        <w:t xml:space="preserve">— </w:t>
      </w:r>
      <w:r w:rsidR="00AA346B" w:rsidRPr="00AA346B">
        <w:rPr>
          <w:rFonts w:ascii="Garamond" w:hAnsi="Garamond"/>
          <w:sz w:val="26"/>
          <w:szCs w:val="26"/>
          <w:lang w:val="en-CO"/>
        </w:rPr>
        <w:t>¡Mana alli iuiaiug! ¡Manima, pai mana kanchu kamba kausaipa iaia! Allikanchas mitikunga! ¡Allikami nukanchiwa pusaga! ¿Ari iachangi nuka ima nikugta!</w:t>
      </w:r>
    </w:p>
    <w:p w14:paraId="3DFAD7DF"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 xml:space="preserve">Hans ta apiska charikuska markaridirumanda munakuska ña sallaripungallas, sug pugilato pi charirallaspa. Nigpi nuka taitapa wagki rimariska. </w:t>
      </w:r>
    </w:p>
    <w:p w14:paraId="5B38540C" w14:textId="6C8AE0C4"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 xml:space="preserve">Allimanda, Alex </w:t>
      </w:r>
      <w:r>
        <w:rPr>
          <w:rFonts w:ascii="Garamond" w:hAnsi="Garamond"/>
          <w:sz w:val="26"/>
          <w:szCs w:val="26"/>
          <w:lang w:val="en-CO"/>
        </w:rPr>
        <w:t xml:space="preserve">— </w:t>
      </w:r>
      <w:r w:rsidR="00AA346B" w:rsidRPr="00AA346B">
        <w:rPr>
          <w:rFonts w:ascii="Garamond" w:hAnsi="Garamond"/>
          <w:sz w:val="26"/>
          <w:szCs w:val="26"/>
          <w:lang w:val="en-CO"/>
        </w:rPr>
        <w:t xml:space="preserve">niwaska </w:t>
      </w:r>
      <w:r>
        <w:rPr>
          <w:rFonts w:ascii="Garamond" w:hAnsi="Garamond"/>
          <w:sz w:val="26"/>
          <w:szCs w:val="26"/>
          <w:lang w:val="en-CO"/>
        </w:rPr>
        <w:t xml:space="preserve">— </w:t>
      </w:r>
      <w:r w:rsidR="00AA346B" w:rsidRPr="00AA346B">
        <w:rPr>
          <w:rFonts w:ascii="Garamond" w:hAnsi="Garamond"/>
          <w:sz w:val="26"/>
          <w:szCs w:val="26"/>
          <w:lang w:val="en-CO"/>
        </w:rPr>
        <w:t xml:space="preserve"> ñima mana taringapa kanguichu kaituku alli ñambi kawachiduspi. Chasa, uiai ima ningapa kaskata. </w:t>
      </w:r>
    </w:p>
    <w:p w14:paraId="1AFD2F85"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 xml:space="preserve">Nuka uatariskani markaridirukunata, kawaspa nuka taitapa wagkita ñawa ñawi. </w:t>
      </w:r>
    </w:p>
    <w:p w14:paraId="7E14CF03" w14:textId="0D796DB5"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 xml:space="preserve">Iaku pisii </w:t>
      </w:r>
      <w:r>
        <w:rPr>
          <w:rFonts w:ascii="Garamond" w:hAnsi="Garamond"/>
          <w:sz w:val="26"/>
          <w:szCs w:val="26"/>
          <w:lang w:val="en-CO"/>
        </w:rPr>
        <w:t xml:space="preserve">— </w:t>
      </w:r>
      <w:r w:rsidR="00AA346B" w:rsidRPr="00AA346B">
        <w:rPr>
          <w:rFonts w:ascii="Garamond" w:hAnsi="Garamond"/>
          <w:sz w:val="26"/>
          <w:szCs w:val="26"/>
          <w:lang w:val="en-CO"/>
        </w:rPr>
        <w:t>niska</w:t>
      </w:r>
      <w:r>
        <w:rPr>
          <w:rFonts w:ascii="Garamond" w:hAnsi="Garamond"/>
          <w:sz w:val="26"/>
          <w:szCs w:val="26"/>
          <w:lang w:val="en-CO"/>
        </w:rPr>
        <w:t xml:space="preserve">— </w:t>
      </w:r>
      <w:r w:rsidR="00AA346B" w:rsidRPr="00AA346B">
        <w:rPr>
          <w:rFonts w:ascii="Garamond" w:hAnsi="Garamond"/>
          <w:sz w:val="26"/>
          <w:szCs w:val="26"/>
          <w:lang w:val="en-CO"/>
        </w:rPr>
        <w:t xml:space="preserve"> chillamika pandachiwaku nukapa ruraikunata ñugpachingapa. Este manda galería pi, kunu turukunawa rurariska, esquisto kunawa, hulla wapas, mana tariska kanchichi ñi sug ashtika iakullapas. Rigchawami allilla nukanchita ringapa kagta Oeste utkuta apispa rii kallarigpi. </w:t>
      </w:r>
    </w:p>
    <w:p w14:paraId="7F56B426"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 xml:space="preserve">Nuka uma chapsiskani nikugsina chi iangami ka. </w:t>
      </w:r>
    </w:p>
    <w:p w14:paraId="3C4A24FE" w14:textId="0BA75F3E" w:rsidR="00AA346B" w:rsidRPr="00AA346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 xml:space="preserve">Uiawai tukuchinkama </w:t>
      </w:r>
      <w:r>
        <w:rPr>
          <w:rFonts w:ascii="Garamond" w:hAnsi="Garamond"/>
          <w:sz w:val="26"/>
          <w:szCs w:val="26"/>
          <w:lang w:val="en-CO"/>
        </w:rPr>
        <w:t xml:space="preserve">— </w:t>
      </w:r>
      <w:r w:rsidR="00AA346B" w:rsidRPr="00AA346B">
        <w:rPr>
          <w:rFonts w:ascii="Garamond" w:hAnsi="Garamond"/>
          <w:sz w:val="26"/>
          <w:szCs w:val="26"/>
          <w:lang w:val="en-CO"/>
        </w:rPr>
        <w:t xml:space="preserve">niska iachachig sinchi rimaspa </w:t>
      </w:r>
      <w:r>
        <w:rPr>
          <w:rFonts w:ascii="Garamond" w:hAnsi="Garamond"/>
          <w:sz w:val="26"/>
          <w:szCs w:val="26"/>
          <w:lang w:val="en-CO"/>
        </w:rPr>
        <w:t xml:space="preserve">— </w:t>
      </w:r>
      <w:r w:rsidR="00AA346B" w:rsidRPr="00AA346B">
        <w:rPr>
          <w:rFonts w:ascii="Garamond" w:hAnsi="Garamond"/>
          <w:sz w:val="26"/>
          <w:szCs w:val="26"/>
          <w:lang w:val="en-CO"/>
        </w:rPr>
        <w:t>. Kam uañuskasina chipi sirikunkama, riskanimi kawangapa imasa ruraskami ka chi sug galería. Rikumi alpaukusinama, nigpi, maillaura ialiskallapi, pusangapa granítico macizo kama, chipi taringapami kanchi ajai achka iaku ñawikuna. Chasami alpa mamapa rumi ni iukagta kanga, nigpi alli iachii tukumi sugllapi imasa kangasinawa ningapa chasa kagta nuka imasa iuiakuska. Kaipimi ta, nigpi, nuka ima munakuiki ningapa:</w:t>
      </w:r>
    </w:p>
    <w:p w14:paraId="037A029D"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lastRenderedPageBreak/>
        <w:t xml:space="preserve">Colón mañaura paipa atun iakupi uaitaspa rigkunata sug plazo kimsa punchallug taringapa musu alpakunata, chituku sinchi iakupi uaitaduskuna, ungug imapas taririnakugpi giru iachikuna, ari niskakuna pai ima mañakuskata, nigpi tuku insigne genovés tariska Musu Alpata. Nuka, Colón kai alpakuna ukumanda, mañakuikimi sug punchalla. Ari, kai plazo ialiskauramanda, mana allikaska kawachu iaku nukanchita pisiku chita taringapa, sutipami niiki kutisunchimi alpa awalla. </w:t>
      </w:r>
    </w:p>
    <w:p w14:paraId="7AC2E872" w14:textId="77777777" w:rsidR="00AA346B" w:rsidRPr="00AA346B" w:rsidRDefault="00AA346B" w:rsidP="00AA346B">
      <w:pPr>
        <w:jc w:val="both"/>
        <w:rPr>
          <w:rFonts w:ascii="Garamond" w:hAnsi="Garamond"/>
          <w:sz w:val="26"/>
          <w:szCs w:val="26"/>
          <w:lang w:val="en-CO"/>
        </w:rPr>
      </w:pPr>
      <w:r w:rsidRPr="00AA346B">
        <w:rPr>
          <w:rFonts w:ascii="Garamond" w:hAnsi="Garamond"/>
          <w:sz w:val="26"/>
          <w:szCs w:val="26"/>
          <w:lang w:val="en-CO"/>
        </w:rPr>
        <w:t xml:space="preserve">Tuku nuka kunu kaspa imas, kasa nuka taitapa wagki imasa suma rimakuska animuchiwaskakunami kasa rimangapa kikinmi uagtarikuska tuku alli rimaii apangapa. </w:t>
      </w:r>
    </w:p>
    <w:p w14:paraId="174024A8" w14:textId="3F44D3E2" w:rsidR="00D47B3B" w:rsidRDefault="00C81A99" w:rsidP="00AA346B">
      <w:pPr>
        <w:jc w:val="both"/>
        <w:rPr>
          <w:rFonts w:ascii="Garamond" w:hAnsi="Garamond"/>
          <w:sz w:val="26"/>
          <w:szCs w:val="26"/>
          <w:lang w:val="en-CO"/>
        </w:rPr>
      </w:pPr>
      <w:r>
        <w:rPr>
          <w:rFonts w:ascii="Garamond" w:hAnsi="Garamond"/>
          <w:sz w:val="26"/>
          <w:szCs w:val="26"/>
          <w:lang w:val="en-CO"/>
        </w:rPr>
        <w:t xml:space="preserve">— </w:t>
      </w:r>
      <w:r w:rsidR="00AA346B" w:rsidRPr="00AA346B">
        <w:rPr>
          <w:rFonts w:ascii="Garamond" w:hAnsi="Garamond"/>
          <w:sz w:val="26"/>
          <w:szCs w:val="26"/>
          <w:lang w:val="en-CO"/>
        </w:rPr>
        <w:t xml:space="preserve">Allillami ka </w:t>
      </w:r>
      <w:r>
        <w:rPr>
          <w:rFonts w:ascii="Garamond" w:hAnsi="Garamond"/>
          <w:sz w:val="26"/>
          <w:szCs w:val="26"/>
          <w:lang w:val="en-CO"/>
        </w:rPr>
        <w:t xml:space="preserve">— </w:t>
      </w:r>
      <w:r w:rsidR="00AA346B" w:rsidRPr="00AA346B">
        <w:rPr>
          <w:rFonts w:ascii="Garamond" w:hAnsi="Garamond"/>
          <w:sz w:val="26"/>
          <w:szCs w:val="26"/>
          <w:lang w:val="en-CO"/>
        </w:rPr>
        <w:t>niskani</w:t>
      </w:r>
      <w:r>
        <w:rPr>
          <w:rFonts w:ascii="Garamond" w:hAnsi="Garamond"/>
          <w:sz w:val="26"/>
          <w:szCs w:val="26"/>
          <w:lang w:val="en-CO"/>
        </w:rPr>
        <w:t xml:space="preserve">— </w:t>
      </w:r>
      <w:r w:rsidR="00AA346B" w:rsidRPr="00AA346B">
        <w:rPr>
          <w:rFonts w:ascii="Garamond" w:hAnsi="Garamond"/>
          <w:sz w:val="26"/>
          <w:szCs w:val="26"/>
          <w:lang w:val="en-CO"/>
        </w:rPr>
        <w:t>, nigpi rurarichu ima kam nikuska, nukanchi taitiku karachu achka tuku alli energía runapamandadapas binsi iukagmanda. Kam iukanguimi sugurakunalla tantiangapa alli uajuachiita. ¡Akushi!</w:t>
      </w:r>
    </w:p>
    <w:p w14:paraId="631652DE" w14:textId="741C0F9C" w:rsidR="006C23F4" w:rsidRDefault="006C23F4" w:rsidP="00AA346B">
      <w:pPr>
        <w:jc w:val="both"/>
        <w:rPr>
          <w:rFonts w:ascii="Garamond" w:hAnsi="Garamond"/>
          <w:sz w:val="26"/>
          <w:szCs w:val="26"/>
          <w:lang w:val="en-CO"/>
        </w:rPr>
      </w:pPr>
    </w:p>
    <w:p w14:paraId="4D91F976" w14:textId="02B243AA" w:rsidR="006C23F4" w:rsidRPr="00E74260" w:rsidRDefault="006C23F4" w:rsidP="006C23F4">
      <w:pPr>
        <w:rPr>
          <w:rFonts w:ascii="Garamond" w:hAnsi="Garamond"/>
          <w:sz w:val="26"/>
          <w:szCs w:val="26"/>
          <w:lang w:val="en-CO"/>
        </w:rPr>
      </w:pPr>
    </w:p>
    <w:sectPr w:rsidR="006C23F4" w:rsidRPr="00E74260" w:rsidSect="00CA6AB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20214" w14:textId="77777777" w:rsidR="00201D18" w:rsidRDefault="00201D18" w:rsidP="00C12275">
      <w:pPr>
        <w:spacing w:after="0" w:line="240" w:lineRule="auto"/>
      </w:pPr>
      <w:r>
        <w:separator/>
      </w:r>
    </w:p>
  </w:endnote>
  <w:endnote w:type="continuationSeparator" w:id="0">
    <w:p w14:paraId="46FF625F" w14:textId="77777777" w:rsidR="00201D18" w:rsidRDefault="00201D18" w:rsidP="00C12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20546" w14:textId="77777777" w:rsidR="00201D18" w:rsidRDefault="00201D18" w:rsidP="00C12275">
      <w:pPr>
        <w:spacing w:after="0" w:line="240" w:lineRule="auto"/>
      </w:pPr>
      <w:r>
        <w:separator/>
      </w:r>
    </w:p>
  </w:footnote>
  <w:footnote w:type="continuationSeparator" w:id="0">
    <w:p w14:paraId="41D3CEDB" w14:textId="77777777" w:rsidR="00201D18" w:rsidRDefault="00201D18" w:rsidP="00C12275">
      <w:pPr>
        <w:spacing w:after="0" w:line="240" w:lineRule="auto"/>
      </w:pPr>
      <w:r>
        <w:continuationSeparator/>
      </w:r>
    </w:p>
  </w:footnote>
  <w:footnote w:id="1">
    <w:p w14:paraId="39C7F229" w14:textId="3539A14A" w:rsidR="00C12275" w:rsidRPr="00C12275" w:rsidRDefault="00C12275" w:rsidP="00C12275">
      <w:pPr>
        <w:jc w:val="both"/>
        <w:rPr>
          <w:rFonts w:ascii="Garamond" w:hAnsi="Garamond"/>
          <w:sz w:val="26"/>
          <w:szCs w:val="26"/>
          <w:lang w:val="en-CO"/>
        </w:rPr>
      </w:pPr>
      <w:r>
        <w:rPr>
          <w:rStyle w:val="FootnoteReference"/>
        </w:rPr>
        <w:footnoteRef/>
      </w:r>
      <w:r>
        <w:t xml:space="preserve"> </w:t>
      </w:r>
      <w:r w:rsidRPr="00C12275">
        <w:rPr>
          <w:rFonts w:ascii="Garamond" w:hAnsi="Garamond"/>
          <w:sz w:val="21"/>
          <w:szCs w:val="21"/>
          <w:lang w:val="en-CO"/>
        </w:rPr>
        <w:t xml:space="preserve">Recherche kachai tukuska kaska, 1835 watapi, almirante Duparré nispa mascangapa sug chingaska saruii sakiskakunata sug purii raranakuskauramanda, Losseville suti runa Lilloise wa sugllapi paikunamanda ñima mana iachariska kanchu kunankama. </w:t>
      </w:r>
    </w:p>
  </w:footnote>
  <w:footnote w:id="2">
    <w:p w14:paraId="175B36AD" w14:textId="48829354" w:rsidR="00C12275" w:rsidRPr="00C12275" w:rsidRDefault="00C12275" w:rsidP="00C12275">
      <w:pPr>
        <w:jc w:val="both"/>
        <w:rPr>
          <w:rFonts w:ascii="Aptos Narrow" w:eastAsia="Times New Roman" w:hAnsi="Aptos Narrow" w:cs="Times New Roman"/>
          <w:color w:val="000000"/>
          <w:sz w:val="22"/>
          <w:lang w:val="en-CO"/>
        </w:rPr>
      </w:pPr>
      <w:r>
        <w:rPr>
          <w:rStyle w:val="FootnoteReference"/>
        </w:rPr>
        <w:footnoteRef/>
      </w:r>
      <w:r w:rsidRPr="00C12275">
        <w:rPr>
          <w:lang w:val="es-ES"/>
        </w:rPr>
        <w:t xml:space="preserve"> </w:t>
      </w:r>
      <w:r w:rsidRPr="00C12275">
        <w:rPr>
          <w:rFonts w:ascii="Garamond" w:hAnsi="Garamond"/>
          <w:sz w:val="21"/>
          <w:szCs w:val="21"/>
          <w:lang w:val="en-CO"/>
        </w:rPr>
        <w:t>Chi aparato Ruhmkorff pa iukami su pila Bunsen pa sindichinga allika sug bicromato potasa pawa, mama ñima asna. Sug bobina inducción ruradiruwa chura kai pila ruraska electricidad ta chura rimanakugsina sug interna disposición especial iukaskawa chipi tiami sug serpentina cristal llug, chi ka chusa, chiukuma tukugsamuspa sug mailla puiu carbónico ázoe suti. Chi aparato sindiriura puncha tukugsamu punchaiachispa iurusu rigcha puncha mana wagllispalla. chi pila bobina wa churarincuna sug kara saco ukuma aparispa apa maikan purispa rikug. Punchaiachidur ka churaska kanchakadu, punchaiachi achka ajai iana tuta kaskapi imapas; allika puringapa mana manchaspalla ñi maikan tuguiaita, chi alpa ukuma tuguiadiru puiukuna tiaskapi, mana wañu maituku iaku ukuma kagpi imapas. Ruhmkorff suti runa kaskami sug ajai iacha físico. Paipa maikan ajai allicha chachig kaskami chi bobina inducción ruradus, sutikaska kikinsinallatata, chiwa allika rurangapa electricidad atun tensión wa. 1864 watapi, chaskiska sug premio kuadus kaskakuna pichka pichka watapi 50.000 franco kuna, Francia karaska tuku alli kagmanda nispa electricidad ruraikunamanda.</w:t>
      </w:r>
      <w:r w:rsidRPr="00C12275">
        <w:rPr>
          <w:rFonts w:ascii="Garamond" w:hAnsi="Garamond"/>
          <w:sz w:val="26"/>
          <w:szCs w:val="26"/>
          <w:lang w:val="en-CO"/>
        </w:rPr>
        <w:t xml:space="preserve"> </w:t>
      </w:r>
    </w:p>
    <w:p w14:paraId="5915B188" w14:textId="214D5328" w:rsidR="00C12275" w:rsidRPr="00C12275" w:rsidRDefault="00C12275">
      <w:pPr>
        <w:pStyle w:val="FootnoteText"/>
        <w:rPr>
          <w:lang w:val="en-CO"/>
        </w:rPr>
      </w:pPr>
    </w:p>
  </w:footnote>
  <w:footnote w:id="3">
    <w:p w14:paraId="40E3E135" w14:textId="2B0AFF1A" w:rsidR="00F85F32" w:rsidRPr="00F85F32" w:rsidRDefault="00F85F32">
      <w:pPr>
        <w:pStyle w:val="FootnoteText"/>
        <w:rPr>
          <w:lang w:val="es-ES_tradnl"/>
        </w:rPr>
      </w:pPr>
      <w:r>
        <w:rPr>
          <w:rStyle w:val="FootnoteReference"/>
        </w:rPr>
        <w:footnoteRef/>
      </w:r>
      <w:r>
        <w:t xml:space="preserve"> </w:t>
      </w:r>
      <w:r w:rsidRPr="00F85F32">
        <w:rPr>
          <w:rFonts w:ascii="Garamond" w:hAnsi="Garamond"/>
          <w:sz w:val="21"/>
          <w:szCs w:val="21"/>
          <w:lang w:val="en-CO"/>
        </w:rPr>
        <w:t>Karupi kausadus Islandés kunapa wasi.</w:t>
      </w:r>
    </w:p>
  </w:footnote>
  <w:footnote w:id="4">
    <w:p w14:paraId="5B8EA916" w14:textId="2C8CD360" w:rsidR="00D47B3B" w:rsidRPr="00D47B3B" w:rsidRDefault="00D47B3B" w:rsidP="00D47B3B">
      <w:pPr>
        <w:jc w:val="both"/>
        <w:rPr>
          <w:rFonts w:ascii="Garamond" w:hAnsi="Garamond"/>
          <w:sz w:val="26"/>
          <w:szCs w:val="26"/>
          <w:lang w:val="en-CO"/>
        </w:rPr>
      </w:pPr>
      <w:r w:rsidRPr="00D47B3B">
        <w:rPr>
          <w:rFonts w:ascii="Garamond" w:hAnsi="Garamond"/>
          <w:sz w:val="21"/>
          <w:szCs w:val="21"/>
          <w:lang w:val="en-CO"/>
        </w:rPr>
        <w:footnoteRef/>
      </w:r>
      <w:r w:rsidRPr="00D47B3B">
        <w:rPr>
          <w:rFonts w:ascii="Garamond" w:hAnsi="Garamond"/>
          <w:sz w:val="21"/>
          <w:szCs w:val="21"/>
          <w:lang w:val="en-CO"/>
        </w:rPr>
        <w:t xml:space="preserve"> </w:t>
      </w:r>
      <w:r w:rsidRPr="00D47B3B">
        <w:rPr>
          <w:rFonts w:ascii="Garamond" w:hAnsi="Garamond"/>
          <w:sz w:val="21"/>
          <w:szCs w:val="21"/>
          <w:lang w:val="en-CO"/>
        </w:rPr>
        <w:t>Kasa sutichiska nisunchi kai piti punchamanda alpakuna tiaskakunami sulluglla Inglaterra pi, chi sullunigta sug punchanigta iachaskakuna kausanga céltica suti runakuna silurus manakuna.</w:t>
      </w:r>
      <w:r w:rsidRPr="00D47B3B">
        <w:rPr>
          <w:rFonts w:ascii="Garamond" w:hAnsi="Garamond"/>
          <w:sz w:val="26"/>
          <w:szCs w:val="26"/>
          <w:lang w:val="en-CO"/>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0835846">
    <w:abstractNumId w:val="8"/>
  </w:num>
  <w:num w:numId="2" w16cid:durableId="2120056155">
    <w:abstractNumId w:val="6"/>
  </w:num>
  <w:num w:numId="3" w16cid:durableId="5637867">
    <w:abstractNumId w:val="5"/>
  </w:num>
  <w:num w:numId="4" w16cid:durableId="333653124">
    <w:abstractNumId w:val="4"/>
  </w:num>
  <w:num w:numId="5" w16cid:durableId="1091966990">
    <w:abstractNumId w:val="7"/>
  </w:num>
  <w:num w:numId="6" w16cid:durableId="1994093124">
    <w:abstractNumId w:val="3"/>
  </w:num>
  <w:num w:numId="7" w16cid:durableId="113644403">
    <w:abstractNumId w:val="2"/>
  </w:num>
  <w:num w:numId="8" w16cid:durableId="1320112348">
    <w:abstractNumId w:val="1"/>
  </w:num>
  <w:num w:numId="9" w16cid:durableId="27436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C0C"/>
    <w:rsid w:val="00034616"/>
    <w:rsid w:val="0006063C"/>
    <w:rsid w:val="0015074B"/>
    <w:rsid w:val="00201D18"/>
    <w:rsid w:val="0029639D"/>
    <w:rsid w:val="002C113C"/>
    <w:rsid w:val="002F5404"/>
    <w:rsid w:val="00326F90"/>
    <w:rsid w:val="00484140"/>
    <w:rsid w:val="004E2D9E"/>
    <w:rsid w:val="00541829"/>
    <w:rsid w:val="005E6FAE"/>
    <w:rsid w:val="0061747C"/>
    <w:rsid w:val="006174E1"/>
    <w:rsid w:val="00631572"/>
    <w:rsid w:val="006B7A8C"/>
    <w:rsid w:val="006C23F4"/>
    <w:rsid w:val="007642CC"/>
    <w:rsid w:val="007715A2"/>
    <w:rsid w:val="008415CE"/>
    <w:rsid w:val="00854467"/>
    <w:rsid w:val="008637A0"/>
    <w:rsid w:val="008774E1"/>
    <w:rsid w:val="008928D5"/>
    <w:rsid w:val="008F6F8B"/>
    <w:rsid w:val="009244FF"/>
    <w:rsid w:val="00933207"/>
    <w:rsid w:val="00994227"/>
    <w:rsid w:val="00A111CC"/>
    <w:rsid w:val="00A450EC"/>
    <w:rsid w:val="00A77CB4"/>
    <w:rsid w:val="00AA1D8D"/>
    <w:rsid w:val="00AA3186"/>
    <w:rsid w:val="00AA346B"/>
    <w:rsid w:val="00B47730"/>
    <w:rsid w:val="00BA6D63"/>
    <w:rsid w:val="00C12275"/>
    <w:rsid w:val="00C645EC"/>
    <w:rsid w:val="00C81A99"/>
    <w:rsid w:val="00CA6AB8"/>
    <w:rsid w:val="00CB0664"/>
    <w:rsid w:val="00CF105C"/>
    <w:rsid w:val="00D47B3B"/>
    <w:rsid w:val="00D51927"/>
    <w:rsid w:val="00DC3FAC"/>
    <w:rsid w:val="00E74260"/>
    <w:rsid w:val="00F23998"/>
    <w:rsid w:val="00F85F32"/>
    <w:rsid w:val="00FC693F"/>
    <w:rsid w:val="00FD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B49D9"/>
  <w14:defaultImageDpi w14:val="300"/>
  <w15:docId w15:val="{E6D5818B-1736-424A-ACD4-0C9AA9E6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CA6AB8"/>
  </w:style>
  <w:style w:type="paragraph" w:styleId="FootnoteText">
    <w:name w:val="footnote text"/>
    <w:basedOn w:val="Normal"/>
    <w:link w:val="FootnoteTextChar"/>
    <w:uiPriority w:val="99"/>
    <w:semiHidden/>
    <w:unhideWhenUsed/>
    <w:rsid w:val="00C122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2275"/>
    <w:rPr>
      <w:sz w:val="20"/>
      <w:szCs w:val="20"/>
    </w:rPr>
  </w:style>
  <w:style w:type="character" w:styleId="FootnoteReference">
    <w:name w:val="footnote reference"/>
    <w:basedOn w:val="DefaultParagraphFont"/>
    <w:uiPriority w:val="99"/>
    <w:semiHidden/>
    <w:unhideWhenUsed/>
    <w:rsid w:val="00C122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27811">
      <w:bodyDiv w:val="1"/>
      <w:marLeft w:val="0"/>
      <w:marRight w:val="0"/>
      <w:marTop w:val="0"/>
      <w:marBottom w:val="0"/>
      <w:divBdr>
        <w:top w:val="none" w:sz="0" w:space="0" w:color="auto"/>
        <w:left w:val="none" w:sz="0" w:space="0" w:color="auto"/>
        <w:bottom w:val="none" w:sz="0" w:space="0" w:color="auto"/>
        <w:right w:val="none" w:sz="0" w:space="0" w:color="auto"/>
      </w:divBdr>
    </w:div>
    <w:div w:id="68581770">
      <w:bodyDiv w:val="1"/>
      <w:marLeft w:val="0"/>
      <w:marRight w:val="0"/>
      <w:marTop w:val="0"/>
      <w:marBottom w:val="0"/>
      <w:divBdr>
        <w:top w:val="none" w:sz="0" w:space="0" w:color="auto"/>
        <w:left w:val="none" w:sz="0" w:space="0" w:color="auto"/>
        <w:bottom w:val="none" w:sz="0" w:space="0" w:color="auto"/>
        <w:right w:val="none" w:sz="0" w:space="0" w:color="auto"/>
      </w:divBdr>
    </w:div>
    <w:div w:id="174806988">
      <w:bodyDiv w:val="1"/>
      <w:marLeft w:val="0"/>
      <w:marRight w:val="0"/>
      <w:marTop w:val="0"/>
      <w:marBottom w:val="0"/>
      <w:divBdr>
        <w:top w:val="none" w:sz="0" w:space="0" w:color="auto"/>
        <w:left w:val="none" w:sz="0" w:space="0" w:color="auto"/>
        <w:bottom w:val="none" w:sz="0" w:space="0" w:color="auto"/>
        <w:right w:val="none" w:sz="0" w:space="0" w:color="auto"/>
      </w:divBdr>
    </w:div>
    <w:div w:id="256443183">
      <w:bodyDiv w:val="1"/>
      <w:marLeft w:val="0"/>
      <w:marRight w:val="0"/>
      <w:marTop w:val="0"/>
      <w:marBottom w:val="0"/>
      <w:divBdr>
        <w:top w:val="none" w:sz="0" w:space="0" w:color="auto"/>
        <w:left w:val="none" w:sz="0" w:space="0" w:color="auto"/>
        <w:bottom w:val="none" w:sz="0" w:space="0" w:color="auto"/>
        <w:right w:val="none" w:sz="0" w:space="0" w:color="auto"/>
      </w:divBdr>
    </w:div>
    <w:div w:id="257638858">
      <w:bodyDiv w:val="1"/>
      <w:marLeft w:val="0"/>
      <w:marRight w:val="0"/>
      <w:marTop w:val="0"/>
      <w:marBottom w:val="0"/>
      <w:divBdr>
        <w:top w:val="none" w:sz="0" w:space="0" w:color="auto"/>
        <w:left w:val="none" w:sz="0" w:space="0" w:color="auto"/>
        <w:bottom w:val="none" w:sz="0" w:space="0" w:color="auto"/>
        <w:right w:val="none" w:sz="0" w:space="0" w:color="auto"/>
      </w:divBdr>
    </w:div>
    <w:div w:id="372538418">
      <w:bodyDiv w:val="1"/>
      <w:marLeft w:val="0"/>
      <w:marRight w:val="0"/>
      <w:marTop w:val="0"/>
      <w:marBottom w:val="0"/>
      <w:divBdr>
        <w:top w:val="none" w:sz="0" w:space="0" w:color="auto"/>
        <w:left w:val="none" w:sz="0" w:space="0" w:color="auto"/>
        <w:bottom w:val="none" w:sz="0" w:space="0" w:color="auto"/>
        <w:right w:val="none" w:sz="0" w:space="0" w:color="auto"/>
      </w:divBdr>
    </w:div>
    <w:div w:id="447815527">
      <w:bodyDiv w:val="1"/>
      <w:marLeft w:val="0"/>
      <w:marRight w:val="0"/>
      <w:marTop w:val="0"/>
      <w:marBottom w:val="0"/>
      <w:divBdr>
        <w:top w:val="none" w:sz="0" w:space="0" w:color="auto"/>
        <w:left w:val="none" w:sz="0" w:space="0" w:color="auto"/>
        <w:bottom w:val="none" w:sz="0" w:space="0" w:color="auto"/>
        <w:right w:val="none" w:sz="0" w:space="0" w:color="auto"/>
      </w:divBdr>
    </w:div>
    <w:div w:id="551773979">
      <w:bodyDiv w:val="1"/>
      <w:marLeft w:val="0"/>
      <w:marRight w:val="0"/>
      <w:marTop w:val="0"/>
      <w:marBottom w:val="0"/>
      <w:divBdr>
        <w:top w:val="none" w:sz="0" w:space="0" w:color="auto"/>
        <w:left w:val="none" w:sz="0" w:space="0" w:color="auto"/>
        <w:bottom w:val="none" w:sz="0" w:space="0" w:color="auto"/>
        <w:right w:val="none" w:sz="0" w:space="0" w:color="auto"/>
      </w:divBdr>
    </w:div>
    <w:div w:id="555363272">
      <w:bodyDiv w:val="1"/>
      <w:marLeft w:val="0"/>
      <w:marRight w:val="0"/>
      <w:marTop w:val="0"/>
      <w:marBottom w:val="0"/>
      <w:divBdr>
        <w:top w:val="none" w:sz="0" w:space="0" w:color="auto"/>
        <w:left w:val="none" w:sz="0" w:space="0" w:color="auto"/>
        <w:bottom w:val="none" w:sz="0" w:space="0" w:color="auto"/>
        <w:right w:val="none" w:sz="0" w:space="0" w:color="auto"/>
      </w:divBdr>
    </w:div>
    <w:div w:id="639729616">
      <w:bodyDiv w:val="1"/>
      <w:marLeft w:val="0"/>
      <w:marRight w:val="0"/>
      <w:marTop w:val="0"/>
      <w:marBottom w:val="0"/>
      <w:divBdr>
        <w:top w:val="none" w:sz="0" w:space="0" w:color="auto"/>
        <w:left w:val="none" w:sz="0" w:space="0" w:color="auto"/>
        <w:bottom w:val="none" w:sz="0" w:space="0" w:color="auto"/>
        <w:right w:val="none" w:sz="0" w:space="0" w:color="auto"/>
      </w:divBdr>
    </w:div>
    <w:div w:id="659621735">
      <w:bodyDiv w:val="1"/>
      <w:marLeft w:val="0"/>
      <w:marRight w:val="0"/>
      <w:marTop w:val="0"/>
      <w:marBottom w:val="0"/>
      <w:divBdr>
        <w:top w:val="none" w:sz="0" w:space="0" w:color="auto"/>
        <w:left w:val="none" w:sz="0" w:space="0" w:color="auto"/>
        <w:bottom w:val="none" w:sz="0" w:space="0" w:color="auto"/>
        <w:right w:val="none" w:sz="0" w:space="0" w:color="auto"/>
      </w:divBdr>
    </w:div>
    <w:div w:id="666175537">
      <w:bodyDiv w:val="1"/>
      <w:marLeft w:val="0"/>
      <w:marRight w:val="0"/>
      <w:marTop w:val="0"/>
      <w:marBottom w:val="0"/>
      <w:divBdr>
        <w:top w:val="none" w:sz="0" w:space="0" w:color="auto"/>
        <w:left w:val="none" w:sz="0" w:space="0" w:color="auto"/>
        <w:bottom w:val="none" w:sz="0" w:space="0" w:color="auto"/>
        <w:right w:val="none" w:sz="0" w:space="0" w:color="auto"/>
      </w:divBdr>
    </w:div>
    <w:div w:id="944120731">
      <w:bodyDiv w:val="1"/>
      <w:marLeft w:val="0"/>
      <w:marRight w:val="0"/>
      <w:marTop w:val="0"/>
      <w:marBottom w:val="0"/>
      <w:divBdr>
        <w:top w:val="none" w:sz="0" w:space="0" w:color="auto"/>
        <w:left w:val="none" w:sz="0" w:space="0" w:color="auto"/>
        <w:bottom w:val="none" w:sz="0" w:space="0" w:color="auto"/>
        <w:right w:val="none" w:sz="0" w:space="0" w:color="auto"/>
      </w:divBdr>
    </w:div>
    <w:div w:id="986008176">
      <w:bodyDiv w:val="1"/>
      <w:marLeft w:val="0"/>
      <w:marRight w:val="0"/>
      <w:marTop w:val="0"/>
      <w:marBottom w:val="0"/>
      <w:divBdr>
        <w:top w:val="none" w:sz="0" w:space="0" w:color="auto"/>
        <w:left w:val="none" w:sz="0" w:space="0" w:color="auto"/>
        <w:bottom w:val="none" w:sz="0" w:space="0" w:color="auto"/>
        <w:right w:val="none" w:sz="0" w:space="0" w:color="auto"/>
      </w:divBdr>
    </w:div>
    <w:div w:id="1077899399">
      <w:bodyDiv w:val="1"/>
      <w:marLeft w:val="0"/>
      <w:marRight w:val="0"/>
      <w:marTop w:val="0"/>
      <w:marBottom w:val="0"/>
      <w:divBdr>
        <w:top w:val="none" w:sz="0" w:space="0" w:color="auto"/>
        <w:left w:val="none" w:sz="0" w:space="0" w:color="auto"/>
        <w:bottom w:val="none" w:sz="0" w:space="0" w:color="auto"/>
        <w:right w:val="none" w:sz="0" w:space="0" w:color="auto"/>
      </w:divBdr>
    </w:div>
    <w:div w:id="1116799158">
      <w:bodyDiv w:val="1"/>
      <w:marLeft w:val="0"/>
      <w:marRight w:val="0"/>
      <w:marTop w:val="0"/>
      <w:marBottom w:val="0"/>
      <w:divBdr>
        <w:top w:val="none" w:sz="0" w:space="0" w:color="auto"/>
        <w:left w:val="none" w:sz="0" w:space="0" w:color="auto"/>
        <w:bottom w:val="none" w:sz="0" w:space="0" w:color="auto"/>
        <w:right w:val="none" w:sz="0" w:space="0" w:color="auto"/>
      </w:divBdr>
    </w:div>
    <w:div w:id="1140734911">
      <w:bodyDiv w:val="1"/>
      <w:marLeft w:val="0"/>
      <w:marRight w:val="0"/>
      <w:marTop w:val="0"/>
      <w:marBottom w:val="0"/>
      <w:divBdr>
        <w:top w:val="none" w:sz="0" w:space="0" w:color="auto"/>
        <w:left w:val="none" w:sz="0" w:space="0" w:color="auto"/>
        <w:bottom w:val="none" w:sz="0" w:space="0" w:color="auto"/>
        <w:right w:val="none" w:sz="0" w:space="0" w:color="auto"/>
      </w:divBdr>
    </w:div>
    <w:div w:id="1171603451">
      <w:bodyDiv w:val="1"/>
      <w:marLeft w:val="0"/>
      <w:marRight w:val="0"/>
      <w:marTop w:val="0"/>
      <w:marBottom w:val="0"/>
      <w:divBdr>
        <w:top w:val="none" w:sz="0" w:space="0" w:color="auto"/>
        <w:left w:val="none" w:sz="0" w:space="0" w:color="auto"/>
        <w:bottom w:val="none" w:sz="0" w:space="0" w:color="auto"/>
        <w:right w:val="none" w:sz="0" w:space="0" w:color="auto"/>
      </w:divBdr>
    </w:div>
    <w:div w:id="1187213284">
      <w:bodyDiv w:val="1"/>
      <w:marLeft w:val="0"/>
      <w:marRight w:val="0"/>
      <w:marTop w:val="0"/>
      <w:marBottom w:val="0"/>
      <w:divBdr>
        <w:top w:val="none" w:sz="0" w:space="0" w:color="auto"/>
        <w:left w:val="none" w:sz="0" w:space="0" w:color="auto"/>
        <w:bottom w:val="none" w:sz="0" w:space="0" w:color="auto"/>
        <w:right w:val="none" w:sz="0" w:space="0" w:color="auto"/>
      </w:divBdr>
    </w:div>
    <w:div w:id="1302924110">
      <w:bodyDiv w:val="1"/>
      <w:marLeft w:val="0"/>
      <w:marRight w:val="0"/>
      <w:marTop w:val="0"/>
      <w:marBottom w:val="0"/>
      <w:divBdr>
        <w:top w:val="none" w:sz="0" w:space="0" w:color="auto"/>
        <w:left w:val="none" w:sz="0" w:space="0" w:color="auto"/>
        <w:bottom w:val="none" w:sz="0" w:space="0" w:color="auto"/>
        <w:right w:val="none" w:sz="0" w:space="0" w:color="auto"/>
      </w:divBdr>
    </w:div>
    <w:div w:id="1303774837">
      <w:bodyDiv w:val="1"/>
      <w:marLeft w:val="0"/>
      <w:marRight w:val="0"/>
      <w:marTop w:val="0"/>
      <w:marBottom w:val="0"/>
      <w:divBdr>
        <w:top w:val="none" w:sz="0" w:space="0" w:color="auto"/>
        <w:left w:val="none" w:sz="0" w:space="0" w:color="auto"/>
        <w:bottom w:val="none" w:sz="0" w:space="0" w:color="auto"/>
        <w:right w:val="none" w:sz="0" w:space="0" w:color="auto"/>
      </w:divBdr>
    </w:div>
    <w:div w:id="1455908530">
      <w:bodyDiv w:val="1"/>
      <w:marLeft w:val="0"/>
      <w:marRight w:val="0"/>
      <w:marTop w:val="0"/>
      <w:marBottom w:val="0"/>
      <w:divBdr>
        <w:top w:val="none" w:sz="0" w:space="0" w:color="auto"/>
        <w:left w:val="none" w:sz="0" w:space="0" w:color="auto"/>
        <w:bottom w:val="none" w:sz="0" w:space="0" w:color="auto"/>
        <w:right w:val="none" w:sz="0" w:space="0" w:color="auto"/>
      </w:divBdr>
    </w:div>
    <w:div w:id="1482893178">
      <w:bodyDiv w:val="1"/>
      <w:marLeft w:val="0"/>
      <w:marRight w:val="0"/>
      <w:marTop w:val="0"/>
      <w:marBottom w:val="0"/>
      <w:divBdr>
        <w:top w:val="none" w:sz="0" w:space="0" w:color="auto"/>
        <w:left w:val="none" w:sz="0" w:space="0" w:color="auto"/>
        <w:bottom w:val="none" w:sz="0" w:space="0" w:color="auto"/>
        <w:right w:val="none" w:sz="0" w:space="0" w:color="auto"/>
      </w:divBdr>
    </w:div>
    <w:div w:id="1512798298">
      <w:bodyDiv w:val="1"/>
      <w:marLeft w:val="0"/>
      <w:marRight w:val="0"/>
      <w:marTop w:val="0"/>
      <w:marBottom w:val="0"/>
      <w:divBdr>
        <w:top w:val="none" w:sz="0" w:space="0" w:color="auto"/>
        <w:left w:val="none" w:sz="0" w:space="0" w:color="auto"/>
        <w:bottom w:val="none" w:sz="0" w:space="0" w:color="auto"/>
        <w:right w:val="none" w:sz="0" w:space="0" w:color="auto"/>
      </w:divBdr>
    </w:div>
    <w:div w:id="1580797194">
      <w:bodyDiv w:val="1"/>
      <w:marLeft w:val="0"/>
      <w:marRight w:val="0"/>
      <w:marTop w:val="0"/>
      <w:marBottom w:val="0"/>
      <w:divBdr>
        <w:top w:val="none" w:sz="0" w:space="0" w:color="auto"/>
        <w:left w:val="none" w:sz="0" w:space="0" w:color="auto"/>
        <w:bottom w:val="none" w:sz="0" w:space="0" w:color="auto"/>
        <w:right w:val="none" w:sz="0" w:space="0" w:color="auto"/>
      </w:divBdr>
    </w:div>
    <w:div w:id="1636713592">
      <w:bodyDiv w:val="1"/>
      <w:marLeft w:val="0"/>
      <w:marRight w:val="0"/>
      <w:marTop w:val="0"/>
      <w:marBottom w:val="0"/>
      <w:divBdr>
        <w:top w:val="none" w:sz="0" w:space="0" w:color="auto"/>
        <w:left w:val="none" w:sz="0" w:space="0" w:color="auto"/>
        <w:bottom w:val="none" w:sz="0" w:space="0" w:color="auto"/>
        <w:right w:val="none" w:sz="0" w:space="0" w:color="auto"/>
      </w:divBdr>
    </w:div>
    <w:div w:id="1777863877">
      <w:bodyDiv w:val="1"/>
      <w:marLeft w:val="0"/>
      <w:marRight w:val="0"/>
      <w:marTop w:val="0"/>
      <w:marBottom w:val="0"/>
      <w:divBdr>
        <w:top w:val="none" w:sz="0" w:space="0" w:color="auto"/>
        <w:left w:val="none" w:sz="0" w:space="0" w:color="auto"/>
        <w:bottom w:val="none" w:sz="0" w:space="0" w:color="auto"/>
        <w:right w:val="none" w:sz="0" w:space="0" w:color="auto"/>
      </w:divBdr>
    </w:div>
    <w:div w:id="1802722264">
      <w:bodyDiv w:val="1"/>
      <w:marLeft w:val="0"/>
      <w:marRight w:val="0"/>
      <w:marTop w:val="0"/>
      <w:marBottom w:val="0"/>
      <w:divBdr>
        <w:top w:val="none" w:sz="0" w:space="0" w:color="auto"/>
        <w:left w:val="none" w:sz="0" w:space="0" w:color="auto"/>
        <w:bottom w:val="none" w:sz="0" w:space="0" w:color="auto"/>
        <w:right w:val="none" w:sz="0" w:space="0" w:color="auto"/>
      </w:divBdr>
    </w:div>
    <w:div w:id="1833906254">
      <w:bodyDiv w:val="1"/>
      <w:marLeft w:val="0"/>
      <w:marRight w:val="0"/>
      <w:marTop w:val="0"/>
      <w:marBottom w:val="0"/>
      <w:divBdr>
        <w:top w:val="none" w:sz="0" w:space="0" w:color="auto"/>
        <w:left w:val="none" w:sz="0" w:space="0" w:color="auto"/>
        <w:bottom w:val="none" w:sz="0" w:space="0" w:color="auto"/>
        <w:right w:val="none" w:sz="0" w:space="0" w:color="auto"/>
      </w:divBdr>
    </w:div>
    <w:div w:id="1845902113">
      <w:bodyDiv w:val="1"/>
      <w:marLeft w:val="0"/>
      <w:marRight w:val="0"/>
      <w:marTop w:val="0"/>
      <w:marBottom w:val="0"/>
      <w:divBdr>
        <w:top w:val="none" w:sz="0" w:space="0" w:color="auto"/>
        <w:left w:val="none" w:sz="0" w:space="0" w:color="auto"/>
        <w:bottom w:val="none" w:sz="0" w:space="0" w:color="auto"/>
        <w:right w:val="none" w:sz="0" w:space="0" w:color="auto"/>
      </w:divBdr>
    </w:div>
    <w:div w:id="2048482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123</Pages>
  <Words>34600</Words>
  <Characters>197222</Characters>
  <Application>Microsoft Office Word</Application>
  <DocSecurity>0</DocSecurity>
  <Lines>1643</Lines>
  <Paragraphs>462</Paragraphs>
  <ScaleCrop>false</ScaleCrop>
  <HeadingPairs>
    <vt:vector size="2" baseType="variant">
      <vt:variant>
        <vt:lpstr>Title</vt:lpstr>
      </vt:variant>
      <vt:variant>
        <vt:i4>1</vt:i4>
      </vt:variant>
    </vt:vector>
  </HeadingPairs>
  <TitlesOfParts>
    <vt:vector size="1" baseType="lpstr">
      <vt:lpstr/>
    </vt:vector>
  </TitlesOfParts>
  <Manager/>
  <Company>Universidad de Los Andes</Company>
  <LinksUpToDate>false</LinksUpToDate>
  <CharactersWithSpaces>231360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Julio Verne</dc:subject>
  <dc:creator>python-docx</dc:creator>
  <cp:keywords/>
  <dc:description>generated by python-docx</dc:description>
  <cp:lastModifiedBy>Melissa Veronica Robles Carmona</cp:lastModifiedBy>
  <cp:revision>22</cp:revision>
  <cp:lastPrinted>2025-05-09T01:41:00Z</cp:lastPrinted>
  <dcterms:created xsi:type="dcterms:W3CDTF">2025-05-09T01:41:00Z</dcterms:created>
  <dcterms:modified xsi:type="dcterms:W3CDTF">2025-07-03T20:51:00Z</dcterms:modified>
  <cp:category/>
</cp:coreProperties>
</file>