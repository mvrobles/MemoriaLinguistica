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5F4D5" w14:textId="77777777" w:rsidR="00A450EC" w:rsidRDefault="00A450EC" w:rsidP="00A450EC">
      <w:pPr>
        <w:jc w:val="both"/>
        <w:rPr>
          <w:b/>
          <w:bCs/>
          <w:lang w:val="es-CO"/>
        </w:rPr>
      </w:pPr>
    </w:p>
    <w:p w14:paraId="702CA487" w14:textId="77777777" w:rsidR="00A450EC" w:rsidRDefault="00A450EC" w:rsidP="00A450EC">
      <w:pPr>
        <w:jc w:val="both"/>
        <w:rPr>
          <w:b/>
          <w:bCs/>
          <w:lang w:val="es-CO"/>
        </w:rPr>
      </w:pPr>
    </w:p>
    <w:p w14:paraId="5A961F3C" w14:textId="77777777" w:rsidR="00A450EC" w:rsidRDefault="00A450EC" w:rsidP="00A450EC">
      <w:pPr>
        <w:jc w:val="center"/>
        <w:rPr>
          <w:b/>
          <w:bCs/>
          <w:sz w:val="44"/>
          <w:szCs w:val="40"/>
          <w:lang w:val="es-CO"/>
        </w:rPr>
      </w:pPr>
    </w:p>
    <w:p w14:paraId="4674C8BD" w14:textId="77777777" w:rsidR="00A450EC" w:rsidRDefault="00A450EC" w:rsidP="00A450EC">
      <w:pPr>
        <w:jc w:val="center"/>
        <w:rPr>
          <w:b/>
          <w:bCs/>
          <w:sz w:val="44"/>
          <w:szCs w:val="40"/>
          <w:lang w:val="es-CO"/>
        </w:rPr>
      </w:pPr>
    </w:p>
    <w:p w14:paraId="583AD58F" w14:textId="77777777" w:rsidR="00A450EC" w:rsidRDefault="00A450EC" w:rsidP="00A450EC">
      <w:pPr>
        <w:jc w:val="center"/>
        <w:rPr>
          <w:b/>
          <w:bCs/>
          <w:sz w:val="44"/>
          <w:szCs w:val="40"/>
          <w:lang w:val="es-CO"/>
        </w:rPr>
      </w:pPr>
    </w:p>
    <w:p w14:paraId="1F3337EF" w14:textId="77777777" w:rsidR="00A450EC" w:rsidRDefault="00A450EC" w:rsidP="00A450EC">
      <w:pPr>
        <w:jc w:val="center"/>
        <w:rPr>
          <w:b/>
          <w:bCs/>
          <w:sz w:val="44"/>
          <w:szCs w:val="40"/>
          <w:lang w:val="es-CO"/>
        </w:rPr>
      </w:pPr>
    </w:p>
    <w:p w14:paraId="0B297038" w14:textId="77777777" w:rsidR="00A450EC" w:rsidRDefault="00A450EC" w:rsidP="00A450EC">
      <w:pPr>
        <w:jc w:val="center"/>
        <w:rPr>
          <w:b/>
          <w:bCs/>
          <w:sz w:val="44"/>
          <w:szCs w:val="40"/>
          <w:lang w:val="es-CO"/>
        </w:rPr>
      </w:pPr>
    </w:p>
    <w:p w14:paraId="675D1212" w14:textId="0AF59A34" w:rsidR="00631572" w:rsidRDefault="00000000" w:rsidP="00A450EC">
      <w:pPr>
        <w:jc w:val="center"/>
        <w:rPr>
          <w:b/>
          <w:bCs/>
          <w:sz w:val="44"/>
          <w:szCs w:val="40"/>
          <w:lang w:val="es-CO"/>
        </w:rPr>
      </w:pPr>
      <w:proofErr w:type="spellStart"/>
      <w:r w:rsidRPr="00A450EC">
        <w:rPr>
          <w:b/>
          <w:bCs/>
          <w:sz w:val="44"/>
          <w:szCs w:val="40"/>
          <w:lang w:val="es-CO"/>
        </w:rPr>
        <w:t>O'unaa</w:t>
      </w:r>
      <w:proofErr w:type="spellEnd"/>
      <w:r w:rsidRPr="00A450EC">
        <w:rPr>
          <w:b/>
          <w:bCs/>
          <w:sz w:val="44"/>
          <w:szCs w:val="40"/>
          <w:lang w:val="es-CO"/>
        </w:rPr>
        <w:t xml:space="preserve"> </w:t>
      </w:r>
      <w:proofErr w:type="spellStart"/>
      <w:r w:rsidRPr="00A450EC">
        <w:rPr>
          <w:b/>
          <w:bCs/>
          <w:sz w:val="44"/>
          <w:szCs w:val="40"/>
          <w:lang w:val="es-CO"/>
        </w:rPr>
        <w:t>unapümuin</w:t>
      </w:r>
      <w:proofErr w:type="spellEnd"/>
      <w:r w:rsidRPr="00A450EC">
        <w:rPr>
          <w:b/>
          <w:bCs/>
          <w:sz w:val="44"/>
          <w:szCs w:val="40"/>
          <w:lang w:val="es-CO"/>
        </w:rPr>
        <w:t xml:space="preserve"> </w:t>
      </w:r>
      <w:proofErr w:type="spellStart"/>
      <w:r w:rsidRPr="00A450EC">
        <w:rPr>
          <w:b/>
          <w:bCs/>
          <w:sz w:val="44"/>
          <w:szCs w:val="40"/>
          <w:lang w:val="es-CO"/>
        </w:rPr>
        <w:t>sülerru'je</w:t>
      </w:r>
      <w:proofErr w:type="spellEnd"/>
      <w:r w:rsidRPr="00A450EC">
        <w:rPr>
          <w:b/>
          <w:bCs/>
          <w:sz w:val="44"/>
          <w:szCs w:val="40"/>
          <w:lang w:val="es-CO"/>
        </w:rPr>
        <w:t xml:space="preserve"> </w:t>
      </w:r>
      <w:proofErr w:type="spellStart"/>
      <w:r w:rsidRPr="00A450EC">
        <w:rPr>
          <w:b/>
          <w:bCs/>
          <w:sz w:val="44"/>
          <w:szCs w:val="40"/>
          <w:lang w:val="es-CO"/>
        </w:rPr>
        <w:t>tü</w:t>
      </w:r>
      <w:proofErr w:type="spellEnd"/>
      <w:r w:rsidRPr="00A450EC">
        <w:rPr>
          <w:b/>
          <w:bCs/>
          <w:sz w:val="44"/>
          <w:szCs w:val="40"/>
          <w:lang w:val="es-CO"/>
        </w:rPr>
        <w:t xml:space="preserve"> </w:t>
      </w:r>
      <w:proofErr w:type="spellStart"/>
      <w:r w:rsidRPr="00A450EC">
        <w:rPr>
          <w:b/>
          <w:bCs/>
          <w:sz w:val="44"/>
          <w:szCs w:val="40"/>
          <w:lang w:val="es-CO"/>
        </w:rPr>
        <w:t>Maa'kat</w:t>
      </w:r>
      <w:proofErr w:type="spellEnd"/>
    </w:p>
    <w:p w14:paraId="6538CDA8" w14:textId="788B255C" w:rsidR="007715A2" w:rsidRDefault="00000000" w:rsidP="00A450EC">
      <w:pPr>
        <w:jc w:val="center"/>
        <w:rPr>
          <w:sz w:val="32"/>
          <w:szCs w:val="28"/>
          <w:lang w:val="es-CO"/>
        </w:rPr>
      </w:pPr>
      <w:r w:rsidRPr="00A450EC">
        <w:rPr>
          <w:sz w:val="32"/>
          <w:szCs w:val="28"/>
          <w:lang w:val="es-CO"/>
        </w:rPr>
        <w:t>Julio Verne</w:t>
      </w:r>
    </w:p>
    <w:p w14:paraId="16B6D562" w14:textId="77777777" w:rsidR="00A450EC" w:rsidRDefault="00A450EC" w:rsidP="00A450EC">
      <w:pPr>
        <w:jc w:val="center"/>
        <w:rPr>
          <w:sz w:val="32"/>
          <w:szCs w:val="28"/>
          <w:lang w:val="es-CO"/>
        </w:rPr>
      </w:pPr>
    </w:p>
    <w:p w14:paraId="42772E6F" w14:textId="77777777" w:rsidR="00A450EC" w:rsidRDefault="00A450EC" w:rsidP="00A450EC">
      <w:pPr>
        <w:rPr>
          <w:sz w:val="32"/>
          <w:szCs w:val="28"/>
          <w:lang w:val="es-CO"/>
        </w:rPr>
      </w:pPr>
    </w:p>
    <w:p w14:paraId="556F3345" w14:textId="77777777" w:rsidR="00A450EC" w:rsidRDefault="00A450EC" w:rsidP="00A450EC">
      <w:pPr>
        <w:jc w:val="center"/>
        <w:rPr>
          <w:sz w:val="32"/>
          <w:szCs w:val="28"/>
          <w:lang w:val="es-CO"/>
        </w:rPr>
      </w:pPr>
    </w:p>
    <w:p w14:paraId="217DA53E" w14:textId="77777777" w:rsidR="00A450EC" w:rsidRDefault="00A450EC" w:rsidP="00A450EC">
      <w:pPr>
        <w:jc w:val="center"/>
        <w:rPr>
          <w:sz w:val="32"/>
          <w:szCs w:val="28"/>
          <w:lang w:val="es-CO"/>
        </w:rPr>
      </w:pPr>
    </w:p>
    <w:p w14:paraId="631DF7AA" w14:textId="77777777" w:rsidR="00A450EC" w:rsidRDefault="00A450EC" w:rsidP="00A450EC">
      <w:pPr>
        <w:jc w:val="center"/>
        <w:rPr>
          <w:sz w:val="32"/>
          <w:szCs w:val="28"/>
          <w:lang w:val="es-CO"/>
        </w:rPr>
      </w:pPr>
    </w:p>
    <w:p w14:paraId="66BEED29" w14:textId="77777777" w:rsidR="00A450EC" w:rsidRDefault="00A450EC" w:rsidP="00A450EC">
      <w:pPr>
        <w:jc w:val="center"/>
        <w:rPr>
          <w:sz w:val="32"/>
          <w:szCs w:val="28"/>
          <w:lang w:val="es-CO"/>
        </w:rPr>
      </w:pPr>
    </w:p>
    <w:p w14:paraId="3A982B72" w14:textId="77777777" w:rsidR="00A450EC" w:rsidRDefault="00A450EC" w:rsidP="00A450EC">
      <w:pPr>
        <w:jc w:val="center"/>
        <w:rPr>
          <w:sz w:val="32"/>
          <w:szCs w:val="28"/>
          <w:lang w:val="es-CO"/>
        </w:rPr>
      </w:pPr>
    </w:p>
    <w:p w14:paraId="55ABD9A5" w14:textId="77777777" w:rsidR="00A450EC" w:rsidRDefault="00A450EC" w:rsidP="00A450EC">
      <w:pPr>
        <w:jc w:val="center"/>
        <w:rPr>
          <w:sz w:val="32"/>
          <w:szCs w:val="28"/>
          <w:lang w:val="es-CO"/>
        </w:rPr>
      </w:pPr>
    </w:p>
    <w:p w14:paraId="179CFD1F" w14:textId="77777777" w:rsidR="00A450EC" w:rsidRDefault="00A450EC" w:rsidP="00A450EC">
      <w:pPr>
        <w:jc w:val="center"/>
        <w:rPr>
          <w:sz w:val="32"/>
          <w:szCs w:val="28"/>
          <w:lang w:val="es-CO"/>
        </w:rPr>
      </w:pPr>
    </w:p>
    <w:p w14:paraId="39B3E8C3" w14:textId="77777777" w:rsidR="00A450EC" w:rsidRDefault="00A450EC" w:rsidP="00A450EC">
      <w:pPr>
        <w:jc w:val="center"/>
        <w:rPr>
          <w:sz w:val="32"/>
          <w:szCs w:val="28"/>
          <w:lang w:val="es-CO"/>
        </w:rPr>
      </w:pPr>
    </w:p>
    <w:p w14:paraId="01330187" w14:textId="28CECEEC" w:rsidR="00A450EC" w:rsidRPr="00A450EC" w:rsidRDefault="00A450EC" w:rsidP="00A450EC">
      <w:pPr>
        <w:jc w:val="center"/>
        <w:rPr>
          <w:sz w:val="32"/>
          <w:szCs w:val="28"/>
          <w:lang w:val="en-CO"/>
        </w:rPr>
      </w:pPr>
      <w:r>
        <w:rPr>
          <w:sz w:val="32"/>
          <w:szCs w:val="28"/>
          <w:lang w:val="en-CO"/>
        </w:rPr>
        <w:lastRenderedPageBreak/>
        <w:t>VIAJE AL CENTRO DE LA TIERRA</w:t>
      </w:r>
    </w:p>
    <w:p w14:paraId="415887D8" w14:textId="77777777" w:rsidR="008415CE" w:rsidRDefault="008415CE" w:rsidP="00A450EC">
      <w:pPr>
        <w:jc w:val="center"/>
        <w:rPr>
          <w:sz w:val="32"/>
          <w:szCs w:val="28"/>
          <w:lang w:val="en-CO"/>
        </w:rPr>
      </w:pPr>
    </w:p>
    <w:p w14:paraId="1CCE43CE" w14:textId="3D6E08E8" w:rsidR="00A450EC" w:rsidRPr="00A450EC" w:rsidRDefault="00A450EC" w:rsidP="00A450EC">
      <w:pPr>
        <w:jc w:val="center"/>
        <w:rPr>
          <w:sz w:val="32"/>
          <w:szCs w:val="28"/>
          <w:lang w:val="en-CO"/>
        </w:rPr>
      </w:pPr>
      <w:r>
        <w:rPr>
          <w:sz w:val="32"/>
          <w:szCs w:val="28"/>
          <w:lang w:val="en-CO"/>
        </w:rPr>
        <w:t xml:space="preserve">Traducido </w:t>
      </w:r>
      <w:r w:rsidR="008415CE">
        <w:rPr>
          <w:sz w:val="32"/>
          <w:szCs w:val="28"/>
          <w:lang w:val="en-CO"/>
        </w:rPr>
        <w:t xml:space="preserve">del español al wayuunaiki </w:t>
      </w:r>
      <w:r>
        <w:rPr>
          <w:sz w:val="32"/>
          <w:szCs w:val="28"/>
          <w:lang w:val="en-CO"/>
        </w:rPr>
        <w:t>por W</w:t>
      </w:r>
      <w:r w:rsidRPr="00A450EC">
        <w:rPr>
          <w:sz w:val="32"/>
          <w:szCs w:val="28"/>
          <w:lang w:val="en-CO"/>
        </w:rPr>
        <w:t xml:space="preserve">ayuunaiki </w:t>
      </w:r>
      <w:r>
        <w:rPr>
          <w:sz w:val="32"/>
          <w:szCs w:val="28"/>
          <w:lang w:val="en-CO"/>
        </w:rPr>
        <w:t>T</w:t>
      </w:r>
      <w:r w:rsidRPr="00A450EC">
        <w:rPr>
          <w:sz w:val="32"/>
          <w:szCs w:val="28"/>
          <w:lang w:val="en-CO"/>
        </w:rPr>
        <w:t xml:space="preserve">ranslation </w:t>
      </w:r>
      <w:r>
        <w:rPr>
          <w:sz w:val="32"/>
          <w:szCs w:val="28"/>
          <w:lang w:val="en-CO"/>
        </w:rPr>
        <w:t>S</w:t>
      </w:r>
      <w:r w:rsidRPr="00A450EC">
        <w:rPr>
          <w:sz w:val="32"/>
          <w:szCs w:val="28"/>
          <w:lang w:val="en-CO"/>
        </w:rPr>
        <w:t xml:space="preserve">ervices </w:t>
      </w:r>
      <w:r>
        <w:rPr>
          <w:sz w:val="32"/>
          <w:szCs w:val="28"/>
          <w:lang w:val="en-CO"/>
        </w:rPr>
        <w:t>S</w:t>
      </w:r>
      <w:r w:rsidRPr="00A450EC">
        <w:rPr>
          <w:sz w:val="32"/>
          <w:szCs w:val="28"/>
          <w:lang w:val="en-CO"/>
        </w:rPr>
        <w:t>as</w:t>
      </w:r>
    </w:p>
    <w:p w14:paraId="13CF41B4" w14:textId="77777777" w:rsidR="008415CE" w:rsidRDefault="008415CE" w:rsidP="00A450EC">
      <w:pPr>
        <w:jc w:val="center"/>
        <w:rPr>
          <w:sz w:val="32"/>
          <w:szCs w:val="28"/>
          <w:lang w:val="en-CO"/>
        </w:rPr>
      </w:pPr>
    </w:p>
    <w:p w14:paraId="54757A10" w14:textId="7C6041F5" w:rsidR="00A450EC" w:rsidRPr="00A450EC" w:rsidRDefault="00A450EC" w:rsidP="00A450EC">
      <w:pPr>
        <w:jc w:val="center"/>
        <w:rPr>
          <w:sz w:val="32"/>
          <w:szCs w:val="28"/>
          <w:lang w:val="en-CO"/>
        </w:rPr>
      </w:pPr>
      <w:r>
        <w:rPr>
          <w:sz w:val="32"/>
          <w:szCs w:val="28"/>
          <w:lang w:val="en-CO"/>
        </w:rPr>
        <w:t>Financiado por el Departamento de Ingeniería de Sistemas y Computación de la Universidad de Los Andes</w:t>
      </w:r>
    </w:p>
    <w:p w14:paraId="6B63A07E" w14:textId="77777777" w:rsidR="008415CE" w:rsidRDefault="008415CE" w:rsidP="00A450EC">
      <w:pPr>
        <w:jc w:val="center"/>
        <w:rPr>
          <w:sz w:val="32"/>
          <w:szCs w:val="28"/>
          <w:lang w:val="en-CO"/>
        </w:rPr>
      </w:pPr>
    </w:p>
    <w:p w14:paraId="68F0762A" w14:textId="111846DF" w:rsidR="00631572" w:rsidRPr="008415CE" w:rsidRDefault="00A450EC" w:rsidP="00A450EC">
      <w:pPr>
        <w:jc w:val="center"/>
        <w:rPr>
          <w:lang w:val="en-CO"/>
        </w:rPr>
      </w:pPr>
      <w:r>
        <w:rPr>
          <w:sz w:val="32"/>
          <w:szCs w:val="28"/>
          <w:lang w:val="en-CO"/>
        </w:rPr>
        <w:t>Mayo 2025</w:t>
      </w:r>
    </w:p>
    <w:p w14:paraId="6DBC4279" w14:textId="77777777" w:rsidR="00A450EC" w:rsidRPr="008415CE" w:rsidRDefault="00A450EC" w:rsidP="00A450EC">
      <w:pPr>
        <w:jc w:val="both"/>
        <w:rPr>
          <w:lang w:val="en-CO"/>
        </w:rPr>
      </w:pPr>
    </w:p>
    <w:p w14:paraId="77966709" w14:textId="77777777" w:rsidR="00A450EC" w:rsidRPr="008415CE" w:rsidRDefault="00A450EC" w:rsidP="00A450EC">
      <w:pPr>
        <w:jc w:val="both"/>
        <w:rPr>
          <w:lang w:val="en-CO"/>
        </w:rPr>
      </w:pPr>
    </w:p>
    <w:p w14:paraId="57A79365" w14:textId="77777777" w:rsidR="00A450EC" w:rsidRPr="008415CE" w:rsidRDefault="00A450EC" w:rsidP="00A450EC">
      <w:pPr>
        <w:jc w:val="both"/>
        <w:rPr>
          <w:lang w:val="en-CO"/>
        </w:rPr>
      </w:pPr>
    </w:p>
    <w:p w14:paraId="57311783" w14:textId="77777777" w:rsidR="00A450EC" w:rsidRPr="008415CE" w:rsidRDefault="00A450EC" w:rsidP="00A450EC">
      <w:pPr>
        <w:jc w:val="both"/>
        <w:rPr>
          <w:lang w:val="en-CO"/>
        </w:rPr>
      </w:pPr>
    </w:p>
    <w:p w14:paraId="249DEC8A" w14:textId="77777777" w:rsidR="00A450EC" w:rsidRPr="008415CE" w:rsidRDefault="00A450EC" w:rsidP="00A450EC">
      <w:pPr>
        <w:jc w:val="both"/>
        <w:rPr>
          <w:lang w:val="en-CO"/>
        </w:rPr>
      </w:pPr>
    </w:p>
    <w:p w14:paraId="0F39EC74" w14:textId="77777777" w:rsidR="00A450EC" w:rsidRPr="008415CE" w:rsidRDefault="00A450EC" w:rsidP="00A450EC">
      <w:pPr>
        <w:jc w:val="both"/>
        <w:rPr>
          <w:lang w:val="en-CO"/>
        </w:rPr>
      </w:pPr>
    </w:p>
    <w:p w14:paraId="373FB392" w14:textId="77777777" w:rsidR="00A450EC" w:rsidRPr="008415CE" w:rsidRDefault="00A450EC" w:rsidP="00A450EC">
      <w:pPr>
        <w:jc w:val="both"/>
        <w:rPr>
          <w:lang w:val="en-CO"/>
        </w:rPr>
      </w:pPr>
    </w:p>
    <w:p w14:paraId="14D497EE" w14:textId="77777777" w:rsidR="00A450EC" w:rsidRPr="008415CE" w:rsidRDefault="00A450EC" w:rsidP="00A450EC">
      <w:pPr>
        <w:jc w:val="both"/>
        <w:rPr>
          <w:lang w:val="en-CO"/>
        </w:rPr>
      </w:pPr>
    </w:p>
    <w:p w14:paraId="20B6E3B5" w14:textId="77777777" w:rsidR="00A450EC" w:rsidRPr="008415CE" w:rsidRDefault="00A450EC" w:rsidP="00A450EC">
      <w:pPr>
        <w:jc w:val="both"/>
        <w:rPr>
          <w:lang w:val="en-CO"/>
        </w:rPr>
      </w:pPr>
    </w:p>
    <w:p w14:paraId="7613F3D3" w14:textId="77777777" w:rsidR="00A450EC" w:rsidRPr="008415CE" w:rsidRDefault="00A450EC" w:rsidP="00A450EC">
      <w:pPr>
        <w:jc w:val="both"/>
        <w:rPr>
          <w:lang w:val="en-CO"/>
        </w:rPr>
      </w:pPr>
    </w:p>
    <w:p w14:paraId="54E82B53" w14:textId="77777777" w:rsidR="00A450EC" w:rsidRPr="008415CE" w:rsidRDefault="00A450EC" w:rsidP="00A450EC">
      <w:pPr>
        <w:jc w:val="both"/>
        <w:rPr>
          <w:lang w:val="en-CO"/>
        </w:rPr>
      </w:pPr>
    </w:p>
    <w:p w14:paraId="5CF0568C" w14:textId="77777777" w:rsidR="00A450EC" w:rsidRPr="008415CE" w:rsidRDefault="00A450EC" w:rsidP="00A450EC">
      <w:pPr>
        <w:jc w:val="both"/>
        <w:rPr>
          <w:lang w:val="en-CO"/>
        </w:rPr>
      </w:pPr>
    </w:p>
    <w:p w14:paraId="0D6336FB" w14:textId="77777777" w:rsidR="00A450EC" w:rsidRPr="008415CE" w:rsidRDefault="00A450EC" w:rsidP="00A450EC">
      <w:pPr>
        <w:jc w:val="both"/>
        <w:rPr>
          <w:lang w:val="en-CO"/>
        </w:rPr>
      </w:pPr>
    </w:p>
    <w:p w14:paraId="7F47641E" w14:textId="77777777" w:rsidR="00A450EC" w:rsidRPr="008415CE" w:rsidRDefault="00A450EC" w:rsidP="00A450EC">
      <w:pPr>
        <w:jc w:val="both"/>
        <w:rPr>
          <w:lang w:val="en-CO"/>
        </w:rPr>
      </w:pPr>
    </w:p>
    <w:p w14:paraId="4652FEC8" w14:textId="77777777" w:rsidR="00A450EC" w:rsidRPr="008415CE" w:rsidRDefault="00A450EC" w:rsidP="00A450EC">
      <w:pPr>
        <w:jc w:val="both"/>
        <w:rPr>
          <w:lang w:val="en-CO"/>
        </w:rPr>
      </w:pPr>
    </w:p>
    <w:p w14:paraId="54EE01C5" w14:textId="77777777" w:rsidR="00A450EC" w:rsidRPr="008415CE" w:rsidRDefault="00A450EC" w:rsidP="00A450EC">
      <w:pPr>
        <w:jc w:val="both"/>
        <w:rPr>
          <w:lang w:val="en-CO"/>
        </w:rPr>
      </w:pPr>
    </w:p>
    <w:p w14:paraId="6C0DC739" w14:textId="77777777" w:rsidR="00A450EC" w:rsidRPr="008415CE" w:rsidRDefault="00A450EC" w:rsidP="00A450EC">
      <w:pPr>
        <w:jc w:val="both"/>
        <w:rPr>
          <w:lang w:val="en-CO"/>
        </w:rPr>
      </w:pPr>
    </w:p>
    <w:p w14:paraId="1BEB4F0E" w14:textId="77777777" w:rsidR="00A450EC" w:rsidRPr="008415CE" w:rsidRDefault="00A450EC" w:rsidP="00A450EC">
      <w:pPr>
        <w:jc w:val="both"/>
        <w:rPr>
          <w:lang w:val="en-CO"/>
        </w:rPr>
      </w:pPr>
    </w:p>
    <w:p w14:paraId="5A262A54" w14:textId="77777777" w:rsidR="00A450EC" w:rsidRPr="008415CE" w:rsidRDefault="00A450EC" w:rsidP="00A450EC">
      <w:pPr>
        <w:jc w:val="both"/>
        <w:rPr>
          <w:lang w:val="en-CO"/>
        </w:rPr>
      </w:pPr>
    </w:p>
    <w:p w14:paraId="06866C80" w14:textId="77777777" w:rsidR="00A450EC" w:rsidRPr="008415CE" w:rsidRDefault="00A450EC" w:rsidP="00A450EC">
      <w:pPr>
        <w:jc w:val="both"/>
        <w:rPr>
          <w:lang w:val="en-CO"/>
        </w:rPr>
      </w:pPr>
    </w:p>
    <w:p w14:paraId="218AFBF8" w14:textId="77777777" w:rsidR="00A450EC" w:rsidRPr="008415CE" w:rsidRDefault="00A450EC" w:rsidP="00A450EC">
      <w:pPr>
        <w:jc w:val="both"/>
        <w:rPr>
          <w:lang w:val="en-CO"/>
        </w:rPr>
      </w:pPr>
    </w:p>
    <w:p w14:paraId="1D75A0EF" w14:textId="77777777" w:rsidR="00A450EC" w:rsidRPr="008415CE" w:rsidRDefault="00A450EC" w:rsidP="00A450EC">
      <w:pPr>
        <w:jc w:val="both"/>
        <w:rPr>
          <w:lang w:val="en-CO"/>
        </w:rPr>
      </w:pPr>
    </w:p>
    <w:p w14:paraId="0791723C" w14:textId="77777777" w:rsidR="00A450EC" w:rsidRPr="008415CE" w:rsidRDefault="00A450EC" w:rsidP="00A450EC">
      <w:pPr>
        <w:jc w:val="both"/>
        <w:rPr>
          <w:lang w:val="en-CO"/>
        </w:rPr>
      </w:pPr>
    </w:p>
    <w:p w14:paraId="0B64550D" w14:textId="77777777" w:rsidR="00A450EC" w:rsidRPr="008415CE" w:rsidRDefault="00A450EC" w:rsidP="00A450EC">
      <w:pPr>
        <w:jc w:val="both"/>
        <w:rPr>
          <w:lang w:val="en-CO"/>
        </w:rPr>
      </w:pPr>
    </w:p>
    <w:p w14:paraId="0E44622A" w14:textId="77777777" w:rsidR="00A450EC" w:rsidRPr="008415CE" w:rsidRDefault="00A450EC" w:rsidP="00A450EC">
      <w:pPr>
        <w:jc w:val="both"/>
        <w:rPr>
          <w:lang w:val="en-CO"/>
        </w:rPr>
      </w:pPr>
    </w:p>
    <w:p w14:paraId="11FEE843" w14:textId="77777777" w:rsidR="00A450EC" w:rsidRPr="008415CE" w:rsidRDefault="00A450EC" w:rsidP="00A450EC">
      <w:pPr>
        <w:jc w:val="both"/>
        <w:rPr>
          <w:lang w:val="en-CO"/>
        </w:rPr>
      </w:pPr>
    </w:p>
    <w:p w14:paraId="405E4CC4" w14:textId="77777777" w:rsidR="00A450EC" w:rsidRPr="008415CE" w:rsidRDefault="00A450EC" w:rsidP="00A450EC">
      <w:pPr>
        <w:jc w:val="both"/>
        <w:rPr>
          <w:lang w:val="en-CO"/>
        </w:rPr>
      </w:pPr>
    </w:p>
    <w:p w14:paraId="19711F23" w14:textId="77777777" w:rsidR="00A450EC" w:rsidRPr="008415CE" w:rsidRDefault="00A450EC" w:rsidP="00A450EC">
      <w:pPr>
        <w:jc w:val="both"/>
        <w:rPr>
          <w:lang w:val="en-CO"/>
        </w:rPr>
      </w:pPr>
    </w:p>
    <w:p w14:paraId="3B4A52AD" w14:textId="77777777" w:rsidR="00A450EC" w:rsidRPr="008415CE" w:rsidRDefault="00A450EC" w:rsidP="00A450EC">
      <w:pPr>
        <w:jc w:val="both"/>
        <w:rPr>
          <w:lang w:val="en-CO"/>
        </w:rPr>
      </w:pPr>
    </w:p>
    <w:p w14:paraId="54CD32DE" w14:textId="77777777" w:rsidR="00A450EC" w:rsidRPr="008415CE" w:rsidRDefault="00A450EC" w:rsidP="00A450EC">
      <w:pPr>
        <w:jc w:val="both"/>
        <w:rPr>
          <w:lang w:val="en-CO"/>
        </w:rPr>
      </w:pPr>
    </w:p>
    <w:p w14:paraId="32DF4627" w14:textId="77777777" w:rsidR="00A450EC" w:rsidRPr="008415CE" w:rsidRDefault="00A450EC" w:rsidP="00A450EC">
      <w:pPr>
        <w:jc w:val="both"/>
        <w:rPr>
          <w:lang w:val="en-CO"/>
        </w:rPr>
      </w:pPr>
    </w:p>
    <w:p w14:paraId="3A36F347" w14:textId="77777777" w:rsidR="00A450EC" w:rsidRPr="008415CE" w:rsidRDefault="00A450EC" w:rsidP="00A450EC">
      <w:pPr>
        <w:jc w:val="both"/>
        <w:rPr>
          <w:lang w:val="en-CO"/>
        </w:rPr>
      </w:pPr>
    </w:p>
    <w:p w14:paraId="3A488D2E" w14:textId="77777777" w:rsidR="00A450EC" w:rsidRPr="008415CE" w:rsidRDefault="00A450EC" w:rsidP="00A450EC">
      <w:pPr>
        <w:jc w:val="both"/>
        <w:rPr>
          <w:lang w:val="en-CO"/>
        </w:rPr>
      </w:pPr>
    </w:p>
    <w:p w14:paraId="64F39501" w14:textId="77777777" w:rsidR="00A450EC" w:rsidRPr="008415CE" w:rsidRDefault="00A450EC" w:rsidP="00A450EC">
      <w:pPr>
        <w:jc w:val="both"/>
        <w:rPr>
          <w:lang w:val="en-CO"/>
        </w:rPr>
      </w:pPr>
    </w:p>
    <w:p w14:paraId="2535FE34" w14:textId="77777777" w:rsidR="00A450EC" w:rsidRPr="008415CE" w:rsidRDefault="00A450EC" w:rsidP="00A450EC">
      <w:pPr>
        <w:jc w:val="both"/>
        <w:rPr>
          <w:lang w:val="en-CO"/>
        </w:rPr>
      </w:pPr>
    </w:p>
    <w:p w14:paraId="16192E8F" w14:textId="77777777" w:rsidR="00A450EC" w:rsidRPr="008415CE" w:rsidRDefault="00A450EC" w:rsidP="00A450EC">
      <w:pPr>
        <w:jc w:val="both"/>
        <w:rPr>
          <w:lang w:val="en-CO"/>
        </w:rPr>
      </w:pPr>
    </w:p>
    <w:p w14:paraId="4C632867" w14:textId="77777777" w:rsidR="00A450EC" w:rsidRPr="008415CE" w:rsidRDefault="00A450EC" w:rsidP="00A450EC">
      <w:pPr>
        <w:jc w:val="both"/>
        <w:rPr>
          <w:lang w:val="en-CO"/>
        </w:rPr>
      </w:pPr>
    </w:p>
    <w:p w14:paraId="307B4149" w14:textId="77777777" w:rsidR="00A450EC" w:rsidRPr="008415CE" w:rsidRDefault="00A450EC" w:rsidP="00A450EC">
      <w:pPr>
        <w:jc w:val="both"/>
        <w:rPr>
          <w:lang w:val="en-CO"/>
        </w:rPr>
      </w:pPr>
    </w:p>
    <w:p w14:paraId="0550B635" w14:textId="77777777" w:rsidR="00A450EC" w:rsidRPr="008415CE" w:rsidRDefault="00A450EC" w:rsidP="00A450EC">
      <w:pPr>
        <w:jc w:val="both"/>
        <w:rPr>
          <w:lang w:val="en-CO"/>
        </w:rPr>
      </w:pPr>
    </w:p>
    <w:p w14:paraId="0E7294F9" w14:textId="77777777" w:rsidR="00A450EC" w:rsidRPr="008415CE" w:rsidRDefault="00A450EC" w:rsidP="00A450EC">
      <w:pPr>
        <w:jc w:val="both"/>
        <w:rPr>
          <w:lang w:val="en-CO"/>
        </w:rPr>
      </w:pPr>
    </w:p>
    <w:p w14:paraId="5BB59323" w14:textId="3A7F2CDD" w:rsidR="008415CE" w:rsidRPr="008415CE" w:rsidRDefault="008415CE" w:rsidP="008415CE">
      <w:pPr>
        <w:spacing w:after="0" w:line="240" w:lineRule="auto"/>
        <w:jc w:val="center"/>
        <w:rPr>
          <w:b/>
          <w:bCs/>
          <w:sz w:val="28"/>
          <w:szCs w:val="24"/>
          <w:lang w:val="en-CO"/>
        </w:rPr>
      </w:pPr>
      <w:r w:rsidRPr="008415CE">
        <w:rPr>
          <w:b/>
          <w:bCs/>
          <w:sz w:val="28"/>
          <w:szCs w:val="24"/>
          <w:lang w:val="en-CO"/>
        </w:rPr>
        <w:lastRenderedPageBreak/>
        <w:t>I</w:t>
      </w:r>
    </w:p>
    <w:p w14:paraId="42C5FBFB" w14:textId="77777777" w:rsidR="00A450EC" w:rsidRDefault="00A450EC" w:rsidP="00A450EC">
      <w:pPr>
        <w:jc w:val="both"/>
        <w:rPr>
          <w:lang w:val="en-CO"/>
        </w:rPr>
      </w:pPr>
    </w:p>
    <w:p w14:paraId="222174EF" w14:textId="77777777" w:rsidR="0061747C" w:rsidRPr="008415CE" w:rsidRDefault="0061747C" w:rsidP="00A450EC">
      <w:pPr>
        <w:jc w:val="both"/>
        <w:rPr>
          <w:lang w:val="en-CO"/>
        </w:rPr>
      </w:pPr>
    </w:p>
    <w:p w14:paraId="4F369B25" w14:textId="4060A6C6" w:rsidR="007715A2" w:rsidRPr="008415CE" w:rsidRDefault="00000000" w:rsidP="00A450EC">
      <w:pPr>
        <w:jc w:val="both"/>
        <w:rPr>
          <w:lang w:val="en-CO"/>
        </w:rPr>
      </w:pPr>
      <w:r w:rsidRPr="008415CE">
        <w:rPr>
          <w:lang w:val="en-CO"/>
        </w:rPr>
        <w:t>Toominkoulü 24 mayo sou  tü juyakat 1863, chi talaulaa'kai, ekirrajui'kai Lidenbrock, aalejashi motsochon sulümuin tü nupiaka, chakalü  kalü'merrosein  19  su'lu  König-strasse, shiaa jo wane wopú  sümai'waajat-kalu  e-kai tü epia'pala laulas'ka  Hamburgo.</w:t>
      </w:r>
    </w:p>
    <w:p w14:paraId="7CEAB09B" w14:textId="77777777" w:rsidR="007715A2" w:rsidRPr="00631572" w:rsidRDefault="00000000" w:rsidP="00A450EC">
      <w:pPr>
        <w:jc w:val="both"/>
        <w:rPr>
          <w:lang w:val="es-CO"/>
        </w:rPr>
      </w:pPr>
      <w:r w:rsidRPr="00631572">
        <w:rPr>
          <w:lang w:val="es-CO"/>
        </w:rPr>
        <w:t xml:space="preserve">Marta, </w:t>
      </w:r>
      <w:proofErr w:type="spellStart"/>
      <w:r w:rsidRPr="00631572">
        <w:rPr>
          <w:lang w:val="es-CO"/>
        </w:rPr>
        <w:t>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anaskalü'main</w:t>
      </w:r>
      <w:proofErr w:type="spellEnd"/>
      <w:r w:rsidRPr="00631572">
        <w:rPr>
          <w:lang w:val="es-CO"/>
        </w:rPr>
        <w:t xml:space="preserve">  </w:t>
      </w:r>
      <w:proofErr w:type="spellStart"/>
      <w:r w:rsidRPr="00631572">
        <w:rPr>
          <w:lang w:val="es-CO"/>
        </w:rPr>
        <w:t>a'yaatad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nümuin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aponojusü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sulu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shirranajain</w:t>
      </w:r>
      <w:proofErr w:type="spellEnd"/>
      <w:r w:rsidRPr="00631572">
        <w:rPr>
          <w:lang w:val="es-CO"/>
        </w:rPr>
        <w:t xml:space="preserve">  </w:t>
      </w:r>
      <w:proofErr w:type="spellStart"/>
      <w:r w:rsidRPr="00631572">
        <w:rPr>
          <w:lang w:val="es-CO"/>
        </w:rPr>
        <w:t>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sukuipa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sain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sümuin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shiakat 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saapain'kat</w:t>
      </w:r>
      <w:proofErr w:type="spellEnd"/>
      <w:r w:rsidRPr="00631572">
        <w:rPr>
          <w:lang w:val="es-CO"/>
        </w:rPr>
        <w:t xml:space="preserve">  </w:t>
      </w:r>
      <w:proofErr w:type="spellStart"/>
      <w:r w:rsidRPr="00631572">
        <w:rPr>
          <w:lang w:val="es-CO"/>
        </w:rPr>
        <w:t>coulainsü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shiasaa-muin</w:t>
      </w:r>
      <w:proofErr w:type="spellEnd"/>
      <w:r w:rsidRPr="00631572">
        <w:rPr>
          <w:lang w:val="es-CO"/>
        </w:rPr>
        <w:t xml:space="preserve">  </w:t>
      </w:r>
      <w:proofErr w:type="spellStart"/>
      <w:r w:rsidRPr="00631572">
        <w:rPr>
          <w:lang w:val="es-CO"/>
        </w:rPr>
        <w:t>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ekutka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eiwalajatu</w:t>
      </w:r>
      <w:proofErr w:type="spellEnd"/>
      <w:r w:rsidRPr="00631572">
        <w:rPr>
          <w:lang w:val="es-CO"/>
        </w:rPr>
        <w:t xml:space="preserve">  </w:t>
      </w:r>
      <w:proofErr w:type="spellStart"/>
      <w:r w:rsidRPr="00631572">
        <w:rPr>
          <w:lang w:val="es-CO"/>
        </w:rPr>
        <w:t>eita-na</w:t>
      </w:r>
      <w:proofErr w:type="spellEnd"/>
      <w:r w:rsidRPr="00631572">
        <w:rPr>
          <w:lang w:val="es-CO"/>
        </w:rPr>
        <w:t xml:space="preserve">  </w:t>
      </w:r>
      <w:proofErr w:type="spellStart"/>
      <w:r w:rsidRPr="00631572">
        <w:rPr>
          <w:lang w:val="es-CO"/>
        </w:rPr>
        <w:t>soü</w:t>
      </w:r>
      <w:proofErr w:type="spellEnd"/>
      <w:r w:rsidRPr="00631572">
        <w:rPr>
          <w:lang w:val="es-CO"/>
        </w:rPr>
        <w:t xml:space="preserve">  </w:t>
      </w:r>
      <w:proofErr w:type="spellStart"/>
      <w:r w:rsidRPr="00631572">
        <w:rPr>
          <w:lang w:val="es-CO"/>
        </w:rPr>
        <w:t>siki</w:t>
      </w:r>
      <w:proofErr w:type="spellEnd"/>
    </w:p>
    <w:p w14:paraId="5286262A" w14:textId="77777777" w:rsidR="007715A2" w:rsidRPr="00631572" w:rsidRDefault="00000000" w:rsidP="00A450EC">
      <w:pPr>
        <w:jc w:val="both"/>
        <w:rPr>
          <w:lang w:val="es-CO"/>
        </w:rPr>
      </w:pPr>
      <w:r w:rsidRPr="00631572">
        <w:rPr>
          <w:lang w:val="es-CO"/>
        </w:rPr>
        <w:t>"</w:t>
      </w:r>
      <w:proofErr w:type="spellStart"/>
      <w:r w:rsidRPr="00631572">
        <w:rPr>
          <w:lang w:val="es-CO"/>
        </w:rPr>
        <w:t>Anü</w:t>
      </w:r>
      <w:proofErr w:type="spellEnd"/>
      <w:r w:rsidRPr="00631572">
        <w:rPr>
          <w:lang w:val="es-CO"/>
        </w:rPr>
        <w:t xml:space="preserve"> Jo" </w:t>
      </w:r>
      <w:proofErr w:type="spellStart"/>
      <w:r w:rsidRPr="00631572">
        <w:rPr>
          <w:lang w:val="es-CO"/>
        </w:rPr>
        <w:t>sain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müin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taya'kai</w:t>
      </w:r>
      <w:proofErr w:type="spellEnd"/>
      <w:r w:rsidRPr="00631572">
        <w:rPr>
          <w:lang w:val="es-CO"/>
        </w:rPr>
        <w:t xml:space="preserve">,  "chi </w:t>
      </w:r>
      <w:proofErr w:type="spellStart"/>
      <w:r w:rsidRPr="00631572">
        <w:rPr>
          <w:lang w:val="es-CO"/>
        </w:rPr>
        <w:t>talau'laa-kai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antechí</w:t>
      </w:r>
      <w:proofErr w:type="spellEnd"/>
      <w:r w:rsidRPr="00631572">
        <w:rPr>
          <w:lang w:val="es-CO"/>
        </w:rPr>
        <w:t xml:space="preserve"> suma </w:t>
      </w:r>
      <w:proofErr w:type="spellStart"/>
      <w:r w:rsidRPr="00631572">
        <w:rPr>
          <w:lang w:val="es-CO"/>
        </w:rPr>
        <w:t>jam'sirruin-nia</w:t>
      </w:r>
      <w:proofErr w:type="spellEnd"/>
      <w:r w:rsidRPr="00631572">
        <w:rPr>
          <w:lang w:val="es-CO"/>
        </w:rPr>
        <w:t xml:space="preserve">,  </w:t>
      </w:r>
      <w:proofErr w:type="spellStart"/>
      <w:r w:rsidRPr="00631572">
        <w:rPr>
          <w:lang w:val="es-CO"/>
        </w:rPr>
        <w:t>e'sü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süpula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e'ín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eitumajawa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maa-ka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nain</w:t>
      </w:r>
      <w:proofErr w:type="spellEnd"/>
      <w:r w:rsidRPr="00631572">
        <w:rPr>
          <w:lang w:val="es-CO"/>
        </w:rPr>
        <w:t xml:space="preserve"> San </w:t>
      </w:r>
      <w:proofErr w:type="spellStart"/>
      <w:r w:rsidRPr="00631572">
        <w:rPr>
          <w:lang w:val="es-CO"/>
        </w:rPr>
        <w:t>Quintin</w:t>
      </w:r>
      <w:proofErr w:type="spellEnd"/>
      <w:r w:rsidRPr="00631572">
        <w:rPr>
          <w:lang w:val="es-CO"/>
        </w:rPr>
        <w:t xml:space="preserve">, chía </w:t>
      </w:r>
      <w:proofErr w:type="spellStart"/>
      <w:r w:rsidRPr="00631572">
        <w:rPr>
          <w:lang w:val="es-CO"/>
        </w:rPr>
        <w:t>wayukai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kashaparai-shanta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main</w:t>
      </w:r>
      <w:proofErr w:type="spellEnd"/>
      <w:r w:rsidRPr="00631572">
        <w:rPr>
          <w:lang w:val="es-CO"/>
        </w:rPr>
        <w:t xml:space="preserve"> , </w:t>
      </w:r>
      <w:proofErr w:type="spellStart"/>
      <w:r w:rsidRPr="00631572">
        <w:rPr>
          <w:lang w:val="es-CO"/>
        </w:rPr>
        <w:t>matüjuin'sai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atapaja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kasaá</w:t>
      </w:r>
      <w:proofErr w:type="spellEnd"/>
      <w:r w:rsidRPr="00631572">
        <w:rPr>
          <w:lang w:val="es-CO"/>
        </w:rPr>
        <w:t>."</w:t>
      </w:r>
    </w:p>
    <w:p w14:paraId="7F72FCD5" w14:textId="77777777" w:rsidR="007715A2" w:rsidRPr="00631572" w:rsidRDefault="00000000" w:rsidP="00A450EC">
      <w:pPr>
        <w:jc w:val="both"/>
        <w:rPr>
          <w:lang w:val="es-CO"/>
        </w:rPr>
      </w:pPr>
      <w:r w:rsidRPr="00631572">
        <w:rPr>
          <w:lang w:val="es-CO"/>
        </w:rPr>
        <w:t>¡</w:t>
      </w:r>
      <w:proofErr w:type="spellStart"/>
      <w:r w:rsidRPr="00631572">
        <w:rPr>
          <w:lang w:val="es-CO"/>
        </w:rPr>
        <w:t>Waattayüli'mat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animata'kane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antüin</w:t>
      </w:r>
      <w:proofErr w:type="spellEnd"/>
      <w:r w:rsidRPr="00631572">
        <w:rPr>
          <w:lang w:val="es-CO"/>
        </w:rPr>
        <w:t xml:space="preserve"> ya chi </w:t>
      </w:r>
      <w:proofErr w:type="spellStart"/>
      <w:r w:rsidRPr="00631572">
        <w:rPr>
          <w:lang w:val="es-CO"/>
        </w:rPr>
        <w:t>wayuukai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Lidenbrock</w:t>
      </w:r>
      <w:proofErr w:type="spellEnd"/>
      <w:r w:rsidRPr="00631572">
        <w:rPr>
          <w:lang w:val="es-CO"/>
        </w:rPr>
        <w:t xml:space="preserve"> --</w:t>
      </w:r>
      <w:proofErr w:type="spellStart"/>
      <w:r w:rsidRPr="00631572">
        <w:rPr>
          <w:lang w:val="es-CO"/>
        </w:rPr>
        <w:t>musü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marta  </w:t>
      </w:r>
      <w:proofErr w:type="spellStart"/>
      <w:r w:rsidRPr="00631572">
        <w:rPr>
          <w:lang w:val="es-CO"/>
        </w:rPr>
        <w:t>sülerrü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sü'maa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patatüin'sain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sujutalüin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ja'hiatta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spüet'soü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e'kalekat</w:t>
      </w:r>
      <w:proofErr w:type="spellEnd"/>
      <w:r w:rsidRPr="00631572">
        <w:rPr>
          <w:lang w:val="es-CO"/>
        </w:rPr>
        <w:t>.</w:t>
      </w:r>
    </w:p>
    <w:p w14:paraId="795A86F0" w14:textId="77777777" w:rsidR="007715A2" w:rsidRPr="00631572" w:rsidRDefault="00000000" w:rsidP="00A450EC">
      <w:pPr>
        <w:jc w:val="both"/>
        <w:rPr>
          <w:lang w:val="es-CO"/>
        </w:rPr>
      </w:pPr>
      <w:proofErr w:type="spellStart"/>
      <w:r w:rsidRPr="00631572">
        <w:rPr>
          <w:lang w:val="es-CO"/>
        </w:rPr>
        <w:t>A'né</w:t>
      </w:r>
      <w:proofErr w:type="spellEnd"/>
      <w:r w:rsidRPr="00631572">
        <w:rPr>
          <w:lang w:val="es-CO"/>
        </w:rPr>
        <w:t xml:space="preserve">, Marta, </w:t>
      </w:r>
      <w:proofErr w:type="spellStart"/>
      <w:r w:rsidRPr="00631572">
        <w:rPr>
          <w:lang w:val="es-CO"/>
        </w:rPr>
        <w:t>pia'kat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nojotsü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putüma'sirruin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trra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e'kutka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nojolüin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shia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yapain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maalü</w:t>
      </w:r>
      <w:proofErr w:type="spellEnd"/>
      <w:r w:rsidRPr="00631572">
        <w:rPr>
          <w:lang w:val="es-CO"/>
        </w:rPr>
        <w:t xml:space="preserve">,  Jo </w:t>
      </w:r>
      <w:proofErr w:type="spellStart"/>
      <w:r w:rsidRPr="00631572">
        <w:rPr>
          <w:lang w:val="es-CO"/>
        </w:rPr>
        <w:t>maulüya</w:t>
      </w:r>
      <w:proofErr w:type="spellEnd"/>
    </w:p>
    <w:p w14:paraId="20F7A64B" w14:textId="77777777" w:rsidR="007715A2" w:rsidRPr="00631572" w:rsidRDefault="00000000" w:rsidP="00A450EC">
      <w:pPr>
        <w:jc w:val="both"/>
        <w:rPr>
          <w:lang w:val="es-CO"/>
        </w:rPr>
      </w:pPr>
      <w:proofErr w:type="spellStart"/>
      <w:r w:rsidRPr="00631572">
        <w:rPr>
          <w:lang w:val="es-CO"/>
        </w:rPr>
        <w:t>nojo'liüli</w:t>
      </w:r>
      <w:proofErr w:type="spellEnd"/>
      <w:r w:rsidRPr="00631572">
        <w:rPr>
          <w:lang w:val="es-CO"/>
        </w:rPr>
        <w:t xml:space="preserve"> la </w:t>
      </w:r>
      <w:proofErr w:type="spellStart"/>
      <w:r w:rsidRPr="00631572">
        <w:rPr>
          <w:lang w:val="es-CO"/>
        </w:rPr>
        <w:t>doin</w:t>
      </w:r>
      <w:proofErr w:type="spellEnd"/>
      <w:r w:rsidRPr="00631572">
        <w:rPr>
          <w:lang w:val="es-CO"/>
        </w:rPr>
        <w:t xml:space="preserve"> . </w:t>
      </w:r>
      <w:proofErr w:type="spellStart"/>
      <w:r w:rsidRPr="00631572">
        <w:rPr>
          <w:lang w:val="es-CO"/>
        </w:rPr>
        <w:t>Ei'wali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né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shiatapunain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kai</w:t>
      </w:r>
      <w:proofErr w:type="spellEnd"/>
      <w:r w:rsidRPr="00631572">
        <w:rPr>
          <w:lang w:val="es-CO"/>
        </w:rPr>
        <w:t xml:space="preserve"> yaya San Miguel</w:t>
      </w:r>
    </w:p>
    <w:p w14:paraId="57B33D86" w14:textId="77777777" w:rsidR="007715A2" w:rsidRPr="00631572" w:rsidRDefault="00000000" w:rsidP="00A450EC">
      <w:pPr>
        <w:jc w:val="both"/>
        <w:rPr>
          <w:lang w:val="es-CO"/>
        </w:rPr>
      </w:pPr>
      <w:r w:rsidRPr="00631572">
        <w:rPr>
          <w:lang w:val="es-CO"/>
        </w:rPr>
        <w:t xml:space="preserve">—¿ </w:t>
      </w:r>
      <w:proofErr w:type="spellStart"/>
      <w:r w:rsidRPr="00631572">
        <w:rPr>
          <w:lang w:val="es-CO"/>
        </w:rPr>
        <w:t>Jaamüsü'che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maaká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nüntüin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waattamalü</w:t>
      </w:r>
      <w:proofErr w:type="spellEnd"/>
      <w:r w:rsidRPr="00631572">
        <w:rPr>
          <w:lang w:val="es-CO"/>
        </w:rPr>
        <w:t xml:space="preserve"> chi </w:t>
      </w:r>
      <w:proofErr w:type="spellStart"/>
      <w:r w:rsidRPr="00631572">
        <w:rPr>
          <w:lang w:val="es-CO"/>
        </w:rPr>
        <w:t>wayukai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Lidenbrock</w:t>
      </w:r>
      <w:proofErr w:type="spellEnd"/>
      <w:r w:rsidRPr="00631572">
        <w:rPr>
          <w:lang w:val="es-CO"/>
        </w:rPr>
        <w:t>?</w:t>
      </w:r>
    </w:p>
    <w:p w14:paraId="124C12F4" w14:textId="77777777" w:rsidR="007715A2" w:rsidRPr="00631572" w:rsidRDefault="00000000" w:rsidP="00A450EC">
      <w:pPr>
        <w:jc w:val="both"/>
        <w:rPr>
          <w:lang w:val="es-CO"/>
        </w:rPr>
      </w:pPr>
      <w:r w:rsidRPr="00631572">
        <w:rPr>
          <w:lang w:val="es-CO"/>
        </w:rPr>
        <w:t>—</w:t>
      </w:r>
      <w:proofErr w:type="spellStart"/>
      <w:r w:rsidRPr="00631572">
        <w:rPr>
          <w:lang w:val="es-CO"/>
        </w:rPr>
        <w:t>Ésü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süpula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nüküjain'shia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wamuin</w:t>
      </w:r>
      <w:proofErr w:type="spellEnd"/>
      <w:r w:rsidRPr="00631572">
        <w:rPr>
          <w:lang w:val="es-CO"/>
        </w:rPr>
        <w:t>.</w:t>
      </w:r>
    </w:p>
    <w:p w14:paraId="0B7FC2E1" w14:textId="77777777" w:rsidR="007715A2" w:rsidRPr="00631572" w:rsidRDefault="00000000" w:rsidP="00A450EC">
      <w:pPr>
        <w:jc w:val="both"/>
        <w:rPr>
          <w:lang w:val="es-CO"/>
        </w:rPr>
      </w:pPr>
      <w:r w:rsidRPr="00631572">
        <w:rPr>
          <w:lang w:val="es-CO"/>
        </w:rPr>
        <w:t>—¡</w:t>
      </w:r>
      <w:proofErr w:type="spellStart"/>
      <w:r w:rsidRPr="00631572">
        <w:rPr>
          <w:lang w:val="es-CO"/>
        </w:rPr>
        <w:t>Seichisa'nia</w:t>
      </w:r>
      <w:proofErr w:type="spellEnd"/>
      <w:r w:rsidRPr="00631572">
        <w:rPr>
          <w:lang w:val="es-CO"/>
        </w:rPr>
        <w:t xml:space="preserve">!  </w:t>
      </w:r>
      <w:proofErr w:type="spellStart"/>
      <w:r w:rsidRPr="00631572">
        <w:rPr>
          <w:lang w:val="es-CO"/>
        </w:rPr>
        <w:t>Anazü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to'olüwatai</w:t>
      </w:r>
      <w:proofErr w:type="spellEnd"/>
      <w:r w:rsidRPr="00631572">
        <w:rPr>
          <w:lang w:val="es-CO"/>
        </w:rPr>
        <w:t xml:space="preserve">. </w:t>
      </w:r>
      <w:proofErr w:type="spellStart"/>
      <w:r w:rsidRPr="00631572">
        <w:rPr>
          <w:lang w:val="es-CO"/>
        </w:rPr>
        <w:t>Pirraka</w:t>
      </w:r>
      <w:proofErr w:type="spellEnd"/>
      <w:r w:rsidRPr="00631572">
        <w:rPr>
          <w:lang w:val="es-CO"/>
        </w:rPr>
        <w:t xml:space="preserve"> Axel, </w:t>
      </w:r>
      <w:proofErr w:type="spellStart"/>
      <w:r w:rsidRPr="00631572">
        <w:rPr>
          <w:lang w:val="es-CO"/>
        </w:rPr>
        <w:t>paashajá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nümaa</w:t>
      </w:r>
      <w:proofErr w:type="spellEnd"/>
      <w:r w:rsidRPr="00631572">
        <w:rPr>
          <w:lang w:val="es-CO"/>
        </w:rPr>
        <w:t>.</w:t>
      </w:r>
    </w:p>
    <w:p w14:paraId="3F63F9F8" w14:textId="77777777" w:rsidR="007715A2" w:rsidRPr="00631572" w:rsidRDefault="00000000" w:rsidP="00A450EC">
      <w:pPr>
        <w:jc w:val="both"/>
        <w:rPr>
          <w:lang w:val="es-CO"/>
        </w:rPr>
      </w:pPr>
      <w:proofErr w:type="spellStart"/>
      <w:r w:rsidRPr="00631572">
        <w:rPr>
          <w:lang w:val="es-CO"/>
        </w:rPr>
        <w:t>Shiasa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yalayatzü'ka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Marta'ka</w:t>
      </w:r>
      <w:proofErr w:type="spellEnd"/>
      <w:r w:rsidRPr="00631572">
        <w:rPr>
          <w:lang w:val="es-CO"/>
        </w:rPr>
        <w:t xml:space="preserve">  </w:t>
      </w:r>
      <w:proofErr w:type="spellStart"/>
      <w:r w:rsidRPr="00631572">
        <w:rPr>
          <w:lang w:val="es-CO"/>
        </w:rPr>
        <w:t>sünaaka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ashapaja'shantain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sülu'müin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shipiakat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alaakajále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sümaa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süpünain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taya'kai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taamüiwa</w:t>
      </w:r>
      <w:proofErr w:type="spellEnd"/>
      <w:r w:rsidRPr="00631572">
        <w:rPr>
          <w:lang w:val="es-CO"/>
        </w:rPr>
        <w:t>.</w:t>
      </w:r>
    </w:p>
    <w:p w14:paraId="79797CD3" w14:textId="77777777" w:rsidR="007715A2" w:rsidRPr="00631572" w:rsidRDefault="00000000" w:rsidP="00A450EC">
      <w:pPr>
        <w:jc w:val="both"/>
        <w:rPr>
          <w:lang w:val="es-CO"/>
        </w:rPr>
      </w:pPr>
      <w:proofErr w:type="spellStart"/>
      <w:r w:rsidRPr="00631572">
        <w:rPr>
          <w:lang w:val="es-CO"/>
        </w:rPr>
        <w:t>Anü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kapülein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tacuwaipa'ka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sulü</w:t>
      </w:r>
      <w:proofErr w:type="spellEnd"/>
      <w:r w:rsidRPr="00631572">
        <w:rPr>
          <w:lang w:val="es-CO"/>
        </w:rPr>
        <w:t xml:space="preserve">  </w:t>
      </w:r>
      <w:proofErr w:type="spellStart"/>
      <w:r w:rsidRPr="00631572">
        <w:rPr>
          <w:lang w:val="es-CO"/>
        </w:rPr>
        <w:t>japülein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taaya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nojotsü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shii'llain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anaskalü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süpüla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taashajainchin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numaa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uane</w:t>
      </w:r>
      <w:proofErr w:type="spellEnd"/>
      <w:r w:rsidRPr="00631572">
        <w:rPr>
          <w:lang w:val="es-CO"/>
        </w:rPr>
        <w:t xml:space="preserve"> wayuu </w:t>
      </w:r>
      <w:proofErr w:type="spellStart"/>
      <w:r w:rsidRPr="00631572">
        <w:rPr>
          <w:lang w:val="es-CO"/>
        </w:rPr>
        <w:t>müinka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chii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kapuleshantain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ounajachiyui-ka</w:t>
      </w:r>
      <w:proofErr w:type="spellEnd"/>
      <w:r w:rsidRPr="00631572">
        <w:rPr>
          <w:lang w:val="es-CO"/>
        </w:rPr>
        <w:t xml:space="preserve"> taya </w:t>
      </w:r>
      <w:proofErr w:type="spellStart"/>
      <w:r w:rsidRPr="00631572">
        <w:rPr>
          <w:lang w:val="es-CO"/>
        </w:rPr>
        <w:t>numümanaje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süka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anakalü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Akuwaipa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sulumuin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atunnkule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jouchanka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sulutuü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michii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ipunakat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erre·jo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Tatunkuin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wana</w:t>
      </w:r>
      <w:proofErr w:type="spellEnd"/>
      <w:r w:rsidRPr="00631572">
        <w:rPr>
          <w:lang w:val="es-CO"/>
        </w:rPr>
        <w:t xml:space="preserve"> suma </w:t>
      </w:r>
      <w:proofErr w:type="spellStart"/>
      <w:r w:rsidRPr="00631572">
        <w:rPr>
          <w:lang w:val="es-CO"/>
        </w:rPr>
        <w:t>tojununtainjachin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sunaimuin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pueptouka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anoipakat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tapuin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shipizana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calerra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alikajayaka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sutuma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saa'wain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nui'kalirruwa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miouyukat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shiaza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chi </w:t>
      </w:r>
      <w:proofErr w:type="spellStart"/>
      <w:r w:rsidRPr="00631572">
        <w:rPr>
          <w:lang w:val="es-CO"/>
        </w:rPr>
        <w:t>kepiashkai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alatushi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epunale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ekawapuleka</w:t>
      </w:r>
      <w:proofErr w:type="spellEnd"/>
      <w:r w:rsidRPr="00631572">
        <w:rPr>
          <w:lang w:val="es-CO"/>
        </w:rPr>
        <w:t xml:space="preserve">, suma </w:t>
      </w:r>
      <w:proofErr w:type="spellStart"/>
      <w:r w:rsidRPr="00631572">
        <w:rPr>
          <w:lang w:val="es-CO"/>
        </w:rPr>
        <w:t>niquerrotapunain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sulupüna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niatalekat</w:t>
      </w:r>
      <w:proofErr w:type="spellEnd"/>
      <w:r w:rsidRPr="00631572">
        <w:rPr>
          <w:lang w:val="es-CO"/>
        </w:rPr>
        <w:t xml:space="preserve">, suma </w:t>
      </w:r>
      <w:proofErr w:type="spellStart"/>
      <w:r w:rsidRPr="00631572">
        <w:rPr>
          <w:lang w:val="es-CO"/>
        </w:rPr>
        <w:t>nipunain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nukuwama</w:t>
      </w:r>
      <w:proofErr w:type="spellEnd"/>
      <w:r w:rsidRPr="00631572">
        <w:rPr>
          <w:lang w:val="es-CO"/>
        </w:rPr>
        <w:t xml:space="preserve">, tu </w:t>
      </w:r>
      <w:proofErr w:type="spellStart"/>
      <w:r w:rsidRPr="00631572">
        <w:rPr>
          <w:lang w:val="es-CO"/>
        </w:rPr>
        <w:t>jawantashantakat</w:t>
      </w:r>
      <w:proofErr w:type="spellEnd"/>
      <w:r w:rsidRPr="00631572">
        <w:rPr>
          <w:lang w:val="es-CO"/>
        </w:rPr>
        <w:t xml:space="preserve"> </w:t>
      </w:r>
    </w:p>
    <w:p w14:paraId="44B6B3C5" w14:textId="77777777" w:rsidR="007715A2" w:rsidRPr="00631572" w:rsidRDefault="00000000" w:rsidP="00A450EC">
      <w:pPr>
        <w:jc w:val="both"/>
        <w:rPr>
          <w:lang w:val="es-CO"/>
        </w:rPr>
      </w:pPr>
      <w:proofErr w:type="spellStart"/>
      <w:r w:rsidRPr="00631572">
        <w:rPr>
          <w:lang w:val="es-CO"/>
        </w:rPr>
        <w:lastRenderedPageBreak/>
        <w:t>warrarratt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sutupa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michikat</w:t>
      </w:r>
      <w:proofErr w:type="spellEnd"/>
      <w:r w:rsidRPr="00631572">
        <w:rPr>
          <w:lang w:val="es-CO"/>
        </w:rPr>
        <w:t xml:space="preserve">, suma </w:t>
      </w:r>
      <w:proofErr w:type="spellStart"/>
      <w:r w:rsidRPr="00631572">
        <w:rPr>
          <w:lang w:val="es-CO"/>
        </w:rPr>
        <w:t>nujutapunain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nukoma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nunainjatka</w:t>
      </w:r>
      <w:proofErr w:type="spellEnd"/>
      <w:r w:rsidRPr="00631572">
        <w:rPr>
          <w:lang w:val="es-CO"/>
        </w:rPr>
        <w:t xml:space="preserve"> sao tu </w:t>
      </w:r>
      <w:proofErr w:type="spellStart"/>
      <w:r w:rsidRPr="00631572">
        <w:rPr>
          <w:lang w:val="es-CO"/>
        </w:rPr>
        <w:t>tapulaka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supula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ekawa</w:t>
      </w:r>
      <w:proofErr w:type="spellEnd"/>
      <w:r w:rsidRPr="00631572">
        <w:rPr>
          <w:lang w:val="es-CO"/>
        </w:rPr>
        <w:t xml:space="preserve">, suma </w:t>
      </w:r>
      <w:proofErr w:type="spellStart"/>
      <w:r w:rsidRPr="00631572">
        <w:rPr>
          <w:lang w:val="es-CO"/>
        </w:rPr>
        <w:t>nashajalein</w:t>
      </w:r>
      <w:proofErr w:type="spellEnd"/>
      <w:r w:rsidRPr="00631572">
        <w:rPr>
          <w:lang w:val="es-CO"/>
        </w:rPr>
        <w:t xml:space="preserve"> suma </w:t>
      </w:r>
      <w:proofErr w:type="spellStart"/>
      <w:r w:rsidRPr="00631572">
        <w:rPr>
          <w:lang w:val="es-CO"/>
        </w:rPr>
        <w:t>jashille</w:t>
      </w:r>
      <w:proofErr w:type="spellEnd"/>
      <w:r w:rsidRPr="00631572">
        <w:rPr>
          <w:lang w:val="es-CO"/>
        </w:rPr>
        <w:t>:</w:t>
      </w:r>
    </w:p>
    <w:p w14:paraId="301B75D8" w14:textId="77777777" w:rsidR="007715A2" w:rsidRPr="00631572" w:rsidRDefault="00000000" w:rsidP="00A450EC">
      <w:pPr>
        <w:jc w:val="both"/>
        <w:rPr>
          <w:lang w:val="es-CO"/>
        </w:rPr>
      </w:pPr>
      <w:r w:rsidRPr="00631572">
        <w:rPr>
          <w:lang w:val="es-CO"/>
        </w:rPr>
        <w:t>—¡</w:t>
      </w:r>
      <w:proofErr w:type="spellStart"/>
      <w:r w:rsidRPr="00631572">
        <w:rPr>
          <w:lang w:val="es-CO"/>
        </w:rPr>
        <w:t>Jalaichi</w:t>
      </w:r>
      <w:proofErr w:type="spellEnd"/>
      <w:r w:rsidRPr="00631572">
        <w:rPr>
          <w:lang w:val="es-CO"/>
        </w:rPr>
        <w:t xml:space="preserve"> pala, Axel!</w:t>
      </w:r>
    </w:p>
    <w:p w14:paraId="28849AD0" w14:textId="77777777" w:rsidR="007715A2" w:rsidRPr="00631572" w:rsidRDefault="00000000" w:rsidP="00A450EC">
      <w:pPr>
        <w:jc w:val="both"/>
        <w:rPr>
          <w:lang w:val="es-CO"/>
        </w:rPr>
      </w:pPr>
      <w:proofErr w:type="spellStart"/>
      <w:r w:rsidRPr="00631572">
        <w:rPr>
          <w:lang w:val="es-CO"/>
        </w:rPr>
        <w:t>Nojoishi</w:t>
      </w:r>
      <w:proofErr w:type="spellEnd"/>
      <w:r w:rsidRPr="00631572">
        <w:rPr>
          <w:lang w:val="es-CO"/>
        </w:rPr>
        <w:t xml:space="preserve"> taya </w:t>
      </w:r>
      <w:proofErr w:type="spellStart"/>
      <w:r w:rsidRPr="00631572">
        <w:rPr>
          <w:lang w:val="es-CO"/>
        </w:rPr>
        <w:t>ountapunain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numuin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cajashi</w:t>
      </w:r>
      <w:proofErr w:type="spellEnd"/>
      <w:r w:rsidRPr="00631572">
        <w:rPr>
          <w:lang w:val="es-CO"/>
        </w:rPr>
        <w:t xml:space="preserve">  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taya </w:t>
      </w:r>
      <w:proofErr w:type="spellStart"/>
      <w:r w:rsidRPr="00631572">
        <w:rPr>
          <w:lang w:val="es-CO"/>
        </w:rPr>
        <w:t>sunui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atamawapunaka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wana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süma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nu-waatüin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tamüin</w:t>
      </w:r>
      <w:proofErr w:type="spellEnd"/>
      <w:r w:rsidRPr="00631572">
        <w:rPr>
          <w:lang w:val="es-CO"/>
        </w:rPr>
        <w:t xml:space="preserve"> chi </w:t>
      </w:r>
      <w:proofErr w:type="spellStart"/>
      <w:r w:rsidRPr="00631572">
        <w:rPr>
          <w:lang w:val="es-CO"/>
        </w:rPr>
        <w:t>ekirrajuikai</w:t>
      </w:r>
      <w:proofErr w:type="spellEnd"/>
      <w:r w:rsidRPr="00631572">
        <w:rPr>
          <w:lang w:val="es-CO"/>
        </w:rPr>
        <w:t xml:space="preserve"> suma </w:t>
      </w:r>
      <w:proofErr w:type="spellStart"/>
      <w:r w:rsidRPr="00631572">
        <w:rPr>
          <w:lang w:val="es-CO"/>
        </w:rPr>
        <w:t>naatain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nünüiküipa</w:t>
      </w:r>
      <w:proofErr w:type="spellEnd"/>
      <w:r w:rsidRPr="00631572">
        <w:rPr>
          <w:lang w:val="es-CO"/>
        </w:rPr>
        <w:t>:</w:t>
      </w:r>
    </w:p>
    <w:p w14:paraId="0233F203" w14:textId="77777777" w:rsidR="007715A2" w:rsidRPr="00631572" w:rsidRDefault="00000000" w:rsidP="00A450EC">
      <w:pPr>
        <w:jc w:val="both"/>
        <w:rPr>
          <w:lang w:val="es-CO"/>
        </w:rPr>
      </w:pPr>
      <w:r w:rsidRPr="00631572">
        <w:rPr>
          <w:lang w:val="es-CO"/>
        </w:rPr>
        <w:t>—</w:t>
      </w:r>
      <w:proofErr w:type="spellStart"/>
      <w:r w:rsidRPr="00631572">
        <w:rPr>
          <w:lang w:val="es-CO"/>
        </w:rPr>
        <w:t>Jaichit</w:t>
      </w:r>
      <w:proofErr w:type="spellEnd"/>
      <w:r w:rsidRPr="00631572">
        <w:rPr>
          <w:lang w:val="es-CO"/>
        </w:rPr>
        <w:t xml:space="preserve"> , ¿</w:t>
      </w:r>
      <w:proofErr w:type="spellStart"/>
      <w:r w:rsidRPr="00631572">
        <w:rPr>
          <w:lang w:val="es-CO"/>
        </w:rPr>
        <w:t>kasá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main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painrraka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nojoika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puntatuin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tenajule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pia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yamuin</w:t>
      </w:r>
      <w:proofErr w:type="spellEnd"/>
      <w:r w:rsidRPr="00631572">
        <w:rPr>
          <w:lang w:val="es-CO"/>
        </w:rPr>
        <w:t>?</w:t>
      </w:r>
    </w:p>
    <w:p w14:paraId="1DD80567" w14:textId="77777777" w:rsidR="007715A2" w:rsidRPr="00631572" w:rsidRDefault="00000000" w:rsidP="00A450EC">
      <w:pPr>
        <w:jc w:val="both"/>
        <w:rPr>
          <w:lang w:val="es-CO"/>
        </w:rPr>
      </w:pPr>
      <w:proofErr w:type="spellStart"/>
      <w:r w:rsidRPr="00631572">
        <w:rPr>
          <w:lang w:val="es-CO"/>
        </w:rPr>
        <w:t>awatapunashijese</w:t>
      </w:r>
      <w:proofErr w:type="spellEnd"/>
      <w:r w:rsidRPr="00631572">
        <w:rPr>
          <w:lang w:val="es-CO"/>
        </w:rPr>
        <w:t xml:space="preserve"> taya </w:t>
      </w:r>
      <w:proofErr w:type="spellStart"/>
      <w:r w:rsidRPr="00631572">
        <w:rPr>
          <w:lang w:val="es-CO"/>
        </w:rPr>
        <w:t>nunaimuuin</w:t>
      </w:r>
      <w:proofErr w:type="spellEnd"/>
      <w:r w:rsidRPr="00631572">
        <w:rPr>
          <w:lang w:val="es-CO"/>
        </w:rPr>
        <w:t xml:space="preserve"> erre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chi </w:t>
      </w:r>
      <w:proofErr w:type="spellStart"/>
      <w:r w:rsidRPr="00631572">
        <w:rPr>
          <w:lang w:val="es-CO"/>
        </w:rPr>
        <w:t>laulakai</w:t>
      </w:r>
      <w:proofErr w:type="spellEnd"/>
      <w:r w:rsidRPr="00631572">
        <w:rPr>
          <w:lang w:val="es-CO"/>
        </w:rPr>
        <w:t xml:space="preserve">. Otto </w:t>
      </w:r>
      <w:proofErr w:type="spellStart"/>
      <w:r w:rsidRPr="00631572">
        <w:rPr>
          <w:lang w:val="es-CO"/>
        </w:rPr>
        <w:t>Lidenbrock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niaaakai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noijoshi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erruilin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wayumain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kamaneshiaje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taküjuinja'jo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shimuinkat</w:t>
      </w:r>
      <w:proofErr w:type="spellEnd"/>
      <w:r w:rsidRPr="00631572">
        <w:rPr>
          <w:lang w:val="es-CO"/>
        </w:rPr>
        <w:t xml:space="preserve">; </w:t>
      </w:r>
      <w:proofErr w:type="spellStart"/>
      <w:r w:rsidRPr="00631572">
        <w:rPr>
          <w:lang w:val="es-CO"/>
        </w:rPr>
        <w:t>shiaza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nojoluin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teirratuin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takuwaipa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sulu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isain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shia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tachik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out'tajachi</w:t>
      </w:r>
      <w:proofErr w:type="spellEnd"/>
      <w:r w:rsidRPr="00631572">
        <w:rPr>
          <w:lang w:val="es-CO"/>
        </w:rPr>
        <w:t xml:space="preserve"> suma tu </w:t>
      </w:r>
      <w:proofErr w:type="spellStart"/>
      <w:r w:rsidRPr="00631572">
        <w:rPr>
          <w:lang w:val="es-CO"/>
        </w:rPr>
        <w:t>nukuwaipa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jemenjirraska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numa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maka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nain</w:t>
      </w:r>
      <w:proofErr w:type="spellEnd"/>
      <w:r w:rsidRPr="00631572">
        <w:rPr>
          <w:lang w:val="es-CO"/>
        </w:rPr>
        <w:t xml:space="preserve"> wayuu </w:t>
      </w:r>
      <w:proofErr w:type="spellStart"/>
      <w:r w:rsidRPr="00631572">
        <w:rPr>
          <w:lang w:val="es-CO"/>
        </w:rPr>
        <w:t>toloyu</w:t>
      </w:r>
      <w:proofErr w:type="spellEnd"/>
    </w:p>
    <w:p w14:paraId="03540FA0" w14:textId="77777777" w:rsidR="007715A2" w:rsidRPr="00631572" w:rsidRDefault="00000000" w:rsidP="00A450EC">
      <w:pPr>
        <w:jc w:val="both"/>
        <w:rPr>
          <w:lang w:val="es-CO"/>
        </w:rPr>
      </w:pPr>
      <w:proofErr w:type="spellStart"/>
      <w:r w:rsidRPr="00631572">
        <w:rPr>
          <w:lang w:val="es-CO"/>
        </w:rPr>
        <w:t>Nia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ekirrajuika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sulü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Johannaeum</w:t>
      </w:r>
      <w:proofErr w:type="spellEnd"/>
      <w:r w:rsidRPr="00631572">
        <w:rPr>
          <w:lang w:val="es-CO"/>
        </w:rPr>
        <w:t xml:space="preserve">, erre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nikirrajuin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suchiki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minerrologiakat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jashichijawalin</w:t>
      </w:r>
      <w:proofErr w:type="spellEnd"/>
      <w:r w:rsidRPr="00631572">
        <w:rPr>
          <w:lang w:val="es-CO"/>
        </w:rPr>
        <w:t xml:space="preserve">  </w:t>
      </w:r>
      <w:proofErr w:type="spellStart"/>
      <w:r w:rsidRPr="00631572">
        <w:rPr>
          <w:lang w:val="es-CO"/>
        </w:rPr>
        <w:t>nia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nukuipamajachija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wane</w:t>
      </w:r>
      <w:proofErr w:type="spellEnd"/>
      <w:r w:rsidRPr="00631572">
        <w:rPr>
          <w:lang w:val="es-CO"/>
        </w:rPr>
        <w:t xml:space="preserve"> o </w:t>
      </w:r>
      <w:proofErr w:type="spellStart"/>
      <w:r w:rsidRPr="00631572">
        <w:rPr>
          <w:lang w:val="es-CO"/>
        </w:rPr>
        <w:t>piama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supula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kaikat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sunain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tuu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ekirrajaka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sunainje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nojoluin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jaa'sumuin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nukirrajuikalirruwa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sunain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tü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nukuja</w:t>
      </w:r>
      <w:proofErr w:type="spellEnd"/>
      <w:r w:rsidRPr="00631572">
        <w:rPr>
          <w:lang w:val="es-CO"/>
        </w:rPr>
        <w:t>-</w:t>
      </w:r>
    </w:p>
    <w:p w14:paraId="4AE81104" w14:textId="77777777" w:rsidR="007715A2" w:rsidRPr="00631572" w:rsidRDefault="00000000" w:rsidP="00A450EC">
      <w:pPr>
        <w:jc w:val="both"/>
        <w:rPr>
          <w:lang w:val="es-CO"/>
        </w:rPr>
      </w:pPr>
      <w:proofErr w:type="spellStart"/>
      <w:r w:rsidRPr="00631572">
        <w:rPr>
          <w:lang w:val="es-CO"/>
        </w:rPr>
        <w:t>kalü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namuin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joutatasi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muin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sünainje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kapukein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nikirrajakalu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anain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keirrekalu-ne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nain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natujein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sunainje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nukirrainka</w:t>
      </w:r>
      <w:proofErr w:type="spellEnd"/>
      <w:r w:rsidRPr="00631572">
        <w:rPr>
          <w:lang w:val="es-CO"/>
        </w:rPr>
        <w:t xml:space="preserve">; </w:t>
      </w:r>
      <w:proofErr w:type="spellStart"/>
      <w:r w:rsidRPr="00631572">
        <w:rPr>
          <w:lang w:val="es-CO"/>
        </w:rPr>
        <w:t>nojorrulein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ja'namayain-muin</w:t>
      </w:r>
      <w:proofErr w:type="spellEnd"/>
      <w:r w:rsidRPr="00631572">
        <w:rPr>
          <w:lang w:val="es-CO"/>
        </w:rPr>
        <w:t xml:space="preserve"> naya </w:t>
      </w:r>
      <w:proofErr w:type="spellStart"/>
      <w:r w:rsidRPr="00631572">
        <w:rPr>
          <w:lang w:val="es-CO"/>
        </w:rPr>
        <w:t>numuin</w:t>
      </w:r>
      <w:proofErr w:type="spellEnd"/>
      <w:r w:rsidRPr="00631572">
        <w:rPr>
          <w:lang w:val="es-CO"/>
        </w:rPr>
        <w:t xml:space="preserve">. </w:t>
      </w:r>
      <w:proofErr w:type="spellStart"/>
      <w:r w:rsidRPr="00631572">
        <w:rPr>
          <w:lang w:val="es-CO"/>
        </w:rPr>
        <w:t>ekirrajushi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suka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nain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sajuin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wane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putchi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suluje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maa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kanulikat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alemania</w:t>
      </w:r>
      <w:proofErr w:type="spellEnd"/>
      <w:r w:rsidRPr="00631572">
        <w:rPr>
          <w:lang w:val="es-CO"/>
        </w:rPr>
        <w:t xml:space="preserve">; </w:t>
      </w:r>
      <w:proofErr w:type="spellStart"/>
      <w:r w:rsidRPr="00631572">
        <w:rPr>
          <w:lang w:val="es-CO"/>
        </w:rPr>
        <w:t>akirrajushi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numuinjirrane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jotsi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namuin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waneeirruwa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nojo</w:t>
      </w:r>
      <w:proofErr w:type="spellEnd"/>
      <w:r w:rsidRPr="00631572">
        <w:rPr>
          <w:lang w:val="es-CO"/>
        </w:rPr>
        <w:t xml:space="preserve">. </w:t>
      </w:r>
      <w:proofErr w:type="spellStart"/>
      <w:r w:rsidRPr="00631572">
        <w:rPr>
          <w:lang w:val="es-CO"/>
        </w:rPr>
        <w:t>kequishantashi</w:t>
      </w:r>
      <w:proofErr w:type="spellEnd"/>
      <w:r w:rsidRPr="00631572">
        <w:rPr>
          <w:lang w:val="es-CO"/>
        </w:rPr>
        <w:t xml:space="preserve"> suma </w:t>
      </w:r>
      <w:proofErr w:type="spellStart"/>
      <w:r w:rsidRPr="00631572">
        <w:rPr>
          <w:lang w:val="es-CO"/>
        </w:rPr>
        <w:t>kaurrulalin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nia</w:t>
      </w:r>
      <w:proofErr w:type="spellEnd"/>
      <w:r w:rsidRPr="00631572">
        <w:rPr>
          <w:lang w:val="es-CO"/>
        </w:rPr>
        <w:t xml:space="preserve">; </w:t>
      </w:r>
      <w:proofErr w:type="spellStart"/>
      <w:r w:rsidRPr="00631572">
        <w:rPr>
          <w:lang w:val="es-CO"/>
        </w:rPr>
        <w:t>mushi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jo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sain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kasa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jaitaikat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kalian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atumawa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jayatsi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ichein</w:t>
      </w:r>
      <w:proofErr w:type="spellEnd"/>
      <w:r w:rsidRPr="00631572">
        <w:rPr>
          <w:lang w:val="es-CO"/>
        </w:rPr>
        <w:t xml:space="preserve"> tu </w:t>
      </w:r>
      <w:proofErr w:type="spellStart"/>
      <w:r w:rsidRPr="00631572">
        <w:rPr>
          <w:lang w:val="es-CO"/>
        </w:rPr>
        <w:t>shikirrujutkat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akaaja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niakai</w:t>
      </w:r>
      <w:proofErr w:type="spellEnd"/>
      <w:r w:rsidRPr="00631572">
        <w:rPr>
          <w:lang w:val="es-CO"/>
        </w:rPr>
        <w:t xml:space="preserve">. </w:t>
      </w:r>
      <w:proofErr w:type="spellStart"/>
      <w:r w:rsidRPr="00631572">
        <w:rPr>
          <w:lang w:val="es-CO"/>
        </w:rPr>
        <w:t>wane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kasa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putchijutsu</w:t>
      </w:r>
      <w:proofErr w:type="spellEnd"/>
      <w:r w:rsidRPr="00631572">
        <w:rPr>
          <w:lang w:val="es-CO"/>
        </w:rPr>
        <w:t xml:space="preserve"> </w:t>
      </w:r>
      <w:proofErr w:type="spellStart"/>
      <w:r w:rsidRPr="00631572">
        <w:rPr>
          <w:lang w:val="es-CO"/>
        </w:rPr>
        <w:t>nutuma</w:t>
      </w:r>
      <w:proofErr w:type="spellEnd"/>
      <w:r w:rsidRPr="00631572">
        <w:rPr>
          <w:lang w:val="es-CO"/>
        </w:rPr>
        <w:t xml:space="preserve">, </w:t>
      </w:r>
      <w:proofErr w:type="spellStart"/>
      <w:r w:rsidRPr="00631572">
        <w:rPr>
          <w:lang w:val="es-CO"/>
        </w:rPr>
        <w:t>kemashi</w:t>
      </w:r>
      <w:proofErr w:type="spellEnd"/>
      <w:r w:rsidRPr="00631572">
        <w:rPr>
          <w:lang w:val="es-CO"/>
        </w:rPr>
        <w:t>.</w:t>
      </w:r>
    </w:p>
    <w:p w14:paraId="43E1A085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Cha</w:t>
      </w:r>
      <w:proofErr w:type="spellEnd"/>
      <w:r w:rsidRPr="00A450EC">
        <w:rPr>
          <w:lang w:val="es-ES"/>
        </w:rPr>
        <w:t>-</w:t>
      </w:r>
      <w:proofErr w:type="gramStart"/>
      <w:r w:rsidRPr="00A450EC">
        <w:rPr>
          <w:lang w:val="es-ES"/>
        </w:rPr>
        <w:t>ya  Alemania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ikarrajuli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sukuwaipa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nikirrajiakat</w:t>
      </w:r>
      <w:proofErr w:type="spellEnd"/>
      <w:r w:rsidRPr="00A450EC">
        <w:rPr>
          <w:lang w:val="es-ES"/>
        </w:rPr>
        <w:t>.</w:t>
      </w:r>
    </w:p>
    <w:p w14:paraId="41D7E588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matujuinsai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aleinjachi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nukuwaipajuchi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matujuin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sutuma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putchi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shiaza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,  </w:t>
      </w:r>
      <w:proofErr w:type="spellStart"/>
      <w:r w:rsidRPr="00A450EC">
        <w:rPr>
          <w:lang w:val="es-ES"/>
        </w:rPr>
        <w:t>muleka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nashajainchirre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supalaa</w:t>
      </w:r>
      <w:proofErr w:type="spellEnd"/>
      <w:r w:rsidRPr="00A450EC">
        <w:rPr>
          <w:lang w:val="es-ES"/>
        </w:rPr>
        <w:t xml:space="preserve">  wayuu </w:t>
      </w:r>
      <w:proofErr w:type="spellStart"/>
      <w:r w:rsidRPr="00A450EC">
        <w:rPr>
          <w:lang w:val="es-ES"/>
        </w:rPr>
        <w:t>waima</w:t>
      </w:r>
      <w:proofErr w:type="spellEnd"/>
      <w:r w:rsidRPr="00A450EC">
        <w:rPr>
          <w:lang w:val="es-ES"/>
        </w:rPr>
        <w:t xml:space="preserve">,  </w:t>
      </w:r>
      <w:proofErr w:type="spellStart"/>
      <w:r w:rsidRPr="00A450EC">
        <w:rPr>
          <w:lang w:val="es-ES"/>
        </w:rPr>
        <w:t>pirruin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aleinya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wayuu </w:t>
      </w:r>
      <w:proofErr w:type="spellStart"/>
      <w:r w:rsidRPr="00A450EC">
        <w:rPr>
          <w:lang w:val="es-ES"/>
        </w:rPr>
        <w:t>putchipuin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nukumajuin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nunuikuipa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Shiaza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nikirrajuichirre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suchiku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erre </w:t>
      </w:r>
      <w:proofErr w:type="spellStart"/>
      <w:r w:rsidRPr="00A450EC">
        <w:rPr>
          <w:lang w:val="es-ES"/>
        </w:rPr>
        <w:t>niatain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Johannaeum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ashowalain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musu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nashajainka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sumuin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nikaarraikalirruwa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nimatanainje;suka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kawainshantain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shirre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nüpülain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sumuin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nikarraikalirruwa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jasumeinrruwa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numuin</w:t>
      </w:r>
      <w:proofErr w:type="spellEnd"/>
      <w:r w:rsidRPr="00A450EC">
        <w:rPr>
          <w:lang w:val="es-ES"/>
        </w:rPr>
        <w:t xml:space="preserve">, 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nashchijawalin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anainje</w:t>
      </w:r>
      <w:proofErr w:type="spellEnd"/>
      <w:r w:rsidRPr="00A450EC">
        <w:rPr>
          <w:lang w:val="es-ES"/>
        </w:rPr>
        <w:t>.</w:t>
      </w:r>
    </w:p>
    <w:p w14:paraId="128D7CBC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mineralogia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sukuwaipa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ekirrajawakat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sunainje,na'yaá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semigriegas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semilatinas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kapuleshantasü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a'shejerra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chinke</w:t>
      </w:r>
      <w:proofErr w:type="spellEnd"/>
      <w:r w:rsidRPr="00A450EC">
        <w:rPr>
          <w:lang w:val="es-ES"/>
        </w:rPr>
        <w:t xml:space="preserve"> o </w:t>
      </w:r>
      <w:proofErr w:type="spellStart"/>
      <w:r w:rsidRPr="00A450EC">
        <w:rPr>
          <w:lang w:val="es-ES"/>
        </w:rPr>
        <w:t>anulie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kapülein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akutulerruiin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nimata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nutuma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acuentajuluin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Nojoishirre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akujein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atuja; </w:t>
      </w:r>
      <w:proofErr w:type="spellStart"/>
      <w:r w:rsidRPr="00A450EC">
        <w:rPr>
          <w:lang w:val="es-ES"/>
        </w:rPr>
        <w:t>cayaatamuin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takuwaipa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shiaza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suchikumajatuin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jerrottokalu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corrolo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romboedrica</w:t>
      </w:r>
      <w:proofErr w:type="spellEnd"/>
      <w:proofErr w:type="gram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sunaijejatkalü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resina </w:t>
      </w:r>
      <w:proofErr w:type="spellStart"/>
      <w:r w:rsidRPr="00A450EC">
        <w:rPr>
          <w:lang w:val="es-ES"/>
        </w:rPr>
        <w:t>retinasfaltica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anulia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selinitas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maaanakat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jot</w:t>
      </w:r>
      <w:proofErr w:type="spellEnd"/>
      <w:r w:rsidRPr="00A450EC">
        <w:rPr>
          <w:lang w:val="es-ES"/>
        </w:rPr>
        <w:t xml:space="preserve"> si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tungtitas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kanuliaakat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mobildatos</w:t>
      </w:r>
      <w:proofErr w:type="spellEnd"/>
      <w:r w:rsidRPr="00A450EC">
        <w:rPr>
          <w:lang w:val="es-ES"/>
        </w:rPr>
        <w:t xml:space="preserve"> de </w:t>
      </w:r>
      <w:r w:rsidRPr="00A450EC">
        <w:rPr>
          <w:lang w:val="es-ES"/>
        </w:rPr>
        <w:lastRenderedPageBreak/>
        <w:t xml:space="preserve">plomo, </w:t>
      </w:r>
      <w:proofErr w:type="spellStart"/>
      <w:r w:rsidRPr="00A450EC">
        <w:rPr>
          <w:lang w:val="es-ES"/>
        </w:rPr>
        <w:t>sumayale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trratunsatatos</w:t>
      </w:r>
      <w:proofErr w:type="spellEnd"/>
      <w:r w:rsidRPr="00A450EC">
        <w:rPr>
          <w:lang w:val="es-ES"/>
        </w:rPr>
        <w:t xml:space="preserve"> magnesio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kanulikat</w:t>
      </w:r>
      <w:proofErr w:type="spellEnd"/>
      <w:r w:rsidRPr="00A450EC">
        <w:rPr>
          <w:lang w:val="es-ES"/>
        </w:rPr>
        <w:t xml:space="preserve"> titanatos circonio, </w:t>
      </w:r>
      <w:proofErr w:type="spellStart"/>
      <w:r w:rsidRPr="00A450EC">
        <w:rPr>
          <w:lang w:val="es-ES"/>
        </w:rPr>
        <w:t>anu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kapülain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sü'lanüin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sulu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zashajayaka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sunuikupalakat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natajuin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mapena</w:t>
      </w:r>
      <w:proofErr w:type="spellEnd"/>
      <w:r w:rsidRPr="00A450EC">
        <w:rPr>
          <w:lang w:val="es-ES"/>
        </w:rPr>
        <w:t>.</w:t>
      </w:r>
    </w:p>
    <w:p w14:paraId="58F6E21B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alijunapamuin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etna'junusü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nukuwaipa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shiaza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malajusü'kalirruwa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kapulasü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shimerrain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palainjuinjachin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comuinkalu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nashchijawalin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atuma;sumaa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ut'tüin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sutuma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nasirrakalu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mojulut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cha'ya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noumainpa</w:t>
      </w:r>
      <w:proofErr w:type="spellEnd"/>
      <w:r w:rsidRPr="00A450EC">
        <w:rPr>
          <w:lang w:val="es-ES"/>
        </w:rPr>
        <w:t xml:space="preserve"> Alemania. </w:t>
      </w:r>
      <w:proofErr w:type="spellStart"/>
      <w:r w:rsidRPr="00A450EC">
        <w:rPr>
          <w:lang w:val="es-ES"/>
        </w:rPr>
        <w:t>nojoluin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alawain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waymawalin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nuukirraikalirruwa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sulu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colegiakat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alanaleshi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antakana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nemerrain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suchit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nikirraika</w:t>
      </w:r>
      <w:proofErr w:type="spellEnd"/>
      <w:r w:rsidRPr="00A450EC">
        <w:rPr>
          <w:lang w:val="es-ES"/>
        </w:rPr>
        <w:t>.</w:t>
      </w:r>
    </w:p>
    <w:p w14:paraId="124D0D4A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jaitarru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jamuin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nojoishi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akulajain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jachin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tawatuinnn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nuchiiku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ssuma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nirrajuin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joutatasi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nutujuin</w:t>
      </w:r>
      <w:proofErr w:type="spellEnd"/>
      <w:r w:rsidRPr="00A450EC">
        <w:rPr>
          <w:lang w:val="es-ES"/>
        </w:rPr>
        <w:t xml:space="preserve"> sao </w:t>
      </w:r>
      <w:proofErr w:type="spellStart"/>
      <w:r w:rsidRPr="00A450EC">
        <w:rPr>
          <w:lang w:val="es-ES"/>
        </w:rPr>
        <w:t>supule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kaza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mayapuje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mojuwalin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mineralekat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nutuma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nukumaja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nai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geologo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minerrologiakat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mat'tia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achinilla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korrolo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maawa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jot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achuwajaya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marraja acido </w:t>
      </w:r>
      <w:proofErr w:type="spellStart"/>
      <w:r w:rsidRPr="00A450EC">
        <w:rPr>
          <w:lang w:val="es-ES"/>
        </w:rPr>
        <w:t>nitrico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nuja'pulu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meipolosai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tía.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nukuwaipakalu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jouta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korroloka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atalin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sutapakat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sutzin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anashantain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supou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shipizana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jotzi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sejú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kamalainssu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nukatajuin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kasakalirrua</w:t>
      </w:r>
      <w:proofErr w:type="spellEnd"/>
      <w:r w:rsidRPr="00A450EC">
        <w:rPr>
          <w:lang w:val="es-ES"/>
        </w:rPr>
        <w:t xml:space="preserve"> mineral </w:t>
      </w:r>
      <w:proofErr w:type="spellStart"/>
      <w:r w:rsidRPr="00A450EC">
        <w:rPr>
          <w:lang w:val="es-ES"/>
        </w:rPr>
        <w:t>numakat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aipirruakat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aipirruamuin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se'hé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etnajunaka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maulu'ya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sunaiin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atüja</w:t>
      </w:r>
      <w:proofErr w:type="spellEnd"/>
    </w:p>
    <w:p w14:paraId="31037D71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makamuin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nuliakat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Lidenbrock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sulupuna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ekirrajupulekat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ginnacio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munakat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jotzi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asociaciones nacionales </w:t>
      </w:r>
      <w:proofErr w:type="spellStart"/>
      <w:r w:rsidRPr="00A450EC">
        <w:rPr>
          <w:lang w:val="es-ES"/>
        </w:rPr>
        <w:t>munakatlü</w:t>
      </w:r>
      <w:proofErr w:type="spellEnd"/>
      <w:r w:rsidRPr="00A450EC">
        <w:rPr>
          <w:lang w:val="es-ES"/>
        </w:rPr>
        <w:t xml:space="preserve">. Humphry Davy, </w:t>
      </w:r>
      <w:proofErr w:type="spellStart"/>
      <w:r w:rsidRPr="00A450EC">
        <w:rPr>
          <w:lang w:val="es-ES"/>
        </w:rPr>
        <w:t>suluje</w:t>
      </w:r>
      <w:proofErr w:type="spellEnd"/>
      <w:r w:rsidRPr="00A450EC">
        <w:rPr>
          <w:lang w:val="es-ES"/>
        </w:rPr>
        <w:t xml:space="preserve"> Hamburgo. Becquerel, </w:t>
      </w:r>
      <w:proofErr w:type="spellStart"/>
      <w:r w:rsidRPr="00A450EC">
        <w:rPr>
          <w:lang w:val="es-ES"/>
        </w:rPr>
        <w:t>Ebejmen</w:t>
      </w:r>
      <w:proofErr w:type="spellEnd"/>
      <w:r w:rsidRPr="00A450EC">
        <w:rPr>
          <w:lang w:val="es-ES"/>
        </w:rPr>
        <w:t xml:space="preserve">, Brewster, Dumas </w:t>
      </w:r>
      <w:proofErr w:type="spellStart"/>
      <w:r w:rsidRPr="00A450EC">
        <w:rPr>
          <w:lang w:val="es-ES"/>
        </w:rPr>
        <w:t>sumayale'ya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MilneEdwars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namaleiwa'main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asakirrapushi</w:t>
      </w:r>
      <w:proofErr w:type="spellEnd"/>
      <w:r w:rsidRPr="00A450EC">
        <w:rPr>
          <w:lang w:val="es-ES"/>
        </w:rPr>
        <w:t xml:space="preserve"> sao </w:t>
      </w:r>
      <w:proofErr w:type="spellStart"/>
      <w:r w:rsidRPr="00A450EC">
        <w:rPr>
          <w:lang w:val="es-ES"/>
        </w:rPr>
        <w:t>somuin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sunia</w:t>
      </w:r>
      <w:proofErr w:type="spellEnd"/>
      <w:r w:rsidRPr="00A450EC">
        <w:rPr>
          <w:lang w:val="es-ES"/>
        </w:rPr>
        <w:t xml:space="preserve"> tu </w:t>
      </w:r>
      <w:proofErr w:type="spellStart"/>
      <w:proofErr w:type="gramStart"/>
      <w:r w:rsidRPr="00A450EC">
        <w:rPr>
          <w:lang w:val="es-ES"/>
        </w:rPr>
        <w:t>sukuwaipakat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attujawa</w:t>
      </w:r>
      <w:proofErr w:type="spellEnd"/>
      <w:proofErr w:type="gramEnd"/>
      <w:r w:rsidRPr="00A450EC">
        <w:rPr>
          <w:lang w:val="es-ES"/>
        </w:rPr>
        <w:t xml:space="preserve"> sao tu  </w:t>
      </w:r>
      <w:proofErr w:type="spellStart"/>
      <w:r w:rsidRPr="00A450EC">
        <w:rPr>
          <w:lang w:val="es-ES"/>
        </w:rPr>
        <w:t>kanulian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quimica</w:t>
      </w:r>
      <w:proofErr w:type="spellEnd"/>
      <w:r w:rsidRPr="00A450EC">
        <w:rPr>
          <w:lang w:val="es-ES"/>
        </w:rPr>
        <w:t xml:space="preserve">. Tu </w:t>
      </w:r>
      <w:proofErr w:type="spellStart"/>
      <w:r w:rsidRPr="00A450EC">
        <w:rPr>
          <w:lang w:val="es-ES"/>
        </w:rPr>
        <w:t>shikikat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atujawa</w:t>
      </w:r>
      <w:proofErr w:type="spellEnd"/>
      <w:r w:rsidRPr="00A450EC">
        <w:rPr>
          <w:lang w:val="es-ES"/>
        </w:rPr>
        <w:t xml:space="preserve"> sao </w:t>
      </w:r>
      <w:proofErr w:type="gramStart"/>
      <w:r w:rsidRPr="00A450EC">
        <w:rPr>
          <w:lang w:val="es-ES"/>
        </w:rPr>
        <w:t xml:space="preserve">atuja  </w:t>
      </w:r>
      <w:proofErr w:type="spellStart"/>
      <w:r w:rsidRPr="00A450EC">
        <w:rPr>
          <w:lang w:val="es-ES"/>
        </w:rPr>
        <w:t>shia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ckatumaka'lu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sukuwaipakat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errajushika</w:t>
      </w:r>
      <w:proofErr w:type="spellEnd"/>
      <w:r w:rsidRPr="00A450EC">
        <w:rPr>
          <w:lang w:val="es-ES"/>
        </w:rPr>
        <w:t xml:space="preserve"> o </w:t>
      </w:r>
      <w:proofErr w:type="spellStart"/>
      <w:r w:rsidRPr="00A450EC">
        <w:rPr>
          <w:lang w:val="es-ES"/>
        </w:rPr>
        <w:t>etnajunakalü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maolü'ya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shiaza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so'u</w:t>
      </w:r>
      <w:proofErr w:type="spellEnd"/>
      <w:r w:rsidRPr="00A450EC">
        <w:rPr>
          <w:lang w:val="es-ES"/>
        </w:rPr>
        <w:t xml:space="preserve"> </w:t>
      </w:r>
    </w:p>
    <w:p w14:paraId="6DF01C4F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1853, </w:t>
      </w:r>
      <w:proofErr w:type="spellStart"/>
      <w:r w:rsidRPr="00A450EC">
        <w:rPr>
          <w:lang w:val="es-ES"/>
        </w:rPr>
        <w:t>ei'ya-lasü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cha'ya</w:t>
      </w:r>
      <w:proofErr w:type="spellEnd"/>
      <w:r w:rsidRPr="00A450EC">
        <w:rPr>
          <w:lang w:val="es-ES"/>
        </w:rPr>
        <w:t xml:space="preserve"> Leipzig </w:t>
      </w:r>
      <w:proofErr w:type="spellStart"/>
      <w:proofErr w:type="gram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aha'jirrawa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Cristalografia</w:t>
      </w:r>
      <w:proofErr w:type="spellEnd"/>
      <w:r w:rsidRPr="00A450EC">
        <w:rPr>
          <w:lang w:val="es-ES"/>
        </w:rPr>
        <w:t xml:space="preserve"> Trascendental, </w:t>
      </w:r>
      <w:proofErr w:type="spellStart"/>
      <w:r w:rsidRPr="00A450EC">
        <w:rPr>
          <w:lang w:val="es-ES"/>
        </w:rPr>
        <w:t>nukumala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akuwaipat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ekirrajuikai</w:t>
      </w:r>
      <w:proofErr w:type="spellEnd"/>
      <w:r w:rsidRPr="00A450EC">
        <w:rPr>
          <w:lang w:val="es-ES"/>
        </w:rPr>
        <w:t xml:space="preserve"> Otto </w:t>
      </w:r>
      <w:proofErr w:type="spellStart"/>
      <w:r w:rsidRPr="00A450EC">
        <w:rPr>
          <w:lang w:val="es-ES"/>
        </w:rPr>
        <w:t>Lidenbrock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uane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kanaisu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ei'yakua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kalumerrosein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mantirrujusat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kaliapalain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sukumajiakat</w:t>
      </w:r>
      <w:proofErr w:type="spellEnd"/>
      <w:r w:rsidRPr="00A450EC">
        <w:rPr>
          <w:lang w:val="es-ES"/>
        </w:rPr>
        <w:t>.</w:t>
      </w:r>
    </w:p>
    <w:p w14:paraId="2F7AEEB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nukuwaipaya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kamalaisü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numuin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sumaiwajatka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corrolo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minerologico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nukorrotka</w:t>
      </w:r>
      <w:proofErr w:type="spellEnd"/>
      <w:proofErr w:type="gram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Struve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sunuikejana</w:t>
      </w:r>
      <w:proofErr w:type="spellEnd"/>
      <w:r w:rsidRPr="00A450EC">
        <w:rPr>
          <w:lang w:val="es-ES"/>
        </w:rPr>
        <w:t xml:space="preserve"> Rusia,  </w:t>
      </w:r>
      <w:proofErr w:type="spellStart"/>
      <w:r w:rsidRPr="00A450EC">
        <w:rPr>
          <w:lang w:val="es-ES"/>
        </w:rPr>
        <w:t>waima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nukochojuin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anachensu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etnajunaka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nunulia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shinkuin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süpapuna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maakaat</w:t>
      </w:r>
      <w:proofErr w:type="spellEnd"/>
      <w:r w:rsidRPr="00A450EC">
        <w:rPr>
          <w:lang w:val="es-ES"/>
        </w:rPr>
        <w:t xml:space="preserve"> Europa</w:t>
      </w:r>
    </w:p>
    <w:p w14:paraId="1A25EC6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Kapulein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wayuukai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nukejashanta'ainchi</w:t>
      </w:r>
      <w:proofErr w:type="spellEnd"/>
      <w:r w:rsidRPr="00A450EC">
        <w:rPr>
          <w:lang w:val="es-ES"/>
        </w:rPr>
        <w:t xml:space="preserve">  taya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sulú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nenajuin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cojuyatuwa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e'kaja-niakai</w:t>
      </w:r>
      <w:proofErr w:type="spellEnd"/>
      <w:r w:rsidRPr="00A450EC">
        <w:rPr>
          <w:lang w:val="es-ES"/>
        </w:rPr>
        <w:t xml:space="preserve"> wayuu </w:t>
      </w:r>
      <w:proofErr w:type="spellStart"/>
      <w:r w:rsidRPr="00A450EC">
        <w:rPr>
          <w:lang w:val="es-ES"/>
        </w:rPr>
        <w:t>miozenu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aurrütchi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pusanawashi</w:t>
      </w:r>
      <w:proofErr w:type="spellEnd"/>
      <w:r w:rsidRPr="00A450EC">
        <w:rPr>
          <w:lang w:val="es-ES"/>
        </w:rPr>
        <w:t xml:space="preserve">,  </w:t>
      </w:r>
      <w:proofErr w:type="spellStart"/>
      <w:r w:rsidRPr="00A450EC">
        <w:rPr>
          <w:lang w:val="es-ES"/>
        </w:rPr>
        <w:t>anatapachi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jimaimain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jintuikai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</w:t>
      </w:r>
      <w:proofErr w:type="spellEnd"/>
      <w:r w:rsidRPr="00A450EC">
        <w:rPr>
          <w:lang w:val="es-ES"/>
        </w:rPr>
        <w:t xml:space="preserve">  polo </w:t>
      </w:r>
      <w:proofErr w:type="spellStart"/>
      <w:r w:rsidRPr="00A450EC">
        <w:rPr>
          <w:lang w:val="es-ES"/>
        </w:rPr>
        <w:t>juya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numuin</w:t>
      </w:r>
      <w:proofErr w:type="spellEnd"/>
      <w:r w:rsidRPr="00A450EC">
        <w:rPr>
          <w:lang w:val="es-ES"/>
        </w:rPr>
        <w:t xml:space="preserve">  suli tu </w:t>
      </w:r>
      <w:proofErr w:type="spellStart"/>
      <w:r w:rsidRPr="00A450EC">
        <w:rPr>
          <w:lang w:val="es-ES"/>
        </w:rPr>
        <w:t>jarrai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lastRenderedPageBreak/>
        <w:t>shimuisukalu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nuyase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jotsi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noukkalirruwa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mioyumainjayasshijuüsü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sulluje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núcekat</w:t>
      </w:r>
      <w:proofErr w:type="spellEnd"/>
      <w:r w:rsidRPr="00A450EC">
        <w:rPr>
          <w:lang w:val="es-ES"/>
        </w:rPr>
        <w:t xml:space="preserve">, tu </w:t>
      </w:r>
      <w:proofErr w:type="spellStart"/>
      <w:r w:rsidRPr="00A450EC">
        <w:rPr>
          <w:lang w:val="es-ES"/>
        </w:rPr>
        <w:t>nichikat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mioumain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shipá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kachuwerra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jerrodtoin</w:t>
      </w:r>
      <w:proofErr w:type="spellEnd"/>
      <w:r w:rsidRPr="00A450EC">
        <w:rPr>
          <w:lang w:val="es-ES"/>
        </w:rPr>
        <w:t xml:space="preserve">; naya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mojulashi'kana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nnasirraja'akalu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kazashantakai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kachuwerra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Merra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numuin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sümaya'jo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shian-ne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kapulain-nain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tawako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naimakat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anakalu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kanuliasu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shian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shimuinska</w:t>
      </w:r>
      <w:proofErr w:type="spellEnd"/>
    </w:p>
    <w:p w14:paraId="3BEA1AA8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tamuin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niawajuin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nukuwakaluu</w:t>
      </w:r>
      <w:proofErr w:type="spellEnd"/>
      <w:r w:rsidRPr="00A450EC">
        <w:rPr>
          <w:lang w:val="es-ES"/>
        </w:rPr>
        <w:t xml:space="preserve"> ,</w:t>
      </w:r>
      <w:proofErr w:type="spellStart"/>
      <w:r w:rsidRPr="00A450EC">
        <w:rPr>
          <w:lang w:val="es-ES"/>
        </w:rPr>
        <w:t>sümaa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shipawaliin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shimirijiaka</w:t>
      </w:r>
      <w:proofErr w:type="spellEnd"/>
      <w:r w:rsidRPr="00A450EC">
        <w:rPr>
          <w:lang w:val="es-ES"/>
        </w:rPr>
        <w:t xml:space="preserve"> ,</w:t>
      </w:r>
      <w:proofErr w:type="spellStart"/>
      <w:r w:rsidRPr="00A450EC">
        <w:rPr>
          <w:lang w:val="es-ES"/>
        </w:rPr>
        <w:t>niinajuin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wanepiaa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najapukaliirua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nüchecherruin</w:t>
      </w:r>
      <w:proofErr w:type="spellEnd"/>
      <w:r w:rsidRPr="00A450EC">
        <w:rPr>
          <w:lang w:val="es-ES"/>
        </w:rPr>
        <w:t xml:space="preserve"> ,</w:t>
      </w:r>
      <w:proofErr w:type="spellStart"/>
      <w:r w:rsidRPr="00A450EC">
        <w:rPr>
          <w:lang w:val="es-ES"/>
        </w:rPr>
        <w:t>shiawashee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nukuwaitpaa</w:t>
      </w:r>
      <w:proofErr w:type="spellEnd"/>
      <w:r w:rsidRPr="00A450EC">
        <w:rPr>
          <w:lang w:val="es-ES"/>
        </w:rPr>
        <w:t xml:space="preserve">  , </w:t>
      </w:r>
      <w:proofErr w:type="spellStart"/>
      <w:r w:rsidRPr="00A450EC">
        <w:rPr>
          <w:lang w:val="es-ES"/>
        </w:rPr>
        <w:t>nirajunchemain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alejui’kai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nojoluiin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nuchekuin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nuyajanain</w:t>
      </w:r>
      <w:proofErr w:type="spellEnd"/>
      <w:r w:rsidRPr="00A450EC">
        <w:rPr>
          <w:lang w:val="es-ES"/>
        </w:rPr>
        <w:t>.</w:t>
      </w:r>
    </w:p>
    <w:p w14:paraId="1F0D7B9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kepiapushii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süülu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nupiyachan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königstrasse,shünaint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akumajakalüü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wanawasüü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unukalirrua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ladriyokolüü</w:t>
      </w:r>
      <w:proofErr w:type="spellEnd"/>
      <w:r w:rsidRPr="00A450EC">
        <w:rPr>
          <w:lang w:val="es-ES"/>
        </w:rPr>
        <w:t xml:space="preserve"> ,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apapukalüü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alaatiya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soopunaa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lujopukalüü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kakaiyeikamuin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eka’i</w:t>
      </w:r>
      <w:proofErr w:type="spellEnd"/>
      <w:r w:rsidRPr="00A450EC">
        <w:rPr>
          <w:lang w:val="es-ES"/>
        </w:rPr>
        <w:t xml:space="preserve"> Hamburgo, </w:t>
      </w:r>
      <w:proofErr w:type="spellStart"/>
      <w:r w:rsidRPr="00A450EC">
        <w:rPr>
          <w:lang w:val="es-ES"/>
        </w:rPr>
        <w:t>talatamain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kojutüsü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ajasukalü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suumá</w:t>
      </w:r>
      <w:proofErr w:type="spellEnd"/>
      <w:r w:rsidRPr="00A450EC">
        <w:rPr>
          <w:lang w:val="es-ES"/>
        </w:rPr>
        <w:t xml:space="preserve"> 1842.</w:t>
      </w:r>
    </w:p>
    <w:p w14:paraId="634A5007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proofErr w:type="gramStart"/>
      <w:r w:rsidRPr="00A450EC">
        <w:rPr>
          <w:lang w:val="es-ES"/>
        </w:rPr>
        <w:t>shimuin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main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epiapalaka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süülu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sataa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wayuu </w:t>
      </w:r>
      <w:proofErr w:type="spellStart"/>
      <w:r w:rsidRPr="00A450EC">
        <w:rPr>
          <w:lang w:val="es-ES"/>
        </w:rPr>
        <w:t>alatawaika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supunapunaa;shiasa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sajunakalü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palastayasu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sa’uu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nachekakalü,makalüsain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sukomaa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tepichii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kolegias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sulujeja’naa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Tugendbund;shiasa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shimirrijiaka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wanainmüin;shiasa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jimatüsü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süülu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sukuwaitpaka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tu’uma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unu’u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kanüliakat</w:t>
      </w:r>
      <w:proofErr w:type="spellEnd"/>
      <w:r w:rsidRPr="00A450EC">
        <w:rPr>
          <w:lang w:val="es-ES"/>
        </w:rPr>
        <w:t xml:space="preserve"> olmo</w:t>
      </w:r>
    </w:p>
    <w:p w14:paraId="34ECFB07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Shiasa’a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shiapapakalü,epirrajasu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supanaa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süntia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juyakalü</w:t>
      </w:r>
      <w:proofErr w:type="spellEnd"/>
      <w:r w:rsidRPr="00A450EC">
        <w:rPr>
          <w:lang w:val="es-ES"/>
        </w:rPr>
        <w:t xml:space="preserve"> ,</w:t>
      </w:r>
      <w:proofErr w:type="spellStart"/>
      <w:r w:rsidRPr="00A450EC">
        <w:rPr>
          <w:lang w:val="es-ES"/>
        </w:rPr>
        <w:t>ano’utasü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talatüsain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sukuwaitpaka</w:t>
      </w:r>
      <w:proofErr w:type="spellEnd"/>
      <w:r w:rsidRPr="00A450EC">
        <w:rPr>
          <w:lang w:val="es-ES"/>
        </w:rPr>
        <w:t>.</w:t>
      </w:r>
    </w:p>
    <w:p w14:paraId="02671742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chi </w:t>
      </w:r>
      <w:proofErr w:type="spellStart"/>
      <w:proofErr w:type="gram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,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nümuin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aleman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Ekirajüikai,jayatüsii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wasirrüi</w:t>
      </w:r>
      <w:proofErr w:type="spellEnd"/>
      <w:r w:rsidRPr="00A450EC">
        <w:rPr>
          <w:lang w:val="es-ES"/>
        </w:rPr>
        <w:t>.</w:t>
      </w:r>
      <w:r w:rsidRPr="00A450EC">
        <w:rPr>
          <w:lang w:val="es-ES"/>
        </w:rPr>
        <w:br/>
      </w:r>
      <w:r w:rsidRPr="00A450EC">
        <w:rPr>
          <w:lang w:val="es-ES"/>
        </w:rPr>
        <w:br/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miichika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anü</w:t>
      </w:r>
      <w:proofErr w:type="spellEnd"/>
      <w:r w:rsidRPr="00A450EC">
        <w:rPr>
          <w:lang w:val="es-ES"/>
        </w:rPr>
        <w:t xml:space="preserve"> ‘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süttapuin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süülu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nukorrolopuin</w:t>
      </w:r>
      <w:proofErr w:type="spellEnd"/>
      <w:r w:rsidRPr="00A450EC">
        <w:rPr>
          <w:lang w:val="es-ES"/>
        </w:rPr>
        <w:t xml:space="preserve"> .</w:t>
      </w:r>
      <w:r w:rsidRPr="00A450EC">
        <w:rPr>
          <w:lang w:val="es-ES"/>
        </w:rPr>
        <w:br/>
      </w:r>
      <w:r w:rsidRPr="00A450EC">
        <w:rPr>
          <w:lang w:val="es-ES"/>
        </w:rPr>
        <w:br/>
      </w:r>
      <w:proofErr w:type="spellStart"/>
      <w:r w:rsidRPr="00A450EC">
        <w:rPr>
          <w:lang w:val="es-ES"/>
        </w:rPr>
        <w:t>Shiasa’a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kottirapushi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ahijadaka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Graüben,wane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majayüt</w:t>
      </w:r>
      <w:proofErr w:type="spellEnd"/>
      <w:r w:rsidRPr="00A450EC">
        <w:rPr>
          <w:lang w:val="es-ES"/>
        </w:rPr>
        <w:t xml:space="preserve"> curlandesa </w:t>
      </w:r>
      <w:proofErr w:type="spellStart"/>
      <w:r w:rsidRPr="00A450EC">
        <w:rPr>
          <w:lang w:val="es-ES"/>
        </w:rPr>
        <w:t>po’loo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kaarratchii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suyaashe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Marta </w:t>
      </w:r>
      <w:proofErr w:type="spellStart"/>
      <w:r w:rsidRPr="00A450EC">
        <w:rPr>
          <w:lang w:val="es-ES"/>
        </w:rPr>
        <w:t>tamaa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takuwaitpaa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moo’utshii</w:t>
      </w:r>
      <w:proofErr w:type="spellEnd"/>
      <w:r w:rsidRPr="00A450EC">
        <w:rPr>
          <w:lang w:val="es-ES"/>
        </w:rPr>
        <w:t xml:space="preserve"> (</w:t>
      </w:r>
      <w:proofErr w:type="spellStart"/>
      <w:r w:rsidRPr="00A450EC">
        <w:rPr>
          <w:lang w:val="es-ES"/>
        </w:rPr>
        <w:t>meishai</w:t>
      </w:r>
      <w:proofErr w:type="spellEnd"/>
      <w:r w:rsidRPr="00A450EC">
        <w:rPr>
          <w:lang w:val="es-ES"/>
        </w:rPr>
        <w:t xml:space="preserve">) </w:t>
      </w:r>
      <w:proofErr w:type="spellStart"/>
      <w:r w:rsidRPr="00A450EC">
        <w:rPr>
          <w:lang w:val="es-ES"/>
        </w:rPr>
        <w:t>sümaale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nusipuin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nükaaliijüin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experimento.</w:t>
      </w:r>
    </w:p>
    <w:p w14:paraId="47F3FF0A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Taküjüin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ta’yataain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ciencias </w:t>
      </w:r>
      <w:proofErr w:type="gramStart"/>
      <w:r w:rsidRPr="00A450EC">
        <w:rPr>
          <w:lang w:val="es-ES"/>
        </w:rPr>
        <w:t>mineralógicas ;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awatasü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tashaa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atujaka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mineralógitas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akulajaain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taa’in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tananajuin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sipachenka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ipa’a</w:t>
      </w:r>
      <w:proofErr w:type="spellEnd"/>
      <w:r w:rsidRPr="00A450EC">
        <w:rPr>
          <w:lang w:val="es-ES"/>
        </w:rPr>
        <w:t xml:space="preserve"> .</w:t>
      </w:r>
    </w:p>
    <w:p w14:paraId="768C081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Shiasa’a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kepiapushii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süülu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könig-strasse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jayatuin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kapülein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nukuwaitpaa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kakorrolokai’shia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anu’joo</w:t>
      </w:r>
      <w:proofErr w:type="spellEnd"/>
      <w:r w:rsidRPr="00A450EC">
        <w:rPr>
          <w:lang w:val="es-ES"/>
        </w:rPr>
        <w:t xml:space="preserve"> ,</w:t>
      </w:r>
      <w:proofErr w:type="spellStart"/>
      <w:r w:rsidRPr="00A450EC">
        <w:rPr>
          <w:lang w:val="es-ES"/>
        </w:rPr>
        <w:t>kakata’joo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súlia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mojulain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anashantain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takuwa’ipa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namüin</w:t>
      </w:r>
      <w:proofErr w:type="spellEnd"/>
      <w:r w:rsidRPr="00A450EC">
        <w:rPr>
          <w:lang w:val="es-ES"/>
        </w:rPr>
        <w:t>.</w:t>
      </w:r>
      <w:r w:rsidRPr="00A450EC">
        <w:rPr>
          <w:lang w:val="es-ES"/>
        </w:rPr>
        <w:br/>
      </w:r>
      <w:r w:rsidRPr="00A450EC">
        <w:rPr>
          <w:lang w:val="es-ES"/>
        </w:rPr>
        <w:br/>
      </w:r>
      <w:proofErr w:type="spellStart"/>
      <w:r w:rsidRPr="00A450EC">
        <w:rPr>
          <w:lang w:val="es-ES"/>
        </w:rPr>
        <w:lastRenderedPageBreak/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matüjüin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jimataa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anain’main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nümuin</w:t>
      </w:r>
      <w:proofErr w:type="spellEnd"/>
      <w:r w:rsidRPr="00A450EC">
        <w:rPr>
          <w:lang w:val="es-ES"/>
        </w:rPr>
        <w:t xml:space="preserve"> , </w:t>
      </w:r>
      <w:proofErr w:type="spellStart"/>
      <w:r w:rsidRPr="00A450EC">
        <w:rPr>
          <w:lang w:val="es-ES"/>
        </w:rPr>
        <w:t>suluu’joo</w:t>
      </w:r>
      <w:proofErr w:type="spellEnd"/>
      <w:r w:rsidRPr="00A450EC">
        <w:rPr>
          <w:lang w:val="es-ES"/>
        </w:rPr>
        <w:t xml:space="preserve">   </w:t>
      </w:r>
      <w:proofErr w:type="spellStart"/>
      <w:r w:rsidRPr="00A450EC">
        <w:rPr>
          <w:lang w:val="es-ES"/>
        </w:rPr>
        <w:t>mapüleen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sa’in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kasa’a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alana’aleesia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na’in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súlia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mapakalü</w:t>
      </w:r>
      <w:proofErr w:type="spellEnd"/>
      <w:r w:rsidRPr="00A450EC">
        <w:rPr>
          <w:lang w:val="es-ES"/>
        </w:rPr>
        <w:t xml:space="preserve"> </w:t>
      </w:r>
    </w:p>
    <w:p w14:paraId="751F2295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shouu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abril,wana'suma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apünajünaa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pote  loza </w:t>
      </w:r>
      <w:proofErr w:type="spellStart"/>
      <w:r w:rsidRPr="00A450EC">
        <w:rPr>
          <w:lang w:val="es-ES"/>
        </w:rPr>
        <w:t>sulujatukalüü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supulakalü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ekirajaapülee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sha'watüin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ourajaa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jokomakai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o'unawaishi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wanepiaa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wattamalüü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supúla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nujutünüin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supanaka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mojuui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supúla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muloumatutchin'nia</w:t>
      </w:r>
      <w:proofErr w:type="spellEnd"/>
    </w:p>
    <w:p w14:paraId="467EB23A" w14:textId="73D316D2" w:rsidR="007715A2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anashantain</w:t>
      </w:r>
      <w:proofErr w:type="spellEnd"/>
      <w:r w:rsidRPr="00A450EC">
        <w:rPr>
          <w:lang w:val="es-ES"/>
        </w:rPr>
        <w:t xml:space="preserve">   </w:t>
      </w:r>
      <w:proofErr w:type="spellStart"/>
      <w:proofErr w:type="gramStart"/>
      <w:r w:rsidRPr="00A450EC">
        <w:rPr>
          <w:lang w:val="es-ES"/>
        </w:rPr>
        <w:t>nukuwa'ipa,nojotsu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natain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sulia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alüwatanakalü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o'unamaatüshi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sulu'u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niatalekat</w:t>
      </w:r>
      <w:proofErr w:type="spellEnd"/>
      <w:r w:rsidR="008415CE">
        <w:rPr>
          <w:lang w:val="es-ES"/>
        </w:rPr>
        <w:t>.</w:t>
      </w:r>
    </w:p>
    <w:p w14:paraId="41F860A6" w14:textId="77777777" w:rsidR="008415CE" w:rsidRDefault="008415CE" w:rsidP="00A450EC">
      <w:pPr>
        <w:jc w:val="both"/>
        <w:rPr>
          <w:lang w:val="es-ES"/>
        </w:rPr>
      </w:pPr>
    </w:p>
    <w:p w14:paraId="5D64A4F6" w14:textId="77777777" w:rsidR="008415CE" w:rsidRDefault="008415CE" w:rsidP="00A450EC">
      <w:pPr>
        <w:jc w:val="both"/>
        <w:rPr>
          <w:lang w:val="es-ES"/>
        </w:rPr>
      </w:pPr>
    </w:p>
    <w:p w14:paraId="59FCA6B6" w14:textId="77777777" w:rsidR="008415CE" w:rsidRDefault="008415CE" w:rsidP="00A450EC">
      <w:pPr>
        <w:jc w:val="both"/>
        <w:rPr>
          <w:lang w:val="es-ES"/>
        </w:rPr>
      </w:pPr>
    </w:p>
    <w:p w14:paraId="75176400" w14:textId="77777777" w:rsidR="008415CE" w:rsidRDefault="008415CE" w:rsidP="00A450EC">
      <w:pPr>
        <w:jc w:val="both"/>
        <w:rPr>
          <w:lang w:val="es-ES"/>
        </w:rPr>
      </w:pPr>
    </w:p>
    <w:p w14:paraId="2C8C25D0" w14:textId="77777777" w:rsidR="008415CE" w:rsidRDefault="008415CE" w:rsidP="00A450EC">
      <w:pPr>
        <w:jc w:val="both"/>
        <w:rPr>
          <w:lang w:val="es-ES"/>
        </w:rPr>
      </w:pPr>
    </w:p>
    <w:p w14:paraId="0C216266" w14:textId="77777777" w:rsidR="008415CE" w:rsidRDefault="008415CE" w:rsidP="00A450EC">
      <w:pPr>
        <w:jc w:val="both"/>
        <w:rPr>
          <w:lang w:val="es-ES"/>
        </w:rPr>
      </w:pPr>
    </w:p>
    <w:p w14:paraId="67127C41" w14:textId="77777777" w:rsidR="008415CE" w:rsidRDefault="008415CE" w:rsidP="00A450EC">
      <w:pPr>
        <w:jc w:val="both"/>
        <w:rPr>
          <w:lang w:val="es-ES"/>
        </w:rPr>
      </w:pPr>
    </w:p>
    <w:p w14:paraId="67CBBCC5" w14:textId="77777777" w:rsidR="008415CE" w:rsidRDefault="008415CE" w:rsidP="00A450EC">
      <w:pPr>
        <w:jc w:val="both"/>
        <w:rPr>
          <w:lang w:val="es-ES"/>
        </w:rPr>
      </w:pPr>
    </w:p>
    <w:p w14:paraId="74A7950C" w14:textId="77777777" w:rsidR="008415CE" w:rsidRDefault="008415CE" w:rsidP="00A450EC">
      <w:pPr>
        <w:jc w:val="both"/>
        <w:rPr>
          <w:lang w:val="es-ES"/>
        </w:rPr>
      </w:pPr>
    </w:p>
    <w:p w14:paraId="1D1A822A" w14:textId="77777777" w:rsidR="008415CE" w:rsidRDefault="008415CE" w:rsidP="00A450EC">
      <w:pPr>
        <w:jc w:val="both"/>
        <w:rPr>
          <w:lang w:val="es-ES"/>
        </w:rPr>
      </w:pPr>
    </w:p>
    <w:p w14:paraId="30DA4470" w14:textId="77777777" w:rsidR="008415CE" w:rsidRDefault="008415CE" w:rsidP="00A450EC">
      <w:pPr>
        <w:jc w:val="both"/>
        <w:rPr>
          <w:lang w:val="es-ES"/>
        </w:rPr>
      </w:pPr>
    </w:p>
    <w:p w14:paraId="15A134EF" w14:textId="77777777" w:rsidR="008415CE" w:rsidRDefault="008415CE" w:rsidP="00A450EC">
      <w:pPr>
        <w:jc w:val="both"/>
        <w:rPr>
          <w:lang w:val="es-ES"/>
        </w:rPr>
      </w:pPr>
    </w:p>
    <w:p w14:paraId="7D00A437" w14:textId="77777777" w:rsidR="008415CE" w:rsidRDefault="008415CE" w:rsidP="00A450EC">
      <w:pPr>
        <w:jc w:val="both"/>
        <w:rPr>
          <w:lang w:val="es-ES"/>
        </w:rPr>
      </w:pPr>
    </w:p>
    <w:p w14:paraId="12EA8E61" w14:textId="77777777" w:rsidR="008415CE" w:rsidRDefault="008415CE" w:rsidP="00A450EC">
      <w:pPr>
        <w:jc w:val="both"/>
        <w:rPr>
          <w:lang w:val="es-ES"/>
        </w:rPr>
      </w:pPr>
    </w:p>
    <w:p w14:paraId="77D4928D" w14:textId="77777777" w:rsidR="008415CE" w:rsidRDefault="008415CE" w:rsidP="00A450EC">
      <w:pPr>
        <w:jc w:val="both"/>
        <w:rPr>
          <w:lang w:val="es-ES"/>
        </w:rPr>
      </w:pPr>
    </w:p>
    <w:p w14:paraId="7B61A308" w14:textId="77777777" w:rsidR="008415CE" w:rsidRDefault="008415CE" w:rsidP="00A450EC">
      <w:pPr>
        <w:jc w:val="both"/>
        <w:rPr>
          <w:lang w:val="es-ES"/>
        </w:rPr>
      </w:pPr>
    </w:p>
    <w:p w14:paraId="1E8911CD" w14:textId="77777777" w:rsidR="008415CE" w:rsidRDefault="008415CE" w:rsidP="00A450EC">
      <w:pPr>
        <w:jc w:val="both"/>
        <w:rPr>
          <w:lang w:val="es-ES"/>
        </w:rPr>
      </w:pPr>
    </w:p>
    <w:p w14:paraId="47F89D72" w14:textId="77777777" w:rsidR="008415CE" w:rsidRDefault="008415CE" w:rsidP="00A450EC">
      <w:pPr>
        <w:jc w:val="both"/>
        <w:rPr>
          <w:lang w:val="es-ES"/>
        </w:rPr>
      </w:pPr>
    </w:p>
    <w:p w14:paraId="5DB37BB0" w14:textId="77777777" w:rsidR="008415CE" w:rsidRDefault="008415CE" w:rsidP="00A450EC">
      <w:pPr>
        <w:jc w:val="both"/>
        <w:rPr>
          <w:lang w:val="es-ES"/>
        </w:rPr>
      </w:pPr>
    </w:p>
    <w:p w14:paraId="096AA66F" w14:textId="5B7FAB4B" w:rsidR="008415CE" w:rsidRDefault="008415CE" w:rsidP="008415CE">
      <w:pPr>
        <w:spacing w:after="0" w:line="240" w:lineRule="auto"/>
        <w:jc w:val="center"/>
        <w:rPr>
          <w:b/>
          <w:bCs/>
          <w:sz w:val="28"/>
          <w:szCs w:val="24"/>
          <w:lang w:val="en-CO"/>
        </w:rPr>
      </w:pPr>
      <w:r w:rsidRPr="008415CE">
        <w:rPr>
          <w:b/>
          <w:bCs/>
          <w:sz w:val="28"/>
          <w:szCs w:val="24"/>
          <w:lang w:val="en-CO"/>
        </w:rPr>
        <w:lastRenderedPageBreak/>
        <w:t>I</w:t>
      </w:r>
      <w:r>
        <w:rPr>
          <w:b/>
          <w:bCs/>
          <w:sz w:val="28"/>
          <w:szCs w:val="24"/>
          <w:lang w:val="en-CO"/>
        </w:rPr>
        <w:t>I</w:t>
      </w:r>
    </w:p>
    <w:p w14:paraId="27833EF6" w14:textId="77777777" w:rsidR="008415CE" w:rsidRDefault="008415CE" w:rsidP="00A450EC">
      <w:pPr>
        <w:jc w:val="both"/>
        <w:rPr>
          <w:lang w:val="es-ES"/>
        </w:rPr>
      </w:pPr>
    </w:p>
    <w:p w14:paraId="3A2FC408" w14:textId="77777777" w:rsidR="0061747C" w:rsidRDefault="0061747C" w:rsidP="00A450EC">
      <w:pPr>
        <w:jc w:val="both"/>
        <w:rPr>
          <w:lang w:val="es-ES"/>
        </w:rPr>
      </w:pPr>
    </w:p>
    <w:p w14:paraId="05883DE8" w14:textId="499D02DA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 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siimuinkalü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shipiia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korroloo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sumaiwajatü.supushiwa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anajüsüka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sukuwaitpa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sumaiwajatüka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ja'yashin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wanepiaa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kottoshantain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sukumajünüin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pünunsukalü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ni'iyou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kottokalaa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imflamables,metalicos</w:t>
      </w:r>
      <w:proofErr w:type="spellEnd"/>
      <w:r w:rsidRPr="00A450EC">
        <w:rPr>
          <w:lang w:val="es-ES"/>
        </w:rPr>
        <w:t xml:space="preserve"> y </w:t>
      </w:r>
      <w:proofErr w:type="spellStart"/>
      <w:r w:rsidRPr="00A450EC">
        <w:rPr>
          <w:lang w:val="es-ES"/>
        </w:rPr>
        <w:t>litoideos</w:t>
      </w:r>
      <w:proofErr w:type="spellEnd"/>
      <w:r w:rsidRPr="00A450EC">
        <w:rPr>
          <w:lang w:val="es-ES"/>
        </w:rPr>
        <w:t xml:space="preserve"> .</w:t>
      </w:r>
    </w:p>
    <w:p w14:paraId="56BB90CC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¡</w:t>
      </w:r>
      <w:proofErr w:type="spellStart"/>
      <w:r w:rsidRPr="00A450EC">
        <w:rPr>
          <w:lang w:val="es-ES"/>
        </w:rPr>
        <w:t>sulu'u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nirajasantain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shaoo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supusiwaleya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sukuwaitpaka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türaa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atujaka</w:t>
      </w:r>
      <w:proofErr w:type="spellEnd"/>
      <w:r w:rsidRPr="00A450EC">
        <w:rPr>
          <w:lang w:val="es-ES"/>
        </w:rPr>
        <w:t xml:space="preserve"> </w:t>
      </w:r>
      <w:proofErr w:type="gramStart"/>
      <w:r w:rsidRPr="00A450EC">
        <w:rPr>
          <w:lang w:val="es-ES"/>
        </w:rPr>
        <w:t xml:space="preserve">sian  </w:t>
      </w:r>
      <w:proofErr w:type="spellStart"/>
      <w:r w:rsidRPr="00A450EC">
        <w:rPr>
          <w:lang w:val="es-ES"/>
        </w:rPr>
        <w:t>sünain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mineralógica! ¡</w:t>
      </w:r>
      <w:proofErr w:type="spellStart"/>
      <w:r w:rsidRPr="00A450EC">
        <w:rPr>
          <w:lang w:val="es-ES"/>
        </w:rPr>
        <w:t>jerratuwa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supúla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tounuin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jima'alii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touyase,anjusu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talaluin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sukaliraka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grafitos,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antracitas 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hullas,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lignitos,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turbas ! ¡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betunes,</w:t>
      </w:r>
    </w:p>
    <w:p w14:paraId="74AEBFB1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resinas,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sales orgánicas </w:t>
      </w:r>
      <w:proofErr w:type="spellStart"/>
      <w:proofErr w:type="gramStart"/>
      <w:r w:rsidRPr="00A450EC">
        <w:rPr>
          <w:lang w:val="es-ES"/>
        </w:rPr>
        <w:t>shia'in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sainmajuin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palinchonkalu</w:t>
      </w:r>
      <w:proofErr w:type="spellEnd"/>
      <w:r w:rsidRPr="00A450EC">
        <w:rPr>
          <w:lang w:val="es-ES"/>
        </w:rPr>
        <w:t xml:space="preserve"> átomo </w:t>
      </w:r>
      <w:proofErr w:type="spellStart"/>
      <w:r w:rsidRPr="00A450EC">
        <w:rPr>
          <w:lang w:val="es-ES"/>
        </w:rPr>
        <w:t>sunanje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sukalirakalu</w:t>
      </w:r>
      <w:proofErr w:type="spellEnd"/>
      <w:r w:rsidRPr="00A450EC">
        <w:rPr>
          <w:lang w:val="es-ES"/>
        </w:rPr>
        <w:t xml:space="preserve"> ! ¡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tiyairuwa</w:t>
      </w:r>
      <w:proofErr w:type="spellEnd"/>
      <w:r w:rsidRPr="00A450EC">
        <w:rPr>
          <w:lang w:val="es-ES"/>
        </w:rPr>
        <w:t xml:space="preserve"> metales, </w:t>
      </w:r>
      <w:proofErr w:type="spellStart"/>
      <w:r w:rsidRPr="00A450EC">
        <w:rPr>
          <w:lang w:val="es-ES"/>
        </w:rPr>
        <w:t>sunainje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hierro </w:t>
      </w:r>
      <w:proofErr w:type="spellStart"/>
      <w:r w:rsidRPr="00A450EC">
        <w:rPr>
          <w:lang w:val="es-ES"/>
        </w:rPr>
        <w:t>sunaimuinrreya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oro,shiayalei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suliapalaka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amolousü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süpulapüna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wanawain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ejemplares </w:t>
      </w:r>
      <w:proofErr w:type="spellStart"/>
      <w:r w:rsidRPr="00A450EC">
        <w:rPr>
          <w:lang w:val="es-ES"/>
        </w:rPr>
        <w:t>cientificos</w:t>
      </w:r>
      <w:proofErr w:type="spellEnd"/>
      <w:r w:rsidRPr="00A450EC">
        <w:rPr>
          <w:lang w:val="es-ES"/>
        </w:rPr>
        <w:t>!  ¡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supushiwaleya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tiyairrua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ipa'kalirrua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wiaima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supúla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sukumajunuin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nipiakalüü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könig-</w:t>
      </w:r>
      <w:proofErr w:type="gramStart"/>
      <w:r w:rsidRPr="00A450EC">
        <w:rPr>
          <w:lang w:val="es-ES"/>
        </w:rPr>
        <w:t>strasse,sumalesii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atuncule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eeinjanchire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tatükuin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súkaa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akuwa'ipa</w:t>
      </w:r>
      <w:proofErr w:type="spellEnd"/>
      <w:r w:rsidRPr="00A450EC">
        <w:rPr>
          <w:lang w:val="es-ES"/>
        </w:rPr>
        <w:t xml:space="preserve"> </w:t>
      </w:r>
    </w:p>
    <w:p w14:paraId="6EFCE47B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tekerotuin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niatalekat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yalashi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waneejetüin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alatakalüü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nikikalüü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ti'ia;chii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niaterruin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takuwa'ipa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kottolein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shia.joyotshii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tourreta,ainjushi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sukaá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kulüt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anashantasü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Utrecht,ejetuka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nulejaka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najapulu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talataa</w:t>
      </w:r>
      <w:proofErr w:type="spellEnd"/>
      <w:r w:rsidRPr="00A450EC">
        <w:rPr>
          <w:lang w:val="es-ES"/>
        </w:rPr>
        <w:t xml:space="preserve"> .</w:t>
      </w:r>
    </w:p>
    <w:p w14:paraId="76D63432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¡</w:t>
      </w:r>
      <w:proofErr w:type="spellStart"/>
      <w:r w:rsidRPr="00A450EC">
        <w:rPr>
          <w:lang w:val="es-ES"/>
        </w:rPr>
        <w:t>jetsulakü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</w:t>
      </w:r>
      <w:proofErr w:type="spellEnd"/>
      <w:r w:rsidRPr="00A450EC">
        <w:rPr>
          <w:lang w:val="es-ES"/>
        </w:rPr>
        <w:t>! ¡</w:t>
      </w:r>
      <w:proofErr w:type="spellStart"/>
      <w:r w:rsidRPr="00A450EC">
        <w:rPr>
          <w:lang w:val="es-ES"/>
        </w:rPr>
        <w:t>jetsulakü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karalo'uta</w:t>
      </w:r>
      <w:proofErr w:type="spellEnd"/>
      <w:r w:rsidRPr="00A450EC">
        <w:rPr>
          <w:lang w:val="es-ES"/>
        </w:rPr>
        <w:t>!-</w:t>
      </w:r>
      <w:proofErr w:type="spellStart"/>
      <w:proofErr w:type="gramEnd"/>
      <w:r w:rsidRPr="00A450EC">
        <w:rPr>
          <w:lang w:val="es-ES"/>
        </w:rPr>
        <w:t>nulakuin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pejewasantamain</w:t>
      </w:r>
      <w:proofErr w:type="spellEnd"/>
      <w:r w:rsidRPr="00A450EC">
        <w:rPr>
          <w:lang w:val="es-ES"/>
        </w:rPr>
        <w:t>.</w:t>
      </w:r>
    </w:p>
    <w:p w14:paraId="129D6990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proofErr w:type="gram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tü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talatamain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Ekirajüikai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lidenbrock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nükotchajülin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nukuwaipakalu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su'utpünaa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niatain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sümaa</w:t>
      </w:r>
      <w:proofErr w:type="spellEnd"/>
      <w:r w:rsidRPr="00A450EC">
        <w:rPr>
          <w:lang w:val="es-ES"/>
        </w:rPr>
        <w:t xml:space="preserve"> </w:t>
      </w:r>
    </w:p>
    <w:p w14:paraId="3BE7757B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nojoluin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eka'i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kojutuin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nupula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eka'i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mantüjulein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sulejunuin</w:t>
      </w:r>
      <w:proofErr w:type="spellEnd"/>
      <w:r w:rsidRPr="00A450EC">
        <w:rPr>
          <w:lang w:val="es-ES"/>
        </w:rPr>
        <w:t>.</w:t>
      </w:r>
    </w:p>
    <w:p w14:paraId="3992C40E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¿</w:t>
      </w:r>
      <w:proofErr w:type="spellStart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pi'rüin</w:t>
      </w:r>
      <w:proofErr w:type="spellEnd"/>
      <w:r w:rsidRPr="00A450EC">
        <w:rPr>
          <w:lang w:val="es-ES"/>
        </w:rPr>
        <w:t xml:space="preserve">? </w:t>
      </w:r>
      <w:proofErr w:type="spellStart"/>
      <w:proofErr w:type="gramStart"/>
      <w:r w:rsidRPr="00A450EC">
        <w:rPr>
          <w:lang w:val="es-ES"/>
        </w:rPr>
        <w:t>numaka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tamüin</w:t>
      </w:r>
      <w:proofErr w:type="spellEnd"/>
      <w:proofErr w:type="gramEnd"/>
      <w:r w:rsidRPr="00A450EC">
        <w:rPr>
          <w:lang w:val="es-ES"/>
        </w:rPr>
        <w:t xml:space="preserve"> -,¿</w:t>
      </w:r>
      <w:proofErr w:type="spellStart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pi'rüin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kojutasantasu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nojolut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kalin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sumaiwajatüka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tatta'anain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waptapa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sulu</w:t>
      </w:r>
      <w:proofErr w:type="spellEnd"/>
      <w:r w:rsidRPr="00A450EC">
        <w:rPr>
          <w:lang w:val="es-ES"/>
        </w:rPr>
        <w:t xml:space="preserve">' </w:t>
      </w:r>
      <w:proofErr w:type="spellStart"/>
      <w:r w:rsidRPr="00A450EC">
        <w:rPr>
          <w:lang w:val="es-ES"/>
        </w:rPr>
        <w:t>nupia</w:t>
      </w:r>
      <w:proofErr w:type="spellEnd"/>
      <w:r w:rsidRPr="00A450EC">
        <w:rPr>
          <w:lang w:val="es-ES"/>
        </w:rPr>
        <w:t xml:space="preserve"> chi judío </w:t>
      </w:r>
      <w:proofErr w:type="spellStart"/>
      <w:r w:rsidRPr="00A450EC">
        <w:rPr>
          <w:lang w:val="es-ES"/>
        </w:rPr>
        <w:t>Hevelius</w:t>
      </w:r>
      <w:proofErr w:type="spellEnd"/>
      <w:r w:rsidRPr="00A450EC">
        <w:rPr>
          <w:lang w:val="es-ES"/>
        </w:rPr>
        <w:t>.</w:t>
      </w:r>
    </w:p>
    <w:p w14:paraId="4E7814CB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¡</w:t>
      </w:r>
      <w:proofErr w:type="spellStart"/>
      <w:proofErr w:type="gramStart"/>
      <w:r w:rsidRPr="00A450EC">
        <w:rPr>
          <w:lang w:val="es-ES"/>
        </w:rPr>
        <w:t>anashantasü</w:t>
      </w:r>
      <w:proofErr w:type="spellEnd"/>
      <w:r w:rsidRPr="00A450EC">
        <w:rPr>
          <w:lang w:val="es-ES"/>
        </w:rPr>
        <w:t>!-</w:t>
      </w:r>
      <w:proofErr w:type="spellStart"/>
      <w:proofErr w:type="gramEnd"/>
      <w:r w:rsidRPr="00A450EC">
        <w:rPr>
          <w:lang w:val="es-ES"/>
        </w:rPr>
        <w:t>tamaka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taya,talatayashi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sümaa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talain'reya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>.</w:t>
      </w:r>
    </w:p>
    <w:p w14:paraId="6FC28310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lastRenderedPageBreak/>
        <w:t>anü'joo</w:t>
      </w:r>
      <w:proofErr w:type="spellEnd"/>
      <w:r w:rsidRPr="00A450EC">
        <w:rPr>
          <w:lang w:val="es-ES"/>
        </w:rPr>
        <w:t>, ¿</w:t>
      </w:r>
      <w:proofErr w:type="spellStart"/>
      <w:r w:rsidRPr="00A450EC">
        <w:rPr>
          <w:lang w:val="es-ES"/>
        </w:rPr>
        <w:t>jamüshi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talatakamain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pienchii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tapas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lomo </w:t>
      </w:r>
      <w:proofErr w:type="spellStart"/>
      <w:r w:rsidRPr="00A450EC">
        <w:rPr>
          <w:lang w:val="es-ES"/>
        </w:rPr>
        <w:t>muska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koyoin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sutuma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errulin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wayumuin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cordobán,shiasa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amarrillentas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supana'a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kachetüin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pali'in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so'u</w:t>
      </w:r>
      <w:proofErr w:type="spellEnd"/>
      <w:r w:rsidRPr="00A450EC">
        <w:rPr>
          <w:lang w:val="es-ES"/>
        </w:rPr>
        <w:t xml:space="preserve"> registro?</w:t>
      </w:r>
    </w:p>
    <w:p w14:paraId="142AFC6B" w14:textId="77777777" w:rsidR="007715A2" w:rsidRDefault="00000000" w:rsidP="00A450EC">
      <w:pPr>
        <w:jc w:val="both"/>
      </w:pPr>
      <w:proofErr w:type="spellStart"/>
      <w:r>
        <w:t>Shiasa'a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, </w:t>
      </w:r>
      <w:proofErr w:type="spellStart"/>
      <w:r>
        <w:t>nojotsu</w:t>
      </w:r>
      <w:proofErr w:type="spellEnd"/>
      <w:r>
        <w:t xml:space="preserve"> </w:t>
      </w:r>
      <w:proofErr w:type="spellStart"/>
      <w:r>
        <w:t>najalaje'erüin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admirativas</w:t>
      </w:r>
      <w:proofErr w:type="spellEnd"/>
      <w:r>
        <w:t xml:space="preserve"> </w:t>
      </w:r>
      <w:proofErr w:type="spellStart"/>
      <w:r>
        <w:t>nuluwatain</w:t>
      </w:r>
      <w:proofErr w:type="spellEnd"/>
      <w:r>
        <w:t xml:space="preserve"> </w:t>
      </w:r>
      <w:proofErr w:type="spellStart"/>
      <w:r>
        <w:t>chü'lüin</w:t>
      </w:r>
      <w:proofErr w:type="spellEnd"/>
      <w:r>
        <w:t xml:space="preserve"> chi </w:t>
      </w:r>
      <w:proofErr w:type="spellStart"/>
      <w:r>
        <w:t>Ekirajüikai</w:t>
      </w:r>
      <w:proofErr w:type="spellEnd"/>
      <w:r>
        <w:t>.</w:t>
      </w:r>
    </w:p>
    <w:p w14:paraId="5022553C" w14:textId="77777777" w:rsidR="007715A2" w:rsidRDefault="00000000" w:rsidP="00A450EC">
      <w:pPr>
        <w:jc w:val="both"/>
      </w:pPr>
      <w:proofErr w:type="spellStart"/>
      <w:r>
        <w:t>joo'uya</w:t>
      </w:r>
      <w:proofErr w:type="spellEnd"/>
      <w:r>
        <w:t xml:space="preserve"> </w:t>
      </w:r>
      <w:proofErr w:type="spellStart"/>
      <w:r>
        <w:t>werai</w:t>
      </w:r>
      <w:proofErr w:type="spellEnd"/>
      <w:r>
        <w:t xml:space="preserve"> -</w:t>
      </w:r>
      <w:proofErr w:type="spellStart"/>
      <w:r>
        <w:t>numaka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nusakajirain</w:t>
      </w:r>
      <w:proofErr w:type="spellEnd"/>
      <w:r>
        <w:t xml:space="preserve"> </w:t>
      </w:r>
      <w:proofErr w:type="spellStart"/>
      <w:r>
        <w:t>niakai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nutujain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niakai</w:t>
      </w:r>
      <w:proofErr w:type="spellEnd"/>
      <w:r>
        <w:t xml:space="preserve"> -, ¿</w:t>
      </w:r>
      <w:proofErr w:type="spellStart"/>
      <w:r>
        <w:t>niakai</w:t>
      </w:r>
      <w:proofErr w:type="spellEnd"/>
      <w:r>
        <w:t xml:space="preserve"> wane </w:t>
      </w:r>
      <w:proofErr w:type="spellStart"/>
      <w:r>
        <w:t>anashi</w:t>
      </w:r>
      <w:proofErr w:type="spellEnd"/>
      <w:r>
        <w:t xml:space="preserve"> 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washatunjachin</w:t>
      </w:r>
      <w:proofErr w:type="spellEnd"/>
      <w:r>
        <w:t xml:space="preserve"> </w:t>
      </w:r>
      <w:proofErr w:type="spellStart"/>
      <w:r>
        <w:t>nia</w:t>
      </w:r>
      <w:proofErr w:type="spellEnd"/>
      <w:r>
        <w:t>? ¡</w:t>
      </w:r>
      <w:proofErr w:type="spellStart"/>
      <w:proofErr w:type="gramStart"/>
      <w:r>
        <w:t>mulekaa</w:t>
      </w:r>
      <w:proofErr w:type="spellEnd"/>
      <w:proofErr w:type="gramEnd"/>
      <w:r>
        <w:t xml:space="preserve">, </w:t>
      </w:r>
      <w:proofErr w:type="spellStart"/>
      <w:r>
        <w:t>anashantain</w:t>
      </w:r>
      <w:proofErr w:type="spellEnd"/>
      <w:r>
        <w:t>! ¡</w:t>
      </w:r>
      <w:proofErr w:type="spellStart"/>
      <w:r>
        <w:t>Shiasa'a</w:t>
      </w:r>
      <w:proofErr w:type="spellEnd"/>
      <w:r>
        <w:t xml:space="preserve"> </w:t>
      </w:r>
      <w:proofErr w:type="spellStart"/>
      <w:proofErr w:type="gramStart"/>
      <w:r>
        <w:t>antire'raa</w:t>
      </w:r>
      <w:proofErr w:type="spellEnd"/>
      <w:r>
        <w:t xml:space="preserve">  </w:t>
      </w:r>
      <w:proofErr w:type="spellStart"/>
      <w:r>
        <w:t>karalo'uta</w:t>
      </w:r>
      <w:proofErr w:type="spellEnd"/>
      <w:proofErr w:type="gramEnd"/>
      <w:r>
        <w:t>! ¿</w:t>
      </w:r>
      <w:proofErr w:type="spellStart"/>
      <w:r>
        <w:t>mapüleesat</w:t>
      </w:r>
      <w:proofErr w:type="spellEnd"/>
      <w:r>
        <w:t xml:space="preserve"> 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jutalawa</w:t>
      </w:r>
      <w:proofErr w:type="spellEnd"/>
      <w:r>
        <w:t>? ¡</w:t>
      </w:r>
      <w:proofErr w:type="spellStart"/>
      <w:r>
        <w:t>Shiasa'a</w:t>
      </w:r>
      <w:proofErr w:type="spellEnd"/>
      <w:r>
        <w:t xml:space="preserve"> </w:t>
      </w:r>
      <w:proofErr w:type="spellStart"/>
      <w:r>
        <w:t>wanepian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jutatüin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karalo'utaka</w:t>
      </w:r>
      <w:proofErr w:type="spellEnd"/>
      <w:r>
        <w:t xml:space="preserve"> </w:t>
      </w:r>
      <w:proofErr w:type="spellStart"/>
      <w:r>
        <w:t>aputunakalü</w:t>
      </w:r>
      <w:proofErr w:type="spellEnd"/>
      <w:r>
        <w:t xml:space="preserve">! </w:t>
      </w:r>
      <w:proofErr w:type="spellStart"/>
      <w:r>
        <w:t>anu'joo</w:t>
      </w:r>
      <w:proofErr w:type="spellEnd"/>
      <w:r>
        <w:t>, ¿</w:t>
      </w:r>
      <w:proofErr w:type="spellStart"/>
      <w:r>
        <w:t>anain</w:t>
      </w:r>
      <w:proofErr w:type="spellEnd"/>
      <w:r>
        <w:t xml:space="preserve"> </w:t>
      </w:r>
      <w:proofErr w:type="spellStart"/>
      <w:r>
        <w:t>sürrulia</w:t>
      </w:r>
      <w:proofErr w:type="spellEnd"/>
      <w:r>
        <w:t>? ¡</w:t>
      </w:r>
      <w:proofErr w:type="spellStart"/>
      <w:r>
        <w:t>Shiasa'a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sajunaka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</w:p>
    <w:p w14:paraId="502CB9C2" w14:textId="77777777" w:rsidR="007715A2" w:rsidRDefault="00000000" w:rsidP="00A450EC">
      <w:pPr>
        <w:jc w:val="both"/>
      </w:pPr>
      <w:proofErr w:type="spellStart"/>
      <w:r>
        <w:t>supanaka</w:t>
      </w:r>
      <w:proofErr w:type="spellEnd"/>
      <w:r>
        <w:t xml:space="preserve"> </w:t>
      </w:r>
      <w:proofErr w:type="spellStart"/>
      <w:r>
        <w:t>akumajashi</w:t>
      </w:r>
      <w:proofErr w:type="spellEnd"/>
      <w:r>
        <w:t xml:space="preserve"> </w:t>
      </w:r>
      <w:proofErr w:type="spellStart"/>
      <w:r>
        <w:t>kottirawaa</w:t>
      </w:r>
      <w:proofErr w:type="spellEnd"/>
      <w:r>
        <w:t xml:space="preserve">, </w:t>
      </w:r>
      <w:proofErr w:type="spellStart"/>
      <w:proofErr w:type="gramStart"/>
      <w:r>
        <w:t>süma</w:t>
      </w:r>
      <w:proofErr w:type="spellEnd"/>
      <w:r>
        <w:t xml:space="preserve">  </w:t>
      </w:r>
      <w:proofErr w:type="spellStart"/>
      <w:r>
        <w:t>nojoluintuin</w:t>
      </w:r>
      <w:proofErr w:type="spellEnd"/>
      <w:proofErr w:type="gramEnd"/>
      <w:r>
        <w:t xml:space="preserve"> </w:t>
      </w:r>
      <w:proofErr w:type="spellStart"/>
      <w:r>
        <w:t>nakatajiraain</w:t>
      </w:r>
      <w:proofErr w:type="spellEnd"/>
      <w:r>
        <w:t xml:space="preserve"> sulu' </w:t>
      </w:r>
      <w:proofErr w:type="spellStart"/>
      <w:r>
        <w:t>natalu</w:t>
      </w:r>
      <w:proofErr w:type="spellEnd"/>
      <w:r>
        <w:t xml:space="preserve"> </w:t>
      </w:r>
      <w:proofErr w:type="spellStart"/>
      <w:r>
        <w:t>nakuwa'ipa</w:t>
      </w:r>
      <w:proofErr w:type="spellEnd"/>
      <w:r>
        <w:t>! ¡</w:t>
      </w:r>
      <w:proofErr w:type="spellStart"/>
      <w:proofErr w:type="gramStart"/>
      <w:r>
        <w:t>shiasa</w:t>
      </w:r>
      <w:proofErr w:type="spellEnd"/>
      <w:proofErr w:type="gram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anashantasü</w:t>
      </w:r>
      <w:proofErr w:type="spellEnd"/>
      <w:r>
        <w:t xml:space="preserve"> </w:t>
      </w:r>
      <w:proofErr w:type="spellStart"/>
      <w:r>
        <w:t>wanepiaa</w:t>
      </w:r>
      <w:proofErr w:type="spellEnd"/>
      <w:r>
        <w:t xml:space="preserve"> </w:t>
      </w:r>
      <w:proofErr w:type="spellStart"/>
      <w:r>
        <w:t>suchikeje</w:t>
      </w:r>
      <w:proofErr w:type="spellEnd"/>
      <w:r>
        <w:t xml:space="preserve"> </w:t>
      </w:r>
      <w:proofErr w:type="spellStart"/>
      <w:r>
        <w:t>setecientos</w:t>
      </w:r>
      <w:proofErr w:type="spellEnd"/>
      <w:r>
        <w:t xml:space="preserve"> </w:t>
      </w:r>
      <w:proofErr w:type="spellStart"/>
      <w:r>
        <w:t>juyá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epuin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wanepiaa</w:t>
      </w:r>
      <w:proofErr w:type="spellEnd"/>
      <w:r>
        <w:t>! ¡</w:t>
      </w:r>
      <w:proofErr w:type="spellStart"/>
      <w:r>
        <w:t>tü</w:t>
      </w:r>
      <w:proofErr w:type="spellEnd"/>
      <w:r>
        <w:t>! ¡</w:t>
      </w:r>
      <w:proofErr w:type="spellStart"/>
      <w:r>
        <w:t>esüü</w:t>
      </w:r>
      <w:proofErr w:type="spellEnd"/>
      <w:r>
        <w:t xml:space="preserve"> wane </w:t>
      </w:r>
      <w:proofErr w:type="spellStart"/>
      <w:r>
        <w:t>antire'raa</w:t>
      </w:r>
      <w:proofErr w:type="spellEnd"/>
      <w:r>
        <w:t xml:space="preserve">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atujushi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nutujaleinya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nuliaa</w:t>
      </w:r>
      <w:proofErr w:type="spellEnd"/>
      <w:r>
        <w:t xml:space="preserve"> </w:t>
      </w:r>
      <w:proofErr w:type="spellStart"/>
      <w:proofErr w:type="gramStart"/>
      <w:r>
        <w:t>Bozerian,chi</w:t>
      </w:r>
      <w:proofErr w:type="spellEnd"/>
      <w:proofErr w:type="gramEnd"/>
      <w:r>
        <w:t xml:space="preserve"> Closs </w:t>
      </w:r>
      <w:proofErr w:type="spellStart"/>
      <w:r>
        <w:t>numaleya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purgold</w:t>
      </w:r>
      <w:proofErr w:type="spellEnd"/>
      <w:r>
        <w:t>!</w:t>
      </w:r>
    </w:p>
    <w:p w14:paraId="5EDF34F2" w14:textId="77777777" w:rsidR="007715A2" w:rsidRDefault="00000000" w:rsidP="00A450EC">
      <w:pPr>
        <w:jc w:val="both"/>
      </w:pPr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pashajain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anakalu</w:t>
      </w:r>
      <w:proofErr w:type="spellEnd"/>
      <w:r>
        <w:t xml:space="preserve"> </w:t>
      </w:r>
      <w:proofErr w:type="spellStart"/>
      <w:proofErr w:type="gramStart"/>
      <w:r>
        <w:t>akuwa'ipa,nujutaluin</w:t>
      </w:r>
      <w:proofErr w:type="spellEnd"/>
      <w:proofErr w:type="gram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nusuruluin</w:t>
      </w:r>
      <w:proofErr w:type="spellEnd"/>
      <w:r>
        <w:t xml:space="preserve"> chi </w:t>
      </w:r>
      <w:proofErr w:type="spellStart"/>
      <w:r>
        <w:t>talaulaa</w:t>
      </w:r>
      <w:proofErr w:type="spellEnd"/>
      <w:r>
        <w:t xml:space="preserve"> </w:t>
      </w:r>
      <w:proofErr w:type="spellStart"/>
      <w:r>
        <w:t>mojushatakai</w:t>
      </w:r>
      <w:proofErr w:type="spellEnd"/>
      <w:r>
        <w:t xml:space="preserve"> </w:t>
      </w:r>
      <w:proofErr w:type="spellStart"/>
      <w:r>
        <w:t>libraco</w:t>
      </w:r>
      <w:proofErr w:type="spellEnd"/>
      <w:r>
        <w:t xml:space="preserve">;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tayakai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fórmula</w:t>
      </w:r>
      <w:proofErr w:type="spellEnd"/>
      <w:r>
        <w:t xml:space="preserve">, </w:t>
      </w:r>
      <w:proofErr w:type="spellStart"/>
      <w:r>
        <w:t>nojotsu</w:t>
      </w:r>
      <w:proofErr w:type="spellEnd"/>
      <w:r>
        <w:t xml:space="preserve"> </w:t>
      </w:r>
      <w:proofErr w:type="spellStart"/>
      <w:r>
        <w:t>kasajatüin</w:t>
      </w:r>
      <w:proofErr w:type="spellEnd"/>
      <w:r>
        <w:t xml:space="preserve"> </w:t>
      </w:r>
      <w:proofErr w:type="spellStart"/>
      <w:r>
        <w:t>tamuin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palitchonkalü</w:t>
      </w:r>
      <w:proofErr w:type="spellEnd"/>
      <w:r>
        <w:t>:</w:t>
      </w:r>
    </w:p>
    <w:p w14:paraId="33FF1037" w14:textId="77777777" w:rsidR="007715A2" w:rsidRDefault="00000000" w:rsidP="00A450EC">
      <w:pPr>
        <w:jc w:val="both"/>
      </w:pPr>
      <w:r>
        <w:t>¿</w:t>
      </w:r>
      <w:proofErr w:type="spellStart"/>
      <w:r>
        <w:t>etshikamain</w:t>
      </w:r>
      <w:proofErr w:type="spellEnd"/>
      <w:r>
        <w:t xml:space="preserve"> </w:t>
      </w:r>
      <w:proofErr w:type="spellStart"/>
      <w:r>
        <w:t>nuliia</w:t>
      </w:r>
      <w:proofErr w:type="spellEnd"/>
      <w:r>
        <w:t xml:space="preserve"> chi </w:t>
      </w:r>
      <w:proofErr w:type="spellStart"/>
      <w:r>
        <w:t>maravilloso</w:t>
      </w:r>
      <w:proofErr w:type="spellEnd"/>
      <w:r>
        <w:t xml:space="preserve"> </w:t>
      </w:r>
      <w:proofErr w:type="spellStart"/>
      <w:proofErr w:type="gramStart"/>
      <w:r>
        <w:t>karalo'uta</w:t>
      </w:r>
      <w:proofErr w:type="spellEnd"/>
      <w:r>
        <w:t>?-</w:t>
      </w:r>
      <w:proofErr w:type="spellStart"/>
      <w:proofErr w:type="gramEnd"/>
      <w:r>
        <w:t>tasakitkani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talatashantain</w:t>
      </w:r>
      <w:proofErr w:type="spellEnd"/>
      <w:r>
        <w:t xml:space="preserve"> </w:t>
      </w:r>
      <w:proofErr w:type="spellStart"/>
      <w:r>
        <w:t>tayakai</w:t>
      </w:r>
      <w:proofErr w:type="spellEnd"/>
      <w:r>
        <w:t xml:space="preserve"> siree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nütujain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talain</w:t>
      </w:r>
      <w:proofErr w:type="spellEnd"/>
      <w:r>
        <w:t xml:space="preserve"> </w:t>
      </w:r>
      <w:proofErr w:type="spellStart"/>
      <w:r>
        <w:t>shiá</w:t>
      </w:r>
      <w:proofErr w:type="spellEnd"/>
      <w:r>
        <w:t>.</w:t>
      </w:r>
    </w:p>
    <w:p w14:paraId="5B1DE1D3" w14:textId="77777777" w:rsidR="007715A2" w:rsidRDefault="00000000" w:rsidP="00A450EC">
      <w:pPr>
        <w:jc w:val="both"/>
      </w:pPr>
      <w:r>
        <w:t>¡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karalo'utaka</w:t>
      </w:r>
      <w:proofErr w:type="spellEnd"/>
      <w:r>
        <w:t xml:space="preserve"> </w:t>
      </w:r>
      <w:proofErr w:type="spellStart"/>
      <w:r>
        <w:t>nusottaka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sümaa</w:t>
      </w:r>
      <w:proofErr w:type="spellEnd"/>
      <w:r>
        <w:t xml:space="preserve"> </w:t>
      </w:r>
      <w:proofErr w:type="spellStart"/>
      <w:r>
        <w:t>talatashantain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chi </w:t>
      </w:r>
      <w:proofErr w:type="spellStart"/>
      <w:proofErr w:type="gramStart"/>
      <w:r>
        <w:t>Heimskringla,chi</w:t>
      </w:r>
      <w:proofErr w:type="spellEnd"/>
      <w:proofErr w:type="gramEnd"/>
      <w:r>
        <w:t xml:space="preserve"> Snorri </w:t>
      </w:r>
      <w:proofErr w:type="spellStart"/>
      <w:r>
        <w:t>Sturluson,chi</w:t>
      </w:r>
      <w:proofErr w:type="spellEnd"/>
      <w:r>
        <w:t xml:space="preserve"> </w:t>
      </w:r>
      <w:proofErr w:type="spellStart"/>
      <w:r>
        <w:t>errajukai</w:t>
      </w:r>
      <w:proofErr w:type="spellEnd"/>
      <w:r>
        <w:t xml:space="preserve"> </w:t>
      </w:r>
      <w:proofErr w:type="spellStart"/>
      <w:r>
        <w:t>ashajukai</w:t>
      </w:r>
      <w:proofErr w:type="spellEnd"/>
      <w:r>
        <w:t xml:space="preserve">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islandés</w:t>
      </w:r>
      <w:proofErr w:type="spellEnd"/>
      <w:r>
        <w:t xml:space="preserve"> </w:t>
      </w:r>
      <w:proofErr w:type="spellStart"/>
      <w:r>
        <w:t>sunainje</w:t>
      </w:r>
      <w:proofErr w:type="spellEnd"/>
      <w:r>
        <w:t xml:space="preserve"> </w:t>
      </w:r>
      <w:proofErr w:type="spellStart"/>
      <w:r>
        <w:t>siglo</w:t>
      </w:r>
      <w:proofErr w:type="spellEnd"/>
      <w:r>
        <w:t xml:space="preserve"> XII! ¡</w:t>
      </w:r>
      <w:proofErr w:type="spellStart"/>
      <w:proofErr w:type="gramStart"/>
      <w:r>
        <w:t>shia</w:t>
      </w:r>
      <w:proofErr w:type="spellEnd"/>
      <w:proofErr w:type="gramEnd"/>
      <w:r>
        <w:t xml:space="preserve"> </w:t>
      </w:r>
      <w:proofErr w:type="spellStart"/>
      <w:r>
        <w:t>cronica</w:t>
      </w:r>
      <w:proofErr w:type="spellEnd"/>
      <w:r>
        <w:t xml:space="preserve"> </w:t>
      </w:r>
      <w:proofErr w:type="spellStart"/>
      <w:r>
        <w:t>tuiruwa</w:t>
      </w:r>
      <w:proofErr w:type="spellEnd"/>
      <w:r>
        <w:t xml:space="preserve"> principes </w:t>
      </w:r>
      <w:proofErr w:type="spellStart"/>
      <w:r>
        <w:t>noruegos</w:t>
      </w:r>
      <w:proofErr w:type="spellEnd"/>
      <w:r>
        <w:t xml:space="preserve"> </w:t>
      </w:r>
      <w:proofErr w:type="spellStart"/>
      <w:r>
        <w:t>aluwatapushi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Islandia!</w:t>
      </w:r>
    </w:p>
    <w:p w14:paraId="246D3F4F" w14:textId="77777777" w:rsidR="007715A2" w:rsidRDefault="00000000" w:rsidP="00A450EC">
      <w:pPr>
        <w:jc w:val="both"/>
      </w:pPr>
      <w:r>
        <w:t>¡</w:t>
      </w:r>
      <w:proofErr w:type="spellStart"/>
      <w:r>
        <w:t>himuin</w:t>
      </w:r>
      <w:proofErr w:type="spellEnd"/>
      <w:r>
        <w:t xml:space="preserve"> </w:t>
      </w:r>
      <w:proofErr w:type="gramStart"/>
      <w:r>
        <w:t>main !</w:t>
      </w:r>
      <w:proofErr w:type="gramEnd"/>
      <w:r>
        <w:t>-</w:t>
      </w:r>
      <w:proofErr w:type="spellStart"/>
      <w:r>
        <w:t>tasoutaka</w:t>
      </w:r>
      <w:proofErr w:type="spellEnd"/>
      <w:r>
        <w:t xml:space="preserve"> </w:t>
      </w:r>
      <w:proofErr w:type="spellStart"/>
      <w:r>
        <w:t>tayakai,suyanajaka'main</w:t>
      </w:r>
      <w:proofErr w:type="spellEnd"/>
      <w:r>
        <w:t xml:space="preserve"> -¿</w:t>
      </w:r>
      <w:proofErr w:type="spellStart"/>
      <w:r>
        <w:t>simunchemain,main</w:t>
      </w:r>
      <w:proofErr w:type="spellEnd"/>
      <w:r>
        <w:t xml:space="preserve">, </w:t>
      </w:r>
      <w:proofErr w:type="spellStart"/>
      <w:r>
        <w:t>shiain</w:t>
      </w:r>
      <w:proofErr w:type="spellEnd"/>
      <w:r>
        <w:t xml:space="preserve"> </w:t>
      </w:r>
      <w:proofErr w:type="spellStart"/>
      <w:r>
        <w:t>Traducción</w:t>
      </w:r>
      <w:proofErr w:type="spellEnd"/>
      <w:r>
        <w:t xml:space="preserve"> </w:t>
      </w:r>
      <w:proofErr w:type="spellStart"/>
      <w:r>
        <w:t>alemana</w:t>
      </w:r>
      <w:proofErr w:type="spellEnd"/>
      <w:r>
        <w:t>?</w:t>
      </w:r>
    </w:p>
    <w:p w14:paraId="0E228382" w14:textId="77777777" w:rsidR="007715A2" w:rsidRDefault="00000000" w:rsidP="00A450EC">
      <w:pPr>
        <w:jc w:val="both"/>
      </w:pPr>
      <w:r>
        <w:t>¡</w:t>
      </w:r>
      <w:proofErr w:type="gramStart"/>
      <w:r>
        <w:t xml:space="preserve">wane  </w:t>
      </w:r>
      <w:proofErr w:type="spellStart"/>
      <w:r>
        <w:t>traducción</w:t>
      </w:r>
      <w:proofErr w:type="spellEnd"/>
      <w:proofErr w:type="gramEnd"/>
      <w:r>
        <w:t>!-</w:t>
      </w:r>
      <w:proofErr w:type="spellStart"/>
      <w:r>
        <w:t>nusottaka</w:t>
      </w:r>
      <w:proofErr w:type="spellEnd"/>
      <w:r>
        <w:t xml:space="preserve"> chi </w:t>
      </w:r>
      <w:proofErr w:type="spellStart"/>
      <w:r>
        <w:t>Ekirajüikai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jashichin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-.¿</w:t>
      </w:r>
      <w:proofErr w:type="spellStart"/>
      <w:r>
        <w:t>kasaka</w:t>
      </w:r>
      <w:proofErr w:type="spellEnd"/>
      <w:r>
        <w:t xml:space="preserve"> </w:t>
      </w:r>
      <w:proofErr w:type="spellStart"/>
      <w:r>
        <w:t>taa'inrüinjatüin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wane </w:t>
      </w:r>
      <w:proofErr w:type="spellStart"/>
      <w:r>
        <w:t>Traducción</w:t>
      </w:r>
      <w:proofErr w:type="spellEnd"/>
      <w:r>
        <w:t>? ¡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traducciones</w:t>
      </w:r>
      <w:proofErr w:type="spellEnd"/>
      <w:r>
        <w:t xml:space="preserve"> </w:t>
      </w:r>
      <w:proofErr w:type="spellStart"/>
      <w:r>
        <w:t>ana'a</w:t>
      </w:r>
      <w:proofErr w:type="spellEnd"/>
      <w:r>
        <w:t xml:space="preserve"> </w:t>
      </w:r>
      <w:proofErr w:type="spellStart"/>
      <w:proofErr w:type="gramStart"/>
      <w:r>
        <w:t>wayakana!shia</w:t>
      </w:r>
      <w:proofErr w:type="spellEnd"/>
      <w:proofErr w:type="gram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simun'yajatkat</w:t>
      </w:r>
      <w:proofErr w:type="spellEnd"/>
      <w:r>
        <w:t xml:space="preserve"> ,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islandés,chi</w:t>
      </w:r>
      <w:proofErr w:type="spellEnd"/>
      <w:r>
        <w:t xml:space="preserve"> </w:t>
      </w:r>
      <w:proofErr w:type="spellStart"/>
      <w:r>
        <w:t>anashaatakai</w:t>
      </w:r>
      <w:proofErr w:type="spellEnd"/>
      <w:r>
        <w:t xml:space="preserve"> </w:t>
      </w:r>
      <w:proofErr w:type="spellStart"/>
      <w:r>
        <w:t>idioma,anamusuu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jemetuin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,</w:t>
      </w:r>
      <w:proofErr w:type="spellStart"/>
      <w:r>
        <w:t>tü</w:t>
      </w:r>
      <w:proofErr w:type="spellEnd"/>
      <w:r>
        <w:t xml:space="preserve"> </w:t>
      </w:r>
      <w:proofErr w:type="spellStart"/>
      <w:r>
        <w:t>apakalu</w:t>
      </w:r>
      <w:proofErr w:type="spellEnd"/>
      <w:r>
        <w:t xml:space="preserve"> </w:t>
      </w:r>
      <w:proofErr w:type="spellStart"/>
      <w:r>
        <w:t>sukuwaipaa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shupushiwaya</w:t>
      </w:r>
      <w:proofErr w:type="spellEnd"/>
      <w:r>
        <w:t xml:space="preserve"> </w:t>
      </w:r>
      <w:proofErr w:type="spellStart"/>
      <w:r>
        <w:t>gramaticales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kojuyasuin</w:t>
      </w:r>
      <w:proofErr w:type="spellEnd"/>
      <w:r>
        <w:t xml:space="preserve"> </w:t>
      </w:r>
      <w:proofErr w:type="spellStart"/>
      <w:r>
        <w:t>sunottia</w:t>
      </w:r>
      <w:proofErr w:type="spellEnd"/>
      <w:r>
        <w:t xml:space="preserve"> </w:t>
      </w:r>
      <w:proofErr w:type="spellStart"/>
      <w:r>
        <w:t>supushiwaleya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putchikalü</w:t>
      </w:r>
      <w:proofErr w:type="spellEnd"/>
      <w:r>
        <w:t>.</w:t>
      </w:r>
    </w:p>
    <w:p w14:paraId="5D1BC27B" w14:textId="77777777" w:rsidR="007715A2" w:rsidRDefault="00000000" w:rsidP="00A450EC">
      <w:pPr>
        <w:jc w:val="both"/>
      </w:pPr>
      <w:r>
        <w:t>—</w:t>
      </w:r>
      <w:proofErr w:type="spellStart"/>
      <w:r>
        <w:t>Makanain</w:t>
      </w:r>
      <w:proofErr w:type="spellEnd"/>
      <w:r>
        <w:t xml:space="preserve"> wane </w:t>
      </w:r>
      <w:proofErr w:type="spellStart"/>
      <w:r>
        <w:t>alemán</w:t>
      </w:r>
      <w:proofErr w:type="spellEnd"/>
      <w:r>
        <w:t xml:space="preserve"> —</w:t>
      </w:r>
      <w:proofErr w:type="spellStart"/>
      <w:r>
        <w:t>tamaka</w:t>
      </w:r>
      <w:proofErr w:type="spellEnd"/>
      <w:r>
        <w:t xml:space="preserve"> </w:t>
      </w:r>
      <w:proofErr w:type="spellStart"/>
      <w:r>
        <w:t>suwalou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nuikuka</w:t>
      </w:r>
      <w:proofErr w:type="spellEnd"/>
    </w:p>
    <w:p w14:paraId="0D00C1A0" w14:textId="77777777" w:rsidR="007715A2" w:rsidRDefault="00000000" w:rsidP="00A450EC">
      <w:pPr>
        <w:jc w:val="both"/>
      </w:pPr>
      <w:proofErr w:type="spellStart"/>
      <w:r>
        <w:t>shimuin</w:t>
      </w:r>
      <w:proofErr w:type="spellEnd"/>
      <w:r>
        <w:t xml:space="preserve"> -</w:t>
      </w:r>
      <w:proofErr w:type="spellStart"/>
      <w:r>
        <w:t>nusottaka</w:t>
      </w:r>
      <w:proofErr w:type="spellEnd"/>
      <w:r>
        <w:t xml:space="preserve"> chi </w:t>
      </w:r>
      <w:proofErr w:type="spellStart"/>
      <w:proofErr w:type="gramStart"/>
      <w:r>
        <w:t>talaulakai,nushokoluin</w:t>
      </w:r>
      <w:proofErr w:type="spellEnd"/>
      <w:proofErr w:type="gram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nutunakalirua</w:t>
      </w:r>
      <w:proofErr w:type="spellEnd"/>
      <w:r>
        <w:t xml:space="preserve"> -;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naatajatuin</w:t>
      </w:r>
      <w:proofErr w:type="spellEnd"/>
      <w:r>
        <w:t xml:space="preserve"> </w:t>
      </w:r>
      <w:proofErr w:type="spellStart"/>
      <w:r>
        <w:t>súlia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putshi</w:t>
      </w:r>
      <w:proofErr w:type="spellEnd"/>
      <w:r>
        <w:t xml:space="preserve"> </w:t>
      </w:r>
      <w:proofErr w:type="spellStart"/>
      <w:r>
        <w:t>islandesa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nulain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,</w:t>
      </w:r>
      <w:proofErr w:type="spellStart"/>
      <w:r>
        <w:t>maka'nain</w:t>
      </w:r>
      <w:proofErr w:type="spellEnd"/>
      <w:r>
        <w:t xml:space="preserve"> </w:t>
      </w:r>
      <w:proofErr w:type="spellStart"/>
      <w:r>
        <w:t>griego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pünunsukalu</w:t>
      </w:r>
      <w:proofErr w:type="spellEnd"/>
      <w:r>
        <w:t xml:space="preserve"> </w:t>
      </w:r>
      <w:proofErr w:type="spellStart"/>
      <w:r>
        <w:t>género</w:t>
      </w:r>
      <w:proofErr w:type="spellEnd"/>
      <w:r>
        <w:t xml:space="preserve"> </w:t>
      </w:r>
      <w:proofErr w:type="spellStart"/>
      <w:r>
        <w:t>sumaleya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shioutunuin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anülia</w:t>
      </w:r>
      <w:proofErr w:type="spellEnd"/>
      <w:r>
        <w:t xml:space="preserve"> </w:t>
      </w:r>
      <w:proofErr w:type="spellStart"/>
      <w:r>
        <w:t>simunsukalü</w:t>
      </w:r>
      <w:proofErr w:type="spellEnd"/>
      <w:r>
        <w:t xml:space="preserve"> </w:t>
      </w:r>
      <w:proofErr w:type="spellStart"/>
      <w:r>
        <w:t>makatka'sain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latín</w:t>
      </w:r>
      <w:proofErr w:type="spellEnd"/>
      <w:r>
        <w:t>.</w:t>
      </w:r>
    </w:p>
    <w:p w14:paraId="7110E1E7" w14:textId="77777777" w:rsidR="007715A2" w:rsidRDefault="00000000" w:rsidP="00A450EC">
      <w:pPr>
        <w:jc w:val="both"/>
      </w:pPr>
      <w:r>
        <w:lastRenderedPageBreak/>
        <w:t>¡</w:t>
      </w:r>
      <w:proofErr w:type="spellStart"/>
      <w:proofErr w:type="gramStart"/>
      <w:r>
        <w:t>anu'joo</w:t>
      </w:r>
      <w:proofErr w:type="spellEnd"/>
      <w:r>
        <w:t>!-</w:t>
      </w:r>
      <w:proofErr w:type="spellStart"/>
      <w:proofErr w:type="gramEnd"/>
      <w:r>
        <w:t>tasottaka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tatüjaweein</w:t>
      </w:r>
      <w:proofErr w:type="spellEnd"/>
      <w:r>
        <w:t xml:space="preserve"> </w:t>
      </w:r>
      <w:proofErr w:type="spellStart"/>
      <w:r>
        <w:t>sa'ü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numansujuin</w:t>
      </w:r>
      <w:proofErr w:type="spellEnd"/>
      <w:r>
        <w:t xml:space="preserve"> -,¿</w:t>
      </w:r>
      <w:proofErr w:type="spellStart"/>
      <w:r>
        <w:t>anasüchon</w:t>
      </w:r>
      <w:proofErr w:type="spellEnd"/>
      <w:r>
        <w:t xml:space="preserve"> main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sainkuin</w:t>
      </w:r>
      <w:proofErr w:type="spellEnd"/>
      <w:r>
        <w:t xml:space="preserve"> </w:t>
      </w:r>
      <w:proofErr w:type="spellStart"/>
      <w:r>
        <w:t>na'in</w:t>
      </w:r>
      <w:proofErr w:type="spellEnd"/>
      <w:r>
        <w:t xml:space="preserve"> ?</w:t>
      </w:r>
    </w:p>
    <w:p w14:paraId="2FB73F66" w14:textId="77777777" w:rsidR="007715A2" w:rsidRDefault="00000000" w:rsidP="00A450EC">
      <w:pPr>
        <w:jc w:val="both"/>
      </w:pPr>
      <w:r>
        <w:t>¡</w:t>
      </w:r>
      <w:proofErr w:type="spellStart"/>
      <w:proofErr w:type="gramStart"/>
      <w:r>
        <w:t>sainkuin</w:t>
      </w:r>
      <w:proofErr w:type="spellEnd"/>
      <w:proofErr w:type="gramEnd"/>
      <w:r>
        <w:t xml:space="preserve"> </w:t>
      </w:r>
      <w:proofErr w:type="spellStart"/>
      <w:r>
        <w:t>na'in</w:t>
      </w:r>
      <w:proofErr w:type="spellEnd"/>
      <w:r>
        <w:t>! ¿</w:t>
      </w:r>
      <w:proofErr w:type="spellStart"/>
      <w:r>
        <w:t>jamaka</w:t>
      </w:r>
      <w:proofErr w:type="spellEnd"/>
      <w:r>
        <w:t xml:space="preserve"> </w:t>
      </w:r>
      <w:proofErr w:type="spellStart"/>
      <w:r>
        <w:t>pashajaka</w:t>
      </w:r>
      <w:proofErr w:type="spellEnd"/>
      <w:r>
        <w:t xml:space="preserve"> </w:t>
      </w:r>
      <w:proofErr w:type="spellStart"/>
      <w:r>
        <w:t>süchikü</w:t>
      </w:r>
      <w:proofErr w:type="spellEnd"/>
      <w:r>
        <w:t xml:space="preserve"> </w:t>
      </w:r>
      <w:proofErr w:type="spellStart"/>
      <w:r>
        <w:t>sainkuin</w:t>
      </w:r>
      <w:proofErr w:type="spellEnd"/>
      <w:r>
        <w:t xml:space="preserve"> </w:t>
      </w:r>
      <w:proofErr w:type="spellStart"/>
      <w:proofErr w:type="gramStart"/>
      <w:r>
        <w:t>na'in,mojusu</w:t>
      </w:r>
      <w:proofErr w:type="spellEnd"/>
      <w:proofErr w:type="gramEnd"/>
      <w:r>
        <w:t xml:space="preserve"> </w:t>
      </w:r>
      <w:proofErr w:type="spellStart"/>
      <w:r>
        <w:t>nukuwaipa</w:t>
      </w:r>
      <w:proofErr w:type="spellEnd"/>
      <w:r>
        <w:t xml:space="preserve"> Axel? ¡</w:t>
      </w:r>
      <w:proofErr w:type="spellStart"/>
      <w:r>
        <w:t>anashu</w:t>
      </w:r>
      <w:proofErr w:type="spellEnd"/>
      <w:r>
        <w:t xml:space="preserve"> </w:t>
      </w:r>
      <w:proofErr w:type="spellStart"/>
      <w:proofErr w:type="gramStart"/>
      <w:r>
        <w:t>anoipa'amüin</w:t>
      </w:r>
      <w:proofErr w:type="spellEnd"/>
      <w:r>
        <w:t>!¿</w:t>
      </w:r>
      <w:proofErr w:type="spellStart"/>
      <w:proofErr w:type="gramEnd"/>
      <w:r>
        <w:t>Shiasa'a</w:t>
      </w:r>
      <w:proofErr w:type="spellEnd"/>
      <w:r>
        <w:t xml:space="preserve"> </w:t>
      </w:r>
      <w:proofErr w:type="spellStart"/>
      <w:r>
        <w:t>punoujuin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pirajuin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müin</w:t>
      </w:r>
      <w:proofErr w:type="spellEnd"/>
      <w:r>
        <w:t xml:space="preserve"> </w:t>
      </w:r>
      <w:proofErr w:type="spellStart"/>
      <w:r>
        <w:t>wainein</w:t>
      </w:r>
      <w:proofErr w:type="spellEnd"/>
      <w:r>
        <w:t xml:space="preserve">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ayuluushi</w:t>
      </w:r>
      <w:proofErr w:type="spellEnd"/>
      <w:r>
        <w:t xml:space="preserve">? </w:t>
      </w:r>
      <w:proofErr w:type="spellStart"/>
      <w:r>
        <w:t>shia</w:t>
      </w:r>
      <w:proofErr w:type="spellEnd"/>
      <w:r>
        <w:t xml:space="preserve"> wane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ashajüshi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ajapüü</w:t>
      </w:r>
      <w:proofErr w:type="spellEnd"/>
      <w:r>
        <w:t xml:space="preserve">, </w:t>
      </w:r>
      <w:proofErr w:type="spellStart"/>
      <w:r>
        <w:t>nojotsu</w:t>
      </w:r>
      <w:proofErr w:type="spellEnd"/>
      <w:r>
        <w:t xml:space="preserve"> </w:t>
      </w:r>
      <w:proofErr w:type="spellStart"/>
      <w:r>
        <w:t>kasain</w:t>
      </w:r>
      <w:proofErr w:type="spellEnd"/>
      <w:r>
        <w:t xml:space="preserve"> </w:t>
      </w:r>
      <w:proofErr w:type="spellStart"/>
      <w:r>
        <w:t>nütujain</w:t>
      </w:r>
      <w:proofErr w:type="spellEnd"/>
      <w:r>
        <w:t xml:space="preserve"> </w:t>
      </w:r>
      <w:proofErr w:type="spellStart"/>
      <w:r>
        <w:t>saoo</w:t>
      </w:r>
      <w:proofErr w:type="spellEnd"/>
      <w:r>
        <w:t>,¡</w:t>
      </w:r>
      <w:proofErr w:type="spellStart"/>
      <w:r>
        <w:t>shiasaa</w:t>
      </w:r>
      <w:proofErr w:type="spellEnd"/>
      <w:r>
        <w:t xml:space="preserve"> wane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ashajushi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rúnico</w:t>
      </w:r>
      <w:proofErr w:type="spellEnd"/>
      <w:r>
        <w:t xml:space="preserve"> (</w:t>
      </w:r>
      <w:proofErr w:type="spellStart"/>
      <w:r>
        <w:t>sushajia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putshi</w:t>
      </w:r>
      <w:proofErr w:type="spellEnd"/>
      <w:r>
        <w:t xml:space="preserve"> </w:t>
      </w:r>
      <w:proofErr w:type="spellStart"/>
      <w:r>
        <w:t>ashajusii</w:t>
      </w:r>
      <w:proofErr w:type="spellEnd"/>
      <w:r>
        <w:t xml:space="preserve"> )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palitchon</w:t>
      </w:r>
      <w:proofErr w:type="spellEnd"/>
      <w:r>
        <w:t>!</w:t>
      </w:r>
    </w:p>
    <w:p w14:paraId="2407F5DC" w14:textId="77777777" w:rsidR="007715A2" w:rsidRDefault="00000000" w:rsidP="00A450EC">
      <w:pPr>
        <w:jc w:val="both"/>
      </w:pPr>
      <w:r>
        <w:t>¿</w:t>
      </w:r>
      <w:proofErr w:type="spellStart"/>
      <w:proofErr w:type="gramStart"/>
      <w:r>
        <w:t>rúnico</w:t>
      </w:r>
      <w:proofErr w:type="spellEnd"/>
      <w:r>
        <w:t xml:space="preserve"> ?</w:t>
      </w:r>
      <w:proofErr w:type="gramEnd"/>
      <w:r>
        <w:t>(</w:t>
      </w:r>
      <w:proofErr w:type="spellStart"/>
      <w:r>
        <w:t>sushajia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putshi</w:t>
      </w:r>
      <w:proofErr w:type="spellEnd"/>
      <w:r>
        <w:t xml:space="preserve"> </w:t>
      </w:r>
      <w:proofErr w:type="spellStart"/>
      <w:r>
        <w:t>ashajusii</w:t>
      </w:r>
      <w:proofErr w:type="spellEnd"/>
      <w:r>
        <w:t>)</w:t>
      </w:r>
    </w:p>
    <w:p w14:paraId="606FCF8A" w14:textId="77777777" w:rsidR="007715A2" w:rsidRDefault="00000000" w:rsidP="00A450EC">
      <w:pPr>
        <w:jc w:val="both"/>
      </w:pPr>
      <w:r>
        <w:t>¡</w:t>
      </w:r>
      <w:proofErr w:type="spellStart"/>
      <w:r>
        <w:t>anü'jo</w:t>
      </w:r>
      <w:proofErr w:type="spellEnd"/>
      <w:r>
        <w:t>! ¿</w:t>
      </w:r>
      <w:proofErr w:type="spellStart"/>
      <w:proofErr w:type="gramStart"/>
      <w:r>
        <w:t>pumunchika</w:t>
      </w:r>
      <w:proofErr w:type="spellEnd"/>
      <w:proofErr w:type="gramEnd"/>
      <w:r>
        <w:t xml:space="preserve"> </w:t>
      </w:r>
      <w:proofErr w:type="spellStart"/>
      <w:r>
        <w:t>jo'o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taküjüinchin</w:t>
      </w:r>
      <w:proofErr w:type="spellEnd"/>
      <w:r>
        <w:t xml:space="preserve"> </w:t>
      </w:r>
      <w:proofErr w:type="spellStart"/>
      <w:r>
        <w:t>kasain</w:t>
      </w:r>
      <w:proofErr w:type="spellEnd"/>
      <w:r>
        <w:t xml:space="preserve"> </w:t>
      </w:r>
      <w:proofErr w:type="spellStart"/>
      <w:r>
        <w:t>wayuushia</w:t>
      </w:r>
      <w:proofErr w:type="spellEnd"/>
      <w:r>
        <w:t>?</w:t>
      </w:r>
    </w:p>
    <w:p w14:paraId="3C79BA13" w14:textId="77777777" w:rsidR="007715A2" w:rsidRDefault="00000000" w:rsidP="00A450EC">
      <w:pPr>
        <w:jc w:val="both"/>
      </w:pPr>
      <w:proofErr w:type="spellStart"/>
      <w:r>
        <w:t>tanajunjemain</w:t>
      </w:r>
      <w:proofErr w:type="spellEnd"/>
      <w:r>
        <w:t xml:space="preserve"> </w:t>
      </w:r>
      <w:proofErr w:type="spellStart"/>
      <w:r>
        <w:t>noulialee</w:t>
      </w:r>
      <w:proofErr w:type="spellEnd"/>
      <w:r>
        <w:t xml:space="preserve"> </w:t>
      </w:r>
      <w:proofErr w:type="spellStart"/>
      <w:r>
        <w:t>nayakana</w:t>
      </w:r>
      <w:proofErr w:type="spellEnd"/>
      <w:r>
        <w:t xml:space="preserve"> -</w:t>
      </w:r>
      <w:proofErr w:type="spellStart"/>
      <w:r>
        <w:t>tasottaka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nünuikü</w:t>
      </w:r>
      <w:proofErr w:type="spellEnd"/>
      <w:r>
        <w:t xml:space="preserve"> wane </w:t>
      </w:r>
      <w:proofErr w:type="spellStart"/>
      <w:r>
        <w:t>wayuu</w:t>
      </w:r>
      <w:proofErr w:type="spellEnd"/>
      <w:r>
        <w:t xml:space="preserve"> </w:t>
      </w:r>
      <w:proofErr w:type="spellStart"/>
      <w:r>
        <w:t>toolo</w:t>
      </w:r>
      <w:proofErr w:type="spellEnd"/>
      <w:r>
        <w:t xml:space="preserve"> </w:t>
      </w:r>
      <w:proofErr w:type="spellStart"/>
      <w:proofErr w:type="gramStart"/>
      <w:r>
        <w:t>mojushisü</w:t>
      </w:r>
      <w:proofErr w:type="spellEnd"/>
      <w:r>
        <w:t xml:space="preserve">  </w:t>
      </w:r>
      <w:proofErr w:type="spellStart"/>
      <w:r>
        <w:t>nümuin</w:t>
      </w:r>
      <w:proofErr w:type="spellEnd"/>
      <w:proofErr w:type="gram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 xml:space="preserve"> </w:t>
      </w:r>
      <w:proofErr w:type="spellStart"/>
      <w:r>
        <w:t>numunjira</w:t>
      </w:r>
      <w:proofErr w:type="spellEnd"/>
      <w:r>
        <w:t xml:space="preserve"> </w:t>
      </w:r>
    </w:p>
    <w:p w14:paraId="24E435AF" w14:textId="77777777" w:rsidR="007715A2" w:rsidRDefault="00000000" w:rsidP="00A450EC">
      <w:pPr>
        <w:jc w:val="both"/>
      </w:pPr>
      <w:proofErr w:type="spellStart"/>
      <w:proofErr w:type="gramStart"/>
      <w:r>
        <w:t>shiasa,nojolüin</w:t>
      </w:r>
      <w:proofErr w:type="spellEnd"/>
      <w:proofErr w:type="gramEnd"/>
      <w:r>
        <w:t xml:space="preserve"> </w:t>
      </w:r>
      <w:proofErr w:type="spellStart"/>
      <w:r>
        <w:t>keirein'pain</w:t>
      </w:r>
      <w:proofErr w:type="spellEnd"/>
      <w:r>
        <w:t xml:space="preserve">, </w:t>
      </w:r>
      <w:proofErr w:type="spellStart"/>
      <w:r>
        <w:t>nikirajüin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nojotpuka</w:t>
      </w:r>
      <w:proofErr w:type="spellEnd"/>
      <w:r>
        <w:t xml:space="preserve"> </w:t>
      </w:r>
      <w:proofErr w:type="spellStart"/>
      <w:r>
        <w:t>ke'ireein</w:t>
      </w:r>
      <w:proofErr w:type="spellEnd"/>
      <w:r>
        <w:t xml:space="preserve"> </w:t>
      </w:r>
      <w:proofErr w:type="spellStart"/>
      <w:r>
        <w:t>taa'in</w:t>
      </w:r>
      <w:proofErr w:type="spellEnd"/>
      <w:r>
        <w:t xml:space="preserve"> </w:t>
      </w:r>
      <w:proofErr w:type="spellStart"/>
      <w:r>
        <w:t>ayatshi</w:t>
      </w:r>
      <w:proofErr w:type="spellEnd"/>
      <w:r>
        <w:t xml:space="preserve"> </w:t>
      </w:r>
      <w:proofErr w:type="spellStart"/>
      <w:r>
        <w:t>jo'uuchechoin</w:t>
      </w:r>
      <w:proofErr w:type="spellEnd"/>
      <w:r>
        <w:t>.</w:t>
      </w:r>
    </w:p>
    <w:p w14:paraId="61EC38B0" w14:textId="77777777" w:rsidR="007715A2" w:rsidRDefault="00000000" w:rsidP="00A450EC">
      <w:pPr>
        <w:jc w:val="both"/>
      </w:pPr>
      <w:proofErr w:type="spellStart"/>
      <w:r>
        <w:t>tü</w:t>
      </w:r>
      <w:proofErr w:type="spellEnd"/>
      <w:r>
        <w:t xml:space="preserve"> ruanas (</w:t>
      </w:r>
      <w:proofErr w:type="spellStart"/>
      <w:r>
        <w:t>süshajia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putshi</w:t>
      </w:r>
      <w:proofErr w:type="spellEnd"/>
      <w:r>
        <w:t xml:space="preserve"> </w:t>
      </w:r>
      <w:proofErr w:type="spellStart"/>
      <w:r>
        <w:t>ashajüshi</w:t>
      </w:r>
      <w:proofErr w:type="spellEnd"/>
      <w:r>
        <w:t>)-</w:t>
      </w:r>
      <w:proofErr w:type="spellStart"/>
      <w:r>
        <w:t>alatusu-sunanjepü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ashajüshi</w:t>
      </w:r>
      <w:proofErr w:type="spellEnd"/>
      <w:r>
        <w:t xml:space="preserve"> </w:t>
      </w:r>
      <w:proofErr w:type="spellStart"/>
      <w:r>
        <w:t>apanapukalü</w:t>
      </w:r>
      <w:proofErr w:type="spellEnd"/>
      <w:r>
        <w:t xml:space="preserve"> </w:t>
      </w:r>
      <w:proofErr w:type="spellStart"/>
      <w:r>
        <w:t>sümaiwa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proofErr w:type="gramStart"/>
      <w:r>
        <w:t>islandia,suma</w:t>
      </w:r>
      <w:proofErr w:type="spellEnd"/>
      <w:proofErr w:type="gramEnd"/>
      <w:r>
        <w:t xml:space="preserve">, </w:t>
      </w:r>
      <w:proofErr w:type="spellStart"/>
      <w:r>
        <w:t>Shiasa'a</w:t>
      </w:r>
      <w:proofErr w:type="spellEnd"/>
      <w:r>
        <w:t xml:space="preserve"> </w:t>
      </w:r>
      <w:proofErr w:type="spellStart"/>
      <w:r>
        <w:t>saajüin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akuwa'ipakalu</w:t>
      </w:r>
      <w:proofErr w:type="spellEnd"/>
      <w:r>
        <w:t xml:space="preserve"> , </w:t>
      </w:r>
      <w:proofErr w:type="spellStart"/>
      <w:r>
        <w:t>anu'joo</w:t>
      </w:r>
      <w:proofErr w:type="spellEnd"/>
      <w:r>
        <w:t xml:space="preserve"> </w:t>
      </w:r>
      <w:proofErr w:type="spellStart"/>
      <w:r>
        <w:t>akumajushin</w:t>
      </w:r>
      <w:proofErr w:type="spellEnd"/>
      <w:r>
        <w:t xml:space="preserve"> </w:t>
      </w:r>
      <w:proofErr w:type="spellStart"/>
      <w:r>
        <w:t>nütümaya</w:t>
      </w:r>
      <w:proofErr w:type="spellEnd"/>
      <w:r>
        <w:t xml:space="preserve"> </w:t>
      </w:r>
      <w:proofErr w:type="spellStart"/>
      <w:r>
        <w:t>Odín.shiasa,kasa</w:t>
      </w:r>
      <w:proofErr w:type="spellEnd"/>
      <w:r>
        <w:t xml:space="preserve"> </w:t>
      </w:r>
      <w:proofErr w:type="spellStart"/>
      <w:r>
        <w:t>paa'inraka,kemashi</w:t>
      </w:r>
      <w:proofErr w:type="spellEnd"/>
      <w:r>
        <w:t xml:space="preserve"> ,</w:t>
      </w:r>
      <w:proofErr w:type="spellStart"/>
      <w:r>
        <w:t>nojoluin</w:t>
      </w:r>
      <w:proofErr w:type="spellEnd"/>
      <w:r>
        <w:t xml:space="preserve"> </w:t>
      </w:r>
      <w:proofErr w:type="spellStart"/>
      <w:r>
        <w:t>punojuin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akuwaipakalu</w:t>
      </w:r>
      <w:proofErr w:type="spellEnd"/>
      <w:r>
        <w:t xml:space="preserve"> </w:t>
      </w:r>
      <w:proofErr w:type="spellStart"/>
      <w:r>
        <w:t>juintakalu</w:t>
      </w:r>
      <w:proofErr w:type="spellEnd"/>
      <w:r>
        <w:t xml:space="preserve"> </w:t>
      </w:r>
      <w:proofErr w:type="spellStart"/>
      <w:r>
        <w:t>suluje</w:t>
      </w:r>
      <w:proofErr w:type="spellEnd"/>
      <w:r>
        <w:t xml:space="preserve"> </w:t>
      </w:r>
      <w:proofErr w:type="spellStart"/>
      <w:r>
        <w:t>nikikalu</w:t>
      </w:r>
      <w:proofErr w:type="spellEnd"/>
      <w:r>
        <w:t xml:space="preserve"> chi </w:t>
      </w:r>
      <w:proofErr w:type="spellStart"/>
      <w:r>
        <w:t>maleikakai</w:t>
      </w:r>
      <w:proofErr w:type="spellEnd"/>
      <w:r>
        <w:t>?</w:t>
      </w:r>
    </w:p>
    <w:p w14:paraId="3E47A808" w14:textId="77777777" w:rsidR="007715A2" w:rsidRDefault="00000000" w:rsidP="00A450EC">
      <w:pPr>
        <w:jc w:val="both"/>
      </w:pPr>
      <w:proofErr w:type="spellStart"/>
      <w:proofErr w:type="gramStart"/>
      <w:r>
        <w:t>süma</w:t>
      </w:r>
      <w:proofErr w:type="spellEnd"/>
      <w:r>
        <w:t xml:space="preserve">  </w:t>
      </w:r>
      <w:proofErr w:type="spellStart"/>
      <w:r>
        <w:t>nojolüin</w:t>
      </w:r>
      <w:proofErr w:type="spellEnd"/>
      <w:proofErr w:type="gramEnd"/>
      <w:r>
        <w:t xml:space="preserve"> </w:t>
      </w:r>
      <w:proofErr w:type="spellStart"/>
      <w:r>
        <w:t>nütújain</w:t>
      </w:r>
      <w:proofErr w:type="spellEnd"/>
      <w:r>
        <w:t xml:space="preserve"> </w:t>
      </w:r>
      <w:proofErr w:type="spellStart"/>
      <w:r>
        <w:t>sa'in</w:t>
      </w:r>
      <w:proofErr w:type="spellEnd"/>
      <w:r>
        <w:t xml:space="preserve">  </w:t>
      </w:r>
      <w:proofErr w:type="spellStart"/>
      <w:r>
        <w:t>jamuinjatüin</w:t>
      </w:r>
      <w:proofErr w:type="spellEnd"/>
      <w:r>
        <w:t xml:space="preserve"> </w:t>
      </w:r>
      <w:proofErr w:type="spellStart"/>
      <w:r>
        <w:t>nünuikü</w:t>
      </w:r>
      <w:proofErr w:type="spellEnd"/>
      <w:r>
        <w:t xml:space="preserve"> ,</w:t>
      </w:r>
      <w:proofErr w:type="spellStart"/>
      <w:r>
        <w:t>tasapain'kainchichi</w:t>
      </w:r>
      <w:proofErr w:type="spellEnd"/>
      <w:r>
        <w:t xml:space="preserve"> </w:t>
      </w:r>
      <w:proofErr w:type="spellStart"/>
      <w:r>
        <w:t>taya,género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akujakalu</w:t>
      </w:r>
      <w:proofErr w:type="spellEnd"/>
      <w:r>
        <w:t xml:space="preserve"> 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shimiolainjatuin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maleiwakalirua</w:t>
      </w:r>
      <w:proofErr w:type="spellEnd"/>
      <w:r>
        <w:t xml:space="preserve"> </w:t>
      </w:r>
      <w:proofErr w:type="spellStart"/>
      <w:r>
        <w:t>maka'sain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alüwatashikala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niouin</w:t>
      </w:r>
      <w:proofErr w:type="spellEnd"/>
      <w:r>
        <w:t xml:space="preserve"> </w:t>
      </w:r>
      <w:proofErr w:type="spellStart"/>
      <w:r>
        <w:t>sukuwa'ipa</w:t>
      </w:r>
      <w:proofErr w:type="spellEnd"/>
      <w:r>
        <w:t xml:space="preserve"> </w:t>
      </w:r>
      <w:proofErr w:type="spellStart"/>
      <w:r>
        <w:t>supula</w:t>
      </w:r>
      <w:proofErr w:type="spellEnd"/>
      <w:r>
        <w:t xml:space="preserve"> </w:t>
      </w:r>
      <w:proofErr w:type="spellStart"/>
      <w:r>
        <w:t>nuluwatain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ayatawaakalu</w:t>
      </w:r>
      <w:proofErr w:type="spellEnd"/>
      <w:r>
        <w:t xml:space="preserve"> </w:t>
      </w:r>
      <w:proofErr w:type="spellStart"/>
      <w:r>
        <w:t>jayalamakalu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sushatusiin,wana</w:t>
      </w:r>
      <w:proofErr w:type="spellEnd"/>
      <w:r>
        <w:t xml:space="preserve"> </w:t>
      </w:r>
      <w:proofErr w:type="spellStart"/>
      <w:r>
        <w:t>sümaa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alatalaa</w:t>
      </w:r>
      <w:proofErr w:type="spellEnd"/>
      <w:r>
        <w:t xml:space="preserve"> </w:t>
      </w:r>
      <w:proofErr w:type="spellStart"/>
      <w:r>
        <w:t>makalü</w:t>
      </w:r>
      <w:proofErr w:type="spellEnd"/>
      <w:r>
        <w:t xml:space="preserve"> </w:t>
      </w:r>
      <w:proofErr w:type="spellStart"/>
      <w:r>
        <w:t>esüü</w:t>
      </w:r>
      <w:proofErr w:type="spellEnd"/>
      <w:r>
        <w:t xml:space="preserve"> wane </w:t>
      </w:r>
      <w:proofErr w:type="spellStart"/>
      <w:r>
        <w:t>aashajawaa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nujunuintain</w:t>
      </w:r>
      <w:proofErr w:type="spellEnd"/>
      <w:r>
        <w:t xml:space="preserve"> wane.</w:t>
      </w:r>
    </w:p>
    <w:p w14:paraId="5E060A8E" w14:textId="77777777" w:rsidR="007715A2" w:rsidRDefault="00000000" w:rsidP="00A450EC">
      <w:pPr>
        <w:jc w:val="both"/>
      </w:pPr>
      <w:r>
        <w:t xml:space="preserve">chi </w:t>
      </w:r>
      <w:proofErr w:type="spellStart"/>
      <w:r>
        <w:t>nia'a</w:t>
      </w:r>
      <w:proofErr w:type="spellEnd"/>
      <w:r>
        <w:t xml:space="preserve"> wane </w:t>
      </w:r>
      <w:proofErr w:type="spellStart"/>
      <w:r>
        <w:t>eiyatala'musü</w:t>
      </w:r>
      <w:proofErr w:type="spellEnd"/>
      <w:r>
        <w:t xml:space="preserve"> </w:t>
      </w:r>
      <w:proofErr w:type="spellStart"/>
      <w:r>
        <w:t>pergamino</w:t>
      </w:r>
      <w:proofErr w:type="spellEnd"/>
      <w:r>
        <w:t xml:space="preserve"> </w:t>
      </w:r>
      <w:proofErr w:type="spellStart"/>
      <w:r>
        <w:t>grasiento</w:t>
      </w:r>
      <w:proofErr w:type="spellEnd"/>
      <w:r>
        <w:t xml:space="preserve"> </w:t>
      </w:r>
      <w:proofErr w:type="spellStart"/>
      <w:proofErr w:type="gramStart"/>
      <w:r>
        <w:t>süma,sirantusu</w:t>
      </w:r>
      <w:proofErr w:type="spellEnd"/>
      <w:proofErr w:type="gramEnd"/>
      <w:r>
        <w:t xml:space="preserve"> </w:t>
      </w:r>
      <w:proofErr w:type="spellStart"/>
      <w:r>
        <w:t>sáakaje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karalo'utakalü,sujutukalü</w:t>
      </w:r>
      <w:proofErr w:type="spellEnd"/>
      <w:r>
        <w:t xml:space="preserve"> </w:t>
      </w:r>
      <w:proofErr w:type="spellStart"/>
      <w:r>
        <w:t>molümüin</w:t>
      </w:r>
      <w:proofErr w:type="spellEnd"/>
      <w:r>
        <w:t>.</w:t>
      </w:r>
    </w:p>
    <w:p w14:paraId="28CFC6A6" w14:textId="77777777" w:rsidR="007715A2" w:rsidRDefault="00000000" w:rsidP="00A450EC">
      <w:pPr>
        <w:jc w:val="both"/>
      </w:pPr>
      <w:r>
        <w:t xml:space="preserve">chi </w:t>
      </w:r>
      <w:proofErr w:type="spellStart"/>
      <w:r>
        <w:t>talaukai</w:t>
      </w:r>
      <w:proofErr w:type="spellEnd"/>
      <w:r>
        <w:t xml:space="preserve"> </w:t>
      </w:r>
      <w:proofErr w:type="spellStart"/>
      <w:r>
        <w:t>auntashi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nükotchojüin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sa'in</w:t>
      </w:r>
      <w:proofErr w:type="spellEnd"/>
      <w:r>
        <w:t xml:space="preserve"> </w:t>
      </w:r>
      <w:proofErr w:type="spellStart"/>
      <w:r>
        <w:t>nuchikü</w:t>
      </w:r>
      <w:proofErr w:type="spellEnd"/>
      <w:r>
        <w:t xml:space="preserve"> </w:t>
      </w:r>
      <w:proofErr w:type="spellStart"/>
      <w:r>
        <w:t>akuja</w:t>
      </w:r>
      <w:proofErr w:type="spellEnd"/>
      <w:r>
        <w:t xml:space="preserve"> </w:t>
      </w:r>
      <w:proofErr w:type="spellStart"/>
      <w:r>
        <w:t>sukuwa'itpa</w:t>
      </w:r>
      <w:proofErr w:type="spellEnd"/>
      <w:r>
        <w:t xml:space="preserve"> </w:t>
      </w:r>
      <w:proofErr w:type="spellStart"/>
      <w:proofErr w:type="gramStart"/>
      <w:r>
        <w:t>avidez.wane</w:t>
      </w:r>
      <w:proofErr w:type="spellEnd"/>
      <w:proofErr w:type="gramEnd"/>
      <w:r>
        <w:t xml:space="preserve">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sümaiwajatü,suttushu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kakaiyeiruin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wane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sumaiwajatü</w:t>
      </w:r>
      <w:proofErr w:type="spellEnd"/>
      <w:r>
        <w:t xml:space="preserve">, </w:t>
      </w:r>
      <w:proofErr w:type="spellStart"/>
      <w:r>
        <w:t>nojotsu</w:t>
      </w:r>
      <w:proofErr w:type="spellEnd"/>
      <w:r>
        <w:t xml:space="preserve"> </w:t>
      </w:r>
      <w:proofErr w:type="spellStart"/>
      <w:r>
        <w:t>palitchon</w:t>
      </w:r>
      <w:proofErr w:type="spellEnd"/>
      <w:r>
        <w:t xml:space="preserve"> </w:t>
      </w:r>
      <w:proofErr w:type="spellStart"/>
      <w:r>
        <w:t>tamana</w:t>
      </w:r>
      <w:proofErr w:type="spellEnd"/>
      <w:r>
        <w:t xml:space="preserve"> 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muloüshatain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nuliapalakalü</w:t>
      </w:r>
      <w:proofErr w:type="spellEnd"/>
      <w:r>
        <w:t>.</w:t>
      </w:r>
    </w:p>
    <w:p w14:paraId="460498B5" w14:textId="77777777" w:rsidR="007715A2" w:rsidRDefault="00000000" w:rsidP="00A450EC">
      <w:pPr>
        <w:jc w:val="both"/>
      </w:pPr>
      <w:r>
        <w:t>¿</w:t>
      </w:r>
      <w:proofErr w:type="spellStart"/>
      <w:r>
        <w:t>kasa</w:t>
      </w:r>
      <w:proofErr w:type="spellEnd"/>
      <w:r>
        <w:t xml:space="preserve"> </w:t>
      </w:r>
      <w:proofErr w:type="spellStart"/>
      <w:r>
        <w:t>wayuu</w:t>
      </w:r>
      <w:proofErr w:type="spellEnd"/>
      <w:r>
        <w:t xml:space="preserve"> </w:t>
      </w:r>
      <w:proofErr w:type="spellStart"/>
      <w:proofErr w:type="gramStart"/>
      <w:r>
        <w:t>türa</w:t>
      </w:r>
      <w:proofErr w:type="spellEnd"/>
      <w:r>
        <w:t>?-</w:t>
      </w:r>
      <w:proofErr w:type="spellStart"/>
      <w:proofErr w:type="gramEnd"/>
      <w:r>
        <w:t>nusottaka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talatüin</w:t>
      </w:r>
      <w:proofErr w:type="spellEnd"/>
      <w:r>
        <w:t xml:space="preserve"> </w:t>
      </w:r>
      <w:proofErr w:type="spellStart"/>
      <w:r>
        <w:t>nia</w:t>
      </w:r>
      <w:proofErr w:type="spellEnd"/>
      <w:r>
        <w:t>.</w:t>
      </w:r>
    </w:p>
    <w:p w14:paraId="39633FC1" w14:textId="77777777" w:rsidR="007715A2" w:rsidRDefault="00000000" w:rsidP="00A450EC">
      <w:pPr>
        <w:jc w:val="both"/>
      </w:pPr>
      <w:proofErr w:type="spellStart"/>
      <w:proofErr w:type="gramStart"/>
      <w:r>
        <w:t>shia'a</w:t>
      </w:r>
      <w:proofErr w:type="spellEnd"/>
      <w:r>
        <w:t xml:space="preserve">  </w:t>
      </w:r>
      <w:proofErr w:type="spellStart"/>
      <w:r>
        <w:t>süma</w:t>
      </w:r>
      <w:proofErr w:type="spellEnd"/>
      <w:proofErr w:type="gramEnd"/>
      <w:r>
        <w:t xml:space="preserve"> </w:t>
      </w:r>
      <w:proofErr w:type="spellStart"/>
      <w:r>
        <w:t>tia'a</w:t>
      </w:r>
      <w:proofErr w:type="spellEnd"/>
      <w:r>
        <w:t xml:space="preserve"> </w:t>
      </w:r>
      <w:proofErr w:type="spellStart"/>
      <w:r>
        <w:t>o'unushi</w:t>
      </w:r>
      <w:proofErr w:type="spellEnd"/>
      <w:r>
        <w:t xml:space="preserve"> </w:t>
      </w:r>
      <w:proofErr w:type="spellStart"/>
      <w:r>
        <w:t>yantachechon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taplaka</w:t>
      </w:r>
      <w:proofErr w:type="spellEnd"/>
      <w:r>
        <w:t xml:space="preserve"> </w:t>
      </w:r>
      <w:proofErr w:type="spellStart"/>
      <w:r>
        <w:t>supula</w:t>
      </w:r>
      <w:proofErr w:type="spellEnd"/>
      <w:r>
        <w:t xml:space="preserve"> </w:t>
      </w:r>
      <w:proofErr w:type="spellStart"/>
      <w:r>
        <w:t>ekawaa</w:t>
      </w:r>
      <w:proofErr w:type="spellEnd"/>
      <w:r>
        <w:t xml:space="preserve"> wane </w:t>
      </w:r>
      <w:proofErr w:type="spellStart"/>
      <w:r>
        <w:t>shipaa</w:t>
      </w:r>
      <w:proofErr w:type="spellEnd"/>
      <w:r>
        <w:t xml:space="preserve"> </w:t>
      </w:r>
      <w:proofErr w:type="spellStart"/>
      <w:r>
        <w:t>pergamino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wane </w:t>
      </w:r>
      <w:proofErr w:type="spellStart"/>
      <w:r>
        <w:t>ja'rai</w:t>
      </w:r>
      <w:proofErr w:type="spellEnd"/>
      <w:r>
        <w:t xml:space="preserve"> </w:t>
      </w:r>
      <w:proofErr w:type="spellStart"/>
      <w:r>
        <w:t>pulgadas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nioüshattain</w:t>
      </w:r>
      <w:proofErr w:type="spellEnd"/>
      <w:r>
        <w:t xml:space="preserve"> </w:t>
      </w:r>
      <w:proofErr w:type="spellStart"/>
      <w:r>
        <w:t>sa'ü</w:t>
      </w:r>
      <w:proofErr w:type="spellEnd"/>
      <w:r>
        <w:t xml:space="preserve"> </w:t>
      </w:r>
      <w:proofErr w:type="spellStart"/>
      <w:r>
        <w:t>apünuin</w:t>
      </w:r>
      <w:proofErr w:type="spellEnd"/>
      <w:r>
        <w:t xml:space="preserve"> </w:t>
      </w:r>
      <w:proofErr w:type="spellStart"/>
      <w:r>
        <w:t>shiasa</w:t>
      </w:r>
      <w:proofErr w:type="spellEnd"/>
      <w:r>
        <w:t>.</w:t>
      </w:r>
    </w:p>
    <w:p w14:paraId="2F91AD73" w14:textId="77777777" w:rsidR="007715A2" w:rsidRDefault="00000000" w:rsidP="00A450EC">
      <w:pPr>
        <w:jc w:val="both"/>
      </w:pPr>
      <w:proofErr w:type="spellStart"/>
      <w:r>
        <w:lastRenderedPageBreak/>
        <w:t>see'ruluin</w:t>
      </w:r>
      <w:proofErr w:type="spellEnd"/>
      <w:r>
        <w:t xml:space="preserve">,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trazados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lineas</w:t>
      </w:r>
      <w:proofErr w:type="spellEnd"/>
      <w:r>
        <w:t xml:space="preserve"> </w:t>
      </w:r>
      <w:proofErr w:type="spellStart"/>
      <w:proofErr w:type="gramStart"/>
      <w:r>
        <w:t>transversales,wane</w:t>
      </w:r>
      <w:proofErr w:type="spellEnd"/>
      <w:proofErr w:type="gramEnd"/>
      <w:r>
        <w:t xml:space="preserve"> </w:t>
      </w:r>
      <w:proofErr w:type="spellStart"/>
      <w:r>
        <w:t>sukuwa'ipa</w:t>
      </w:r>
      <w:proofErr w:type="spellEnd"/>
      <w:r>
        <w:t xml:space="preserve"> </w:t>
      </w:r>
      <w:proofErr w:type="spellStart"/>
      <w:r>
        <w:t>mágicos</w:t>
      </w:r>
      <w:proofErr w:type="spellEnd"/>
      <w:r>
        <w:t>.</w:t>
      </w:r>
    </w:p>
    <w:p w14:paraId="07DB460E" w14:textId="2B291B4C" w:rsidR="008415CE" w:rsidRDefault="00000000" w:rsidP="00A450EC">
      <w:pPr>
        <w:jc w:val="both"/>
      </w:pPr>
      <w:proofErr w:type="spellStart"/>
      <w:r>
        <w:t>shiasa</w:t>
      </w:r>
      <w:proofErr w:type="spellEnd"/>
      <w:r>
        <w:t xml:space="preserve"> </w:t>
      </w:r>
      <w:proofErr w:type="spellStart"/>
      <w:r>
        <w:t>jolu'u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facsimile </w:t>
      </w:r>
      <w:proofErr w:type="spellStart"/>
      <w:proofErr w:type="gramStart"/>
      <w:r>
        <w:t>anasü.terrajirein</w:t>
      </w:r>
      <w:proofErr w:type="spellEnd"/>
      <w:proofErr w:type="gramEnd"/>
      <w:r>
        <w:t xml:space="preserve"> chi </w:t>
      </w:r>
      <w:proofErr w:type="spellStart"/>
      <w:r>
        <w:t>alejüinkai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extravagantes</w:t>
      </w:r>
      <w:proofErr w:type="spellEnd"/>
      <w:r>
        <w:t xml:space="preserve"> </w:t>
      </w:r>
      <w:proofErr w:type="spellStart"/>
      <w:r>
        <w:t>signos</w:t>
      </w:r>
      <w:proofErr w:type="spellEnd"/>
      <w:r>
        <w:t xml:space="preserve"> , </w:t>
      </w:r>
      <w:proofErr w:type="spellStart"/>
      <w:r>
        <w:t>sunainje</w:t>
      </w:r>
      <w:proofErr w:type="spellEnd"/>
      <w:r>
        <w:t xml:space="preserve"> </w:t>
      </w:r>
      <w:proofErr w:type="spellStart"/>
      <w:r>
        <w:t>nayakana</w:t>
      </w:r>
      <w:proofErr w:type="spellEnd"/>
      <w:r>
        <w:t xml:space="preserve"> </w:t>
      </w:r>
      <w:proofErr w:type="spellStart"/>
      <w:r>
        <w:t>katumain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nümuin</w:t>
      </w:r>
      <w:proofErr w:type="spellEnd"/>
      <w:r>
        <w:t xml:space="preserve"> chi </w:t>
      </w:r>
      <w:proofErr w:type="spellStart"/>
      <w:r>
        <w:t>ekirajüikai</w:t>
      </w:r>
      <w:proofErr w:type="spellEnd"/>
      <w:r>
        <w:t xml:space="preserve"> </w:t>
      </w:r>
      <w:proofErr w:type="spellStart"/>
      <w:r>
        <w:t>Lidenbrock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chi </w:t>
      </w:r>
      <w:proofErr w:type="spellStart"/>
      <w:r>
        <w:t>nusipukai</w:t>
      </w:r>
      <w:proofErr w:type="spellEnd"/>
      <w:r>
        <w:t xml:space="preserve"> </w:t>
      </w:r>
      <w:proofErr w:type="spellStart"/>
      <w:r>
        <w:t>jüchajaain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 xml:space="preserve"> sulu </w:t>
      </w:r>
      <w:proofErr w:type="spellStart"/>
      <w:r>
        <w:t>wanejetuin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sunanje</w:t>
      </w:r>
      <w:proofErr w:type="spellEnd"/>
      <w:r>
        <w:t xml:space="preserve"> </w:t>
      </w:r>
      <w:proofErr w:type="spellStart"/>
      <w:r>
        <w:t>siglo</w:t>
      </w:r>
      <w:proofErr w:type="spellEnd"/>
      <w:r>
        <w:t xml:space="preserve"> XIX:</w:t>
      </w:r>
    </w:p>
    <w:p w14:paraId="67D68CAD" w14:textId="4E549DCE" w:rsidR="008415CE" w:rsidRDefault="008415CE" w:rsidP="008415CE">
      <w:pPr>
        <w:jc w:val="center"/>
      </w:pPr>
      <w:r>
        <w:rPr>
          <w:noProof/>
        </w:rPr>
        <w:drawing>
          <wp:inline distT="0" distB="0" distL="0" distR="0" wp14:anchorId="1F36B59D" wp14:editId="6B2EF90A">
            <wp:extent cx="3737113" cy="1635830"/>
            <wp:effectExtent l="0" t="0" r="0" b="254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094840B1-D209-274A-A163-40C660A149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094840B1-D209-274A-A163-40C660A149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1" r="8773"/>
                    <a:stretch/>
                  </pic:blipFill>
                  <pic:spPr>
                    <a:xfrm>
                      <a:off x="0" y="0"/>
                      <a:ext cx="3765824" cy="16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29E4" w14:textId="021B2E94" w:rsidR="007715A2" w:rsidRDefault="00000000" w:rsidP="00A450EC">
      <w:pPr>
        <w:jc w:val="both"/>
      </w:pPr>
      <w:r>
        <w:t xml:space="preserve">chi </w:t>
      </w:r>
      <w:proofErr w:type="spellStart"/>
      <w:r>
        <w:t>Ekirajüikai</w:t>
      </w:r>
      <w:proofErr w:type="spellEnd"/>
      <w:r>
        <w:t xml:space="preserve"> </w:t>
      </w:r>
      <w:proofErr w:type="spellStart"/>
      <w:r>
        <w:t>nalashaintain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julujashatain</w:t>
      </w:r>
      <w:proofErr w:type="spellEnd"/>
      <w:r>
        <w:t xml:space="preserve"> </w:t>
      </w:r>
      <w:proofErr w:type="spellStart"/>
      <w:proofErr w:type="gramStart"/>
      <w:r>
        <w:t>na'in,suma</w:t>
      </w:r>
      <w:proofErr w:type="spellEnd"/>
      <w:proofErr w:type="gramEnd"/>
      <w:r>
        <w:t xml:space="preserve"> </w:t>
      </w:r>
      <w:proofErr w:type="spellStart"/>
      <w:r>
        <w:t>motsochoin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jerrajushii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niwetalein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nusekat</w:t>
      </w:r>
      <w:proofErr w:type="spellEnd"/>
      <w:r>
        <w:t>:</w:t>
      </w:r>
    </w:p>
    <w:p w14:paraId="0702F48A" w14:textId="77777777" w:rsidR="007715A2" w:rsidRDefault="00000000" w:rsidP="00A450EC">
      <w:pPr>
        <w:jc w:val="both"/>
      </w:pPr>
      <w:proofErr w:type="spellStart"/>
      <w:r>
        <w:t>tü</w:t>
      </w:r>
      <w:proofErr w:type="spellEnd"/>
      <w:r>
        <w:t xml:space="preserve"> </w:t>
      </w:r>
      <w:proofErr w:type="spellStart"/>
      <w:r>
        <w:t>nukuwaipakalü</w:t>
      </w:r>
      <w:proofErr w:type="spellEnd"/>
      <w:r>
        <w:t xml:space="preserve"> </w:t>
      </w:r>
      <w:proofErr w:type="spellStart"/>
      <w:r>
        <w:t>shiaka</w:t>
      </w:r>
      <w:proofErr w:type="spellEnd"/>
      <w:r>
        <w:t xml:space="preserve"> </w:t>
      </w:r>
      <w:proofErr w:type="spellStart"/>
      <w:proofErr w:type="gramStart"/>
      <w:r>
        <w:t>rúnicos</w:t>
      </w:r>
      <w:proofErr w:type="spellEnd"/>
      <w:r>
        <w:t>(</w:t>
      </w:r>
      <w:proofErr w:type="spellStart"/>
      <w:proofErr w:type="gramEnd"/>
      <w:r>
        <w:t>süshajia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putshi</w:t>
      </w:r>
      <w:proofErr w:type="spellEnd"/>
      <w:r>
        <w:t xml:space="preserve"> </w:t>
      </w:r>
      <w:proofErr w:type="spellStart"/>
      <w:r>
        <w:t>ashajushi</w:t>
      </w:r>
      <w:proofErr w:type="spellEnd"/>
      <w:r>
        <w:t>),</w:t>
      </w:r>
      <w:proofErr w:type="spellStart"/>
      <w:r>
        <w:t>shia</w:t>
      </w:r>
      <w:proofErr w:type="spellEnd"/>
      <w:r>
        <w:t xml:space="preserve"> </w:t>
      </w:r>
      <w:proofErr w:type="spellStart"/>
      <w:r>
        <w:t>müin</w:t>
      </w:r>
      <w:proofErr w:type="spellEnd"/>
      <w:r>
        <w:t xml:space="preserve"> </w:t>
      </w:r>
      <w:proofErr w:type="spellStart"/>
      <w:r>
        <w:t>wanawashattain</w:t>
      </w:r>
      <w:proofErr w:type="spellEnd"/>
      <w:r>
        <w:t xml:space="preserve"> </w:t>
      </w:r>
    </w:p>
    <w:p w14:paraId="176BFB0C" w14:textId="77777777" w:rsidR="007715A2" w:rsidRDefault="00000000" w:rsidP="00A450EC">
      <w:pPr>
        <w:jc w:val="both"/>
      </w:pPr>
      <w:proofErr w:type="spellStart"/>
      <w:r>
        <w:t>nayakana</w:t>
      </w:r>
      <w:proofErr w:type="spellEnd"/>
      <w:r>
        <w:t xml:space="preserve"> </w:t>
      </w:r>
      <w:proofErr w:type="spellStart"/>
      <w:r>
        <w:t>ashajulikaná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Snorri </w:t>
      </w:r>
      <w:proofErr w:type="spellStart"/>
      <w:r>
        <w:t>Sturluson.shiasa</w:t>
      </w:r>
      <w:proofErr w:type="spellEnd"/>
      <w:r>
        <w:t>...¿</w:t>
      </w:r>
      <w:proofErr w:type="spellStart"/>
      <w:r>
        <w:t>jamalu'ut</w:t>
      </w:r>
      <w:proofErr w:type="spellEnd"/>
      <w:r>
        <w:t xml:space="preserve"> </w:t>
      </w:r>
      <w:proofErr w:type="spellStart"/>
      <w:r>
        <w:t>tia'a</w:t>
      </w:r>
      <w:proofErr w:type="spellEnd"/>
      <w:r>
        <w:t>?</w:t>
      </w:r>
    </w:p>
    <w:p w14:paraId="248AB595" w14:textId="77777777" w:rsidR="007715A2" w:rsidRDefault="00000000" w:rsidP="00A450EC">
      <w:pPr>
        <w:jc w:val="both"/>
      </w:pPr>
      <w:proofErr w:type="spellStart"/>
      <w:r>
        <w:t>makasain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runas</w:t>
      </w:r>
      <w:proofErr w:type="spellEnd"/>
      <w:r>
        <w:t xml:space="preserve"> (</w:t>
      </w:r>
      <w:proofErr w:type="spellStart"/>
      <w:r>
        <w:t>süshajia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proofErr w:type="gramStart"/>
      <w:r>
        <w:t>putshi</w:t>
      </w:r>
      <w:proofErr w:type="spellEnd"/>
      <w:r>
        <w:t xml:space="preserve">  </w:t>
      </w:r>
      <w:proofErr w:type="spellStart"/>
      <w:r>
        <w:t>ashajusii</w:t>
      </w:r>
      <w:proofErr w:type="spellEnd"/>
      <w:proofErr w:type="gramEnd"/>
      <w:r>
        <w:t xml:space="preserve">) </w:t>
      </w:r>
      <w:proofErr w:type="spellStart"/>
      <w:r>
        <w:t>muska</w:t>
      </w:r>
      <w:proofErr w:type="spellEnd"/>
      <w:r>
        <w:t xml:space="preserve"> </w:t>
      </w:r>
      <w:proofErr w:type="spellStart"/>
      <w:r>
        <w:t>sa'in</w:t>
      </w:r>
      <w:proofErr w:type="spellEnd"/>
      <w:r>
        <w:t xml:space="preserve"> wane </w:t>
      </w:r>
      <w:proofErr w:type="spellStart"/>
      <w:r>
        <w:t>nukumala</w:t>
      </w:r>
      <w:proofErr w:type="spellEnd"/>
      <w:r>
        <w:t xml:space="preserve"> </w:t>
      </w:r>
      <w:proofErr w:type="spellStart"/>
      <w:r>
        <w:t>nalainuwa</w:t>
      </w:r>
      <w:proofErr w:type="spellEnd"/>
      <w:r>
        <w:t xml:space="preserve"> </w:t>
      </w:r>
      <w:proofErr w:type="spellStart"/>
      <w:r>
        <w:t>laülayuukana</w:t>
      </w:r>
      <w:proofErr w:type="spellEnd"/>
      <w:r>
        <w:t xml:space="preserve"> </w:t>
      </w:r>
      <w:proofErr w:type="spellStart"/>
      <w:r>
        <w:t>embaucar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matujainkalu</w:t>
      </w:r>
      <w:proofErr w:type="spellEnd"/>
      <w:r>
        <w:t xml:space="preserve"> </w:t>
      </w:r>
      <w:proofErr w:type="spellStart"/>
      <w:r>
        <w:t>sa'u</w:t>
      </w:r>
      <w:proofErr w:type="spellEnd"/>
      <w:r>
        <w:t xml:space="preserve"> wane </w:t>
      </w:r>
      <w:proofErr w:type="spellStart"/>
      <w:r>
        <w:t>kasa</w:t>
      </w:r>
      <w:proofErr w:type="spellEnd"/>
      <w:r>
        <w:t xml:space="preserve"> , </w:t>
      </w:r>
      <w:proofErr w:type="spellStart"/>
      <w:r>
        <w:t>nojotsu</w:t>
      </w:r>
      <w:proofErr w:type="spellEnd"/>
      <w:r>
        <w:t xml:space="preserve"> </w:t>
      </w:r>
      <w:proofErr w:type="spellStart"/>
      <w:r>
        <w:t>natüjain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numaka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, </w:t>
      </w:r>
      <w:proofErr w:type="spellStart"/>
      <w:r>
        <w:t>anü'jo,anatsii,nukujuin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sukutula</w:t>
      </w:r>
      <w:proofErr w:type="spellEnd"/>
      <w:r>
        <w:t xml:space="preserve"> </w:t>
      </w:r>
      <w:proofErr w:type="spellStart"/>
      <w:r>
        <w:t>najapu</w:t>
      </w:r>
      <w:proofErr w:type="spellEnd"/>
      <w:r>
        <w:t xml:space="preserve"> </w:t>
      </w:r>
      <w:proofErr w:type="spellStart"/>
      <w:r>
        <w:t>nukuleruin</w:t>
      </w:r>
      <w:proofErr w:type="spellEnd"/>
      <w:r>
        <w:t xml:space="preserve"> main </w:t>
      </w:r>
      <w:proofErr w:type="spellStart"/>
      <w:r>
        <w:t>so'umüin</w:t>
      </w:r>
      <w:proofErr w:type="spellEnd"/>
      <w:r>
        <w:t xml:space="preserve"> </w:t>
      </w:r>
      <w:proofErr w:type="spellStart"/>
      <w:r>
        <w:t>nütujain</w:t>
      </w:r>
      <w:proofErr w:type="spellEnd"/>
      <w:r>
        <w:t>.</w:t>
      </w:r>
    </w:p>
    <w:p w14:paraId="7864CDC6" w14:textId="77777777" w:rsidR="007715A2" w:rsidRDefault="00000000" w:rsidP="00A450EC">
      <w:pPr>
        <w:jc w:val="both"/>
      </w:pPr>
      <w:proofErr w:type="spellStart"/>
      <w:proofErr w:type="gramStart"/>
      <w:r>
        <w:t>anujoo,nia</w:t>
      </w:r>
      <w:proofErr w:type="spellEnd"/>
      <w:proofErr w:type="gramEnd"/>
      <w:r>
        <w:t xml:space="preserve"> </w:t>
      </w:r>
      <w:proofErr w:type="spellStart"/>
      <w:r>
        <w:t>islandes</w:t>
      </w:r>
      <w:proofErr w:type="spellEnd"/>
      <w:r>
        <w:t xml:space="preserve"> </w:t>
      </w:r>
      <w:proofErr w:type="spellStart"/>
      <w:r>
        <w:t>sumaiwajatü</w:t>
      </w:r>
      <w:proofErr w:type="spellEnd"/>
      <w:r>
        <w:t xml:space="preserve"> -</w:t>
      </w:r>
      <w:proofErr w:type="spellStart"/>
      <w:r>
        <w:t>ayunlashi</w:t>
      </w:r>
      <w:proofErr w:type="spellEnd"/>
      <w:r>
        <w:t xml:space="preserve"> </w:t>
      </w:r>
      <w:proofErr w:type="spellStart"/>
      <w:r>
        <w:t>nuwaralu</w:t>
      </w:r>
      <w:proofErr w:type="spellEnd"/>
      <w:r>
        <w:t>.</w:t>
      </w:r>
    </w:p>
    <w:p w14:paraId="4E370B0E" w14:textId="77777777" w:rsidR="007715A2" w:rsidRDefault="00000000" w:rsidP="00A450EC">
      <w:pPr>
        <w:jc w:val="both"/>
      </w:pPr>
      <w:r>
        <w:t xml:space="preserve">chi </w:t>
      </w:r>
      <w:proofErr w:type="spellStart"/>
      <w:r>
        <w:t>Ekirajüikai</w:t>
      </w:r>
      <w:proofErr w:type="spellEnd"/>
      <w:r>
        <w:t xml:space="preserve"> </w:t>
      </w:r>
      <w:proofErr w:type="spellStart"/>
      <w:r>
        <w:t>Lindenbrock</w:t>
      </w:r>
      <w:proofErr w:type="spellEnd"/>
      <w:r>
        <w:t xml:space="preserve"> </w:t>
      </w:r>
      <w:proofErr w:type="spellStart"/>
      <w:r>
        <w:t>nutüjao</w:t>
      </w:r>
      <w:proofErr w:type="spellEnd"/>
      <w:r>
        <w:t xml:space="preserve"> </w:t>
      </w:r>
      <w:proofErr w:type="spellStart"/>
      <w:proofErr w:type="gramStart"/>
      <w:r>
        <w:t>sukuwa'ipa;shiasa</w:t>
      </w:r>
      <w:proofErr w:type="spellEnd"/>
      <w:proofErr w:type="gramEnd"/>
      <w:r>
        <w:t xml:space="preserve">, </w:t>
      </w:r>
      <w:proofErr w:type="spellStart"/>
      <w:r>
        <w:t>muinka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numanai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lotüin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dos mil lenguas </w:t>
      </w:r>
      <w:proofErr w:type="spellStart"/>
      <w:r>
        <w:t>süma</w:t>
      </w:r>
      <w:proofErr w:type="spellEnd"/>
      <w:r>
        <w:t xml:space="preserve"> cuatro mil </w:t>
      </w:r>
      <w:proofErr w:type="spellStart"/>
      <w:r>
        <w:t>dialectos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ashajanakalu</w:t>
      </w:r>
      <w:proofErr w:type="spellEnd"/>
      <w:r>
        <w:t xml:space="preserve"> </w:t>
      </w:r>
      <w:proofErr w:type="spellStart"/>
      <w:r>
        <w:t>sopuna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mapakalü</w:t>
      </w:r>
      <w:proofErr w:type="spellEnd"/>
      <w:r>
        <w:t xml:space="preserve"> .</w:t>
      </w:r>
      <w:proofErr w:type="spellStart"/>
      <w:r>
        <w:t>ashajashantasii</w:t>
      </w:r>
      <w:proofErr w:type="spellEnd"/>
      <w:r>
        <w:t xml:space="preserve"> </w:t>
      </w:r>
      <w:proofErr w:type="spellStart"/>
      <w:r>
        <w:t>nachiki</w:t>
      </w:r>
      <w:proofErr w:type="spellEnd"/>
      <w:r>
        <w:t xml:space="preserve"> </w:t>
      </w:r>
      <w:proofErr w:type="spellStart"/>
      <w:r>
        <w:t>nayakana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nulatuin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shimuin</w:t>
      </w:r>
      <w:proofErr w:type="spellEnd"/>
      <w:r>
        <w:t xml:space="preserve"> </w:t>
      </w:r>
      <w:proofErr w:type="spellStart"/>
      <w:r>
        <w:t>poliglota</w:t>
      </w:r>
      <w:proofErr w:type="spellEnd"/>
      <w:r>
        <w:t>.</w:t>
      </w:r>
    </w:p>
    <w:p w14:paraId="30B0081B" w14:textId="77777777" w:rsidR="007715A2" w:rsidRDefault="00000000" w:rsidP="00A450EC">
      <w:pPr>
        <w:jc w:val="both"/>
      </w:pPr>
      <w:proofErr w:type="spellStart"/>
      <w:proofErr w:type="gramStart"/>
      <w:r>
        <w:t>Shiasa'a</w:t>
      </w:r>
      <w:proofErr w:type="spellEnd"/>
      <w:r>
        <w:t xml:space="preserve">  </w:t>
      </w:r>
      <w:proofErr w:type="spellStart"/>
      <w:r>
        <w:t>suma</w:t>
      </w:r>
      <w:proofErr w:type="spellEnd"/>
      <w:proofErr w:type="gram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jukalü</w:t>
      </w:r>
      <w:proofErr w:type="spellEnd"/>
      <w:r>
        <w:t xml:space="preserve"> </w:t>
      </w:r>
      <w:proofErr w:type="spellStart"/>
      <w:r>
        <w:t>akuwa'ipa,nuniruin</w:t>
      </w:r>
      <w:proofErr w:type="spellEnd"/>
      <w:r>
        <w:t xml:space="preserve"> </w:t>
      </w:r>
      <w:proofErr w:type="spellStart"/>
      <w:r>
        <w:t>joo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nunuin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 xml:space="preserve"> </w:t>
      </w:r>
      <w:proofErr w:type="spellStart"/>
      <w:r>
        <w:t>junshia</w:t>
      </w:r>
      <w:proofErr w:type="spellEnd"/>
      <w:r>
        <w:t xml:space="preserve"> , </w:t>
      </w:r>
      <w:proofErr w:type="spellStart"/>
      <w:r>
        <w:t>te'rüin</w:t>
      </w:r>
      <w:proofErr w:type="spellEnd"/>
      <w:r>
        <w:t xml:space="preserve"> </w:t>
      </w:r>
      <w:proofErr w:type="spellStart"/>
      <w:r>
        <w:t>ma'in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 xml:space="preserve"> </w:t>
      </w:r>
      <w:proofErr w:type="spellStart"/>
      <w:r>
        <w:t>desagradable,wana</w:t>
      </w:r>
      <w:proofErr w:type="spellEnd"/>
      <w:r>
        <w:t xml:space="preserve"> </w:t>
      </w:r>
      <w:proofErr w:type="spellStart"/>
      <w:r>
        <w:t>sümaa</w:t>
      </w:r>
      <w:proofErr w:type="spellEnd"/>
      <w:r>
        <w:t xml:space="preserve"> </w:t>
      </w:r>
      <w:proofErr w:type="spellStart"/>
      <w:r>
        <w:t>sapunuin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orakat</w:t>
      </w:r>
      <w:proofErr w:type="spellEnd"/>
      <w:r>
        <w:t xml:space="preserve"> </w:t>
      </w:r>
      <w:proofErr w:type="spellStart"/>
      <w:r>
        <w:t>lasdo'o</w:t>
      </w:r>
      <w:proofErr w:type="spellEnd"/>
      <w:r>
        <w:t xml:space="preserve"> </w:t>
      </w:r>
      <w:proofErr w:type="spellStart"/>
      <w:r>
        <w:t>sa'u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chimenea.</w:t>
      </w:r>
    </w:p>
    <w:p w14:paraId="6C33BC7D" w14:textId="77777777" w:rsidR="007715A2" w:rsidRDefault="00000000" w:rsidP="00A450EC">
      <w:pPr>
        <w:jc w:val="both"/>
      </w:pPr>
      <w:proofErr w:type="spellStart"/>
      <w:r>
        <w:t>Shia'sa</w:t>
      </w:r>
      <w:proofErr w:type="spellEnd"/>
      <w:r>
        <w:t xml:space="preserve">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sümaa</w:t>
      </w:r>
      <w:proofErr w:type="spellEnd"/>
      <w:r>
        <w:t xml:space="preserve"> </w:t>
      </w:r>
      <w:proofErr w:type="spellStart"/>
      <w:r>
        <w:t>tia'a</w:t>
      </w:r>
      <w:proofErr w:type="spellEnd"/>
      <w:r>
        <w:t xml:space="preserve">, </w:t>
      </w:r>
      <w:proofErr w:type="spellStart"/>
      <w:r>
        <w:t>sujutalüin</w:t>
      </w:r>
      <w:proofErr w:type="spellEnd"/>
      <w:r>
        <w:t xml:space="preserve"> Marta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so'ou</w:t>
      </w:r>
      <w:proofErr w:type="spellEnd"/>
      <w:r>
        <w:t xml:space="preserve"> </w:t>
      </w:r>
      <w:proofErr w:type="spellStart"/>
      <w:r>
        <w:t>michii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supulakalu</w:t>
      </w:r>
      <w:proofErr w:type="spellEnd"/>
      <w:r>
        <w:t xml:space="preserve"> </w:t>
      </w:r>
      <w:proofErr w:type="spellStart"/>
      <w:r>
        <w:t>ayatawa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nümuin</w:t>
      </w:r>
      <w:proofErr w:type="spellEnd"/>
      <w:r>
        <w:t>:</w:t>
      </w:r>
    </w:p>
    <w:p w14:paraId="17D2E898" w14:textId="77777777" w:rsidR="007715A2" w:rsidRDefault="00000000" w:rsidP="00A450EC">
      <w:pPr>
        <w:jc w:val="both"/>
      </w:pPr>
      <w:proofErr w:type="spellStart"/>
      <w:r>
        <w:t>ottanuinpa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ashujushi</w:t>
      </w:r>
      <w:proofErr w:type="spellEnd"/>
      <w:r>
        <w:t>.</w:t>
      </w:r>
    </w:p>
    <w:p w14:paraId="1131D953" w14:textId="77777777" w:rsidR="007715A2" w:rsidRDefault="00000000" w:rsidP="00A450EC">
      <w:pPr>
        <w:jc w:val="both"/>
      </w:pPr>
      <w:r>
        <w:lastRenderedPageBreak/>
        <w:t>¡</w:t>
      </w:r>
      <w:proofErr w:type="spellStart"/>
      <w:r>
        <w:t>chii</w:t>
      </w:r>
      <w:proofErr w:type="spellEnd"/>
      <w:r>
        <w:t xml:space="preserve"> </w:t>
      </w:r>
      <w:proofErr w:type="spellStart"/>
      <w:proofErr w:type="gramStart"/>
      <w:r>
        <w:t>wanulukai</w:t>
      </w:r>
      <w:proofErr w:type="spellEnd"/>
      <w:r>
        <w:t xml:space="preserve">  </w:t>
      </w:r>
      <w:proofErr w:type="spellStart"/>
      <w:r>
        <w:t>nulujamata</w:t>
      </w:r>
      <w:proofErr w:type="spellEnd"/>
      <w:proofErr w:type="gram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asujushika</w:t>
      </w:r>
      <w:proofErr w:type="spellEnd"/>
      <w:r>
        <w:t xml:space="preserve"> -</w:t>
      </w:r>
      <w:proofErr w:type="spellStart"/>
      <w:r>
        <w:t>nusottaka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sümaa</w:t>
      </w:r>
      <w:proofErr w:type="spellEnd"/>
      <w:r>
        <w:t xml:space="preserve"> </w:t>
      </w:r>
      <w:proofErr w:type="spellStart"/>
      <w:r>
        <w:t>jashichin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-,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jaraluin</w:t>
      </w:r>
      <w:proofErr w:type="spellEnd"/>
      <w:r>
        <w:t xml:space="preserve"> </w:t>
      </w:r>
      <w:proofErr w:type="spellStart"/>
      <w:r>
        <w:t>nainjuin</w:t>
      </w:r>
      <w:proofErr w:type="spellEnd"/>
      <w:r>
        <w:t xml:space="preserve"> </w:t>
      </w:r>
      <w:proofErr w:type="spellStart"/>
      <w:r>
        <w:t>ama'a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niikunjanakalü</w:t>
      </w:r>
      <w:proofErr w:type="spellEnd"/>
      <w:r>
        <w:t xml:space="preserve"> </w:t>
      </w:r>
      <w:proofErr w:type="spellStart"/>
      <w:r>
        <w:t>ama'a</w:t>
      </w:r>
      <w:proofErr w:type="spellEnd"/>
      <w:r>
        <w:t xml:space="preserve"> </w:t>
      </w:r>
      <w:proofErr w:type="spellStart"/>
      <w:r>
        <w:t>shia</w:t>
      </w:r>
      <w:proofErr w:type="spellEnd"/>
      <w:r>
        <w:t>!</w:t>
      </w:r>
    </w:p>
    <w:p w14:paraId="406B1148" w14:textId="77777777" w:rsidR="007715A2" w:rsidRDefault="00000000" w:rsidP="00A450EC">
      <w:pPr>
        <w:jc w:val="both"/>
      </w:pPr>
      <w:r>
        <w:t xml:space="preserve">Marta </w:t>
      </w:r>
      <w:proofErr w:type="spellStart"/>
      <w:r>
        <w:t>ounushü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moluin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; </w:t>
      </w:r>
      <w:proofErr w:type="spellStart"/>
      <w:r>
        <w:t>o'unushi</w:t>
      </w:r>
      <w:proofErr w:type="spellEnd"/>
      <w:r>
        <w:t xml:space="preserve"> </w:t>
      </w:r>
      <w:proofErr w:type="spellStart"/>
      <w:r>
        <w:t>tayakai</w:t>
      </w:r>
      <w:proofErr w:type="spellEnd"/>
      <w:r>
        <w:t xml:space="preserve"> </w:t>
      </w:r>
      <w:proofErr w:type="spellStart"/>
      <w:r>
        <w:t>suchiruwa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,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tatüjain</w:t>
      </w:r>
      <w:proofErr w:type="spellEnd"/>
      <w:r>
        <w:t xml:space="preserve"> </w:t>
      </w:r>
      <w:proofErr w:type="spellStart"/>
      <w:proofErr w:type="gramStart"/>
      <w:r>
        <w:t>sao,ejechiká</w:t>
      </w:r>
      <w:proofErr w:type="spellEnd"/>
      <w:proofErr w:type="gramEnd"/>
      <w:r>
        <w:t xml:space="preserve"> </w:t>
      </w:r>
      <w:proofErr w:type="spellStart"/>
      <w:r>
        <w:t>tayakai</w:t>
      </w:r>
      <w:proofErr w:type="spellEnd"/>
      <w:r>
        <w:t xml:space="preserve"> </w:t>
      </w:r>
      <w:proofErr w:type="spellStart"/>
      <w:r>
        <w:t>joyotüin</w:t>
      </w:r>
      <w:proofErr w:type="spellEnd"/>
      <w:r>
        <w:t xml:space="preserve"> </w:t>
      </w:r>
      <w:proofErr w:type="spellStart"/>
      <w:r>
        <w:t>ekai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tapüla</w:t>
      </w:r>
      <w:proofErr w:type="spellEnd"/>
      <w:r>
        <w:t xml:space="preserve"> </w:t>
      </w:r>
      <w:proofErr w:type="spellStart"/>
      <w:r>
        <w:t>supulaka</w:t>
      </w:r>
      <w:proofErr w:type="spellEnd"/>
      <w:r>
        <w:t xml:space="preserve"> </w:t>
      </w:r>
      <w:proofErr w:type="spellStart"/>
      <w:r>
        <w:t>ekawa,sunain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mapakalü</w:t>
      </w:r>
      <w:proofErr w:type="spellEnd"/>
      <w:r>
        <w:t xml:space="preserve"> </w:t>
      </w:r>
      <w:proofErr w:type="spellStart"/>
      <w:r>
        <w:t>tapulekalain</w:t>
      </w:r>
      <w:proofErr w:type="spellEnd"/>
      <w:r>
        <w:t>.</w:t>
      </w:r>
    </w:p>
    <w:p w14:paraId="6682BF9C" w14:textId="77777777" w:rsidR="007715A2" w:rsidRDefault="00000000" w:rsidP="00A450EC">
      <w:pPr>
        <w:jc w:val="both"/>
      </w:pPr>
      <w:proofErr w:type="spellStart"/>
      <w:r>
        <w:t>tatapaka</w:t>
      </w:r>
      <w:proofErr w:type="spellEnd"/>
      <w:r>
        <w:t xml:space="preserve"> </w:t>
      </w:r>
      <w:proofErr w:type="spellStart"/>
      <w:r>
        <w:t>motsho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chi </w:t>
      </w:r>
      <w:proofErr w:type="spellStart"/>
      <w:proofErr w:type="gramStart"/>
      <w:r>
        <w:t>ekirajüikai.palajatchonmain</w:t>
      </w:r>
      <w:proofErr w:type="spellEnd"/>
      <w:proofErr w:type="gramEnd"/>
      <w:r>
        <w:t xml:space="preserve">, </w:t>
      </w:r>
      <w:proofErr w:type="spellStart"/>
      <w:r>
        <w:t>tayakai</w:t>
      </w:r>
      <w:proofErr w:type="spellEnd"/>
      <w:r>
        <w:t xml:space="preserve"> </w:t>
      </w:r>
      <w:proofErr w:type="spellStart"/>
      <w:r>
        <w:t>tatüjain</w:t>
      </w:r>
      <w:proofErr w:type="spellEnd"/>
      <w:r>
        <w:t xml:space="preserve"> </w:t>
      </w:r>
      <w:proofErr w:type="spellStart"/>
      <w:r>
        <w:t>saoo,chai'jain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solemnidad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ekutkalü</w:t>
      </w:r>
      <w:proofErr w:type="spellEnd"/>
      <w:r>
        <w:t>.¡</w:t>
      </w:r>
      <w:proofErr w:type="spellStart"/>
      <w:r>
        <w:t>kasa</w:t>
      </w:r>
      <w:proofErr w:type="spellEnd"/>
      <w:r>
        <w:t xml:space="preserve"> </w:t>
      </w:r>
      <w:proofErr w:type="spellStart"/>
      <w:r>
        <w:t>ekülü,maleiwa!perejil</w:t>
      </w:r>
      <w:proofErr w:type="spellEnd"/>
      <w:r>
        <w:t xml:space="preserve"> </w:t>
      </w:r>
      <w:proofErr w:type="spellStart"/>
      <w:r>
        <w:t>ashujushi</w:t>
      </w:r>
      <w:proofErr w:type="spellEnd"/>
      <w:r>
        <w:t xml:space="preserve"> ,tortilla </w:t>
      </w:r>
      <w:proofErr w:type="spellStart"/>
      <w:r>
        <w:t>jamón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acederas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nuez</w:t>
      </w:r>
      <w:proofErr w:type="spellEnd"/>
      <w:r>
        <w:t xml:space="preserve"> </w:t>
      </w:r>
      <w:proofErr w:type="spellStart"/>
      <w:r>
        <w:t>moscada,solomillo</w:t>
      </w:r>
      <w:proofErr w:type="spellEnd"/>
      <w:r>
        <w:t xml:space="preserve"> </w:t>
      </w:r>
      <w:proofErr w:type="spellStart"/>
      <w:r>
        <w:t>paa'a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compota</w:t>
      </w:r>
      <w:proofErr w:type="spellEnd"/>
      <w:r>
        <w:t xml:space="preserve"> ciruelas ,</w:t>
      </w:r>
      <w:proofErr w:type="spellStart"/>
      <w:r>
        <w:t>suma,langostino</w:t>
      </w:r>
      <w:proofErr w:type="spellEnd"/>
      <w:r>
        <w:t xml:space="preserve"> </w:t>
      </w:r>
      <w:proofErr w:type="spellStart"/>
      <w:r>
        <w:t>pusiyasü,süma</w:t>
      </w:r>
      <w:proofErr w:type="spellEnd"/>
      <w:r>
        <w:t xml:space="preserve"> </w:t>
      </w:r>
      <w:proofErr w:type="spellStart"/>
      <w:r>
        <w:t>waimain</w:t>
      </w:r>
      <w:proofErr w:type="spellEnd"/>
      <w:r>
        <w:t xml:space="preserve"> </w:t>
      </w:r>
      <w:proofErr w:type="spellStart"/>
      <w:r>
        <w:t>walakatuin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jemetuin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vino Mosa.</w:t>
      </w:r>
    </w:p>
    <w:p w14:paraId="40FDB650" w14:textId="77777777" w:rsidR="007715A2" w:rsidRDefault="00000000" w:rsidP="00A450EC">
      <w:pPr>
        <w:jc w:val="both"/>
      </w:pPr>
      <w:proofErr w:type="spellStart"/>
      <w:r>
        <w:t>shia</w:t>
      </w:r>
      <w:proofErr w:type="spellEnd"/>
      <w:r>
        <w:t xml:space="preserve"> </w:t>
      </w:r>
      <w:proofErr w:type="spellStart"/>
      <w:r>
        <w:t>yaa'a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jemetusukalu</w:t>
      </w:r>
      <w:proofErr w:type="spellEnd"/>
      <w:r>
        <w:t xml:space="preserve"> </w:t>
      </w:r>
      <w:proofErr w:type="spellStart"/>
      <w:r>
        <w:t>ekülü</w:t>
      </w:r>
      <w:proofErr w:type="spellEnd"/>
      <w:r>
        <w:t xml:space="preserve"> </w:t>
      </w:r>
      <w:proofErr w:type="spellStart"/>
      <w:r>
        <w:t>amoloika</w:t>
      </w:r>
      <w:proofErr w:type="spellEnd"/>
      <w:r>
        <w:t xml:space="preserve"> </w:t>
      </w:r>
      <w:proofErr w:type="spellStart"/>
      <w:r>
        <w:t>nutuma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nunanje</w:t>
      </w:r>
      <w:proofErr w:type="spellEnd"/>
      <w:r>
        <w:t xml:space="preserve"> chi </w:t>
      </w:r>
      <w:proofErr w:type="spellStart"/>
      <w:r>
        <w:t>laulaki</w:t>
      </w:r>
      <w:proofErr w:type="spellEnd"/>
      <w:r>
        <w:t xml:space="preserve"> </w:t>
      </w:r>
      <w:proofErr w:type="spellStart"/>
      <w:r>
        <w:t>shipa</w:t>
      </w:r>
      <w:proofErr w:type="spellEnd"/>
      <w:r>
        <w:t xml:space="preserve"> </w:t>
      </w:r>
      <w:proofErr w:type="spellStart"/>
      <w:proofErr w:type="gramStart"/>
      <w:r>
        <w:t>karalo'uta.tayakai</w:t>
      </w:r>
      <w:proofErr w:type="spellEnd"/>
      <w:proofErr w:type="gramEnd"/>
      <w:r>
        <w:t xml:space="preserve"> </w:t>
      </w:r>
      <w:proofErr w:type="spellStart"/>
      <w:r>
        <w:t>sunainje</w:t>
      </w:r>
      <w:proofErr w:type="spellEnd"/>
      <w:r>
        <w:t xml:space="preserve"> </w:t>
      </w:r>
    </w:p>
    <w:p w14:paraId="6047F174" w14:textId="77777777" w:rsidR="007715A2" w:rsidRDefault="00000000" w:rsidP="00A450EC">
      <w:pPr>
        <w:jc w:val="both"/>
      </w:pPr>
      <w:proofErr w:type="spellStart"/>
      <w:r>
        <w:t>anain</w:t>
      </w:r>
      <w:proofErr w:type="spellEnd"/>
      <w:r>
        <w:t xml:space="preserve"> </w:t>
      </w:r>
      <w:proofErr w:type="spellStart"/>
      <w:proofErr w:type="gramStart"/>
      <w:r>
        <w:t>nusipü,tanojuin</w:t>
      </w:r>
      <w:proofErr w:type="spellEnd"/>
      <w:proofErr w:type="gramEnd"/>
      <w:r>
        <w:t xml:space="preserve"> </w:t>
      </w:r>
      <w:proofErr w:type="spellStart"/>
      <w:r>
        <w:t>teküinjachin</w:t>
      </w:r>
      <w:proofErr w:type="spellEnd"/>
      <w:r>
        <w:t xml:space="preserve"> </w:t>
      </w:r>
      <w:proofErr w:type="spellStart"/>
      <w:r>
        <w:t>wopuna</w:t>
      </w:r>
      <w:proofErr w:type="spellEnd"/>
      <w:r>
        <w:t xml:space="preserve"> </w:t>
      </w:r>
      <w:proofErr w:type="spellStart"/>
      <w:r>
        <w:t>wayakana</w:t>
      </w:r>
      <w:proofErr w:type="spellEnd"/>
      <w:r>
        <w:t xml:space="preserve"> </w:t>
      </w:r>
      <w:proofErr w:type="spellStart"/>
      <w:r>
        <w:t>puamaleya,nuluwatuin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pou'nuwasuin</w:t>
      </w:r>
      <w:proofErr w:type="spellEnd"/>
      <w:r>
        <w:t xml:space="preserve"> </w:t>
      </w:r>
      <w:proofErr w:type="spellStart"/>
      <w:r>
        <w:t>sa'in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>.</w:t>
      </w:r>
    </w:p>
    <w:p w14:paraId="4306D98A" w14:textId="77777777" w:rsidR="007715A2" w:rsidRDefault="00000000" w:rsidP="00A450EC">
      <w:pPr>
        <w:jc w:val="both"/>
      </w:pPr>
      <w:r>
        <w:t>¡</w:t>
      </w:r>
      <w:proofErr w:type="spellStart"/>
      <w:r>
        <w:t>nojotsu</w:t>
      </w:r>
      <w:proofErr w:type="spellEnd"/>
      <w:r>
        <w:t xml:space="preserve"> </w:t>
      </w:r>
      <w:proofErr w:type="spellStart"/>
      <w:r>
        <w:t>te'rüin</w:t>
      </w:r>
      <w:proofErr w:type="spellEnd"/>
      <w:r>
        <w:t xml:space="preserve"> </w:t>
      </w:r>
      <w:proofErr w:type="spellStart"/>
      <w:r>
        <w:t>sumainru</w:t>
      </w:r>
      <w:proofErr w:type="spellEnd"/>
      <w:r>
        <w:t xml:space="preserve"> </w:t>
      </w:r>
      <w:proofErr w:type="spellStart"/>
      <w:r>
        <w:t>katüin</w:t>
      </w:r>
      <w:proofErr w:type="spellEnd"/>
      <w:r>
        <w:t xml:space="preserve"> </w:t>
      </w:r>
      <w:proofErr w:type="spellStart"/>
      <w:r>
        <w:t>touu</w:t>
      </w:r>
      <w:proofErr w:type="spellEnd"/>
      <w:r>
        <w:t xml:space="preserve"> wane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müinka</w:t>
      </w:r>
      <w:proofErr w:type="spellEnd"/>
      <w:r>
        <w:t xml:space="preserve"> </w:t>
      </w:r>
      <w:proofErr w:type="spellStart"/>
      <w:proofErr w:type="gramStart"/>
      <w:r>
        <w:t>sa'in</w:t>
      </w:r>
      <w:proofErr w:type="spellEnd"/>
      <w:r>
        <w:t>!-</w:t>
      </w:r>
      <w:proofErr w:type="spellStart"/>
      <w:proofErr w:type="gramEnd"/>
      <w:r>
        <w:t>musuu</w:t>
      </w:r>
      <w:proofErr w:type="spellEnd"/>
      <w:r>
        <w:t xml:space="preserve"> </w:t>
      </w:r>
      <w:proofErr w:type="spellStart"/>
      <w:r>
        <w:t>Marta,sumainrü</w:t>
      </w:r>
      <w:proofErr w:type="spellEnd"/>
      <w:r>
        <w:t xml:space="preserve"> </w:t>
      </w:r>
      <w:proofErr w:type="spellStart"/>
      <w:r>
        <w:t>sapüin</w:t>
      </w:r>
      <w:proofErr w:type="spellEnd"/>
      <w:r>
        <w:t xml:space="preserve"> </w:t>
      </w:r>
      <w:proofErr w:type="spellStart"/>
      <w:r>
        <w:t>teküin</w:t>
      </w:r>
      <w:proofErr w:type="spellEnd"/>
      <w:r>
        <w:t>.¡</w:t>
      </w:r>
      <w:proofErr w:type="spellStart"/>
      <w:r>
        <w:t>shia</w:t>
      </w:r>
      <w:proofErr w:type="spellEnd"/>
      <w:r>
        <w:t xml:space="preserve"> </w:t>
      </w:r>
      <w:proofErr w:type="spellStart"/>
      <w:r>
        <w:t>palajatka</w:t>
      </w:r>
      <w:proofErr w:type="spellEnd"/>
      <w:r>
        <w:t xml:space="preserve"> </w:t>
      </w:r>
      <w:proofErr w:type="spellStart"/>
      <w:r>
        <w:t>müin</w:t>
      </w:r>
      <w:proofErr w:type="spellEnd"/>
      <w:r>
        <w:t xml:space="preserve"> chi </w:t>
      </w:r>
      <w:proofErr w:type="spellStart"/>
      <w:r>
        <w:t>laülakai</w:t>
      </w:r>
      <w:proofErr w:type="spellEnd"/>
      <w:r>
        <w:t xml:space="preserve"> </w:t>
      </w:r>
      <w:proofErr w:type="spellStart"/>
      <w:r>
        <w:t>Lindenbrock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sa'ü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tapulaa</w:t>
      </w:r>
      <w:proofErr w:type="spellEnd"/>
      <w:r>
        <w:t xml:space="preserve"> </w:t>
      </w:r>
      <w:proofErr w:type="spellStart"/>
      <w:r>
        <w:t>supulaka</w:t>
      </w:r>
      <w:proofErr w:type="spellEnd"/>
      <w:r>
        <w:t xml:space="preserve"> </w:t>
      </w:r>
      <w:proofErr w:type="spellStart"/>
      <w:r>
        <w:t>ekawa</w:t>
      </w:r>
      <w:proofErr w:type="spellEnd"/>
      <w:r>
        <w:t>!</w:t>
      </w:r>
    </w:p>
    <w:p w14:paraId="78D45A45" w14:textId="77777777" w:rsidR="007715A2" w:rsidRDefault="00000000" w:rsidP="00A450EC">
      <w:pPr>
        <w:jc w:val="both"/>
      </w:pPr>
      <w:proofErr w:type="spellStart"/>
      <w:r>
        <w:t>nojotsu</w:t>
      </w:r>
      <w:proofErr w:type="spellEnd"/>
      <w:r>
        <w:t xml:space="preserve"> </w:t>
      </w:r>
      <w:proofErr w:type="spellStart"/>
      <w:r>
        <w:t>nainjuin</w:t>
      </w:r>
      <w:proofErr w:type="spellEnd"/>
      <w:r>
        <w:t xml:space="preserve"> </w:t>
      </w:r>
      <w:proofErr w:type="spellStart"/>
      <w:proofErr w:type="gramStart"/>
      <w:r>
        <w:t>sukuwaipa,sulu</w:t>
      </w:r>
      <w:proofErr w:type="spellEnd"/>
      <w:proofErr w:type="gramEnd"/>
      <w:r>
        <w:t xml:space="preserve"> </w:t>
      </w:r>
      <w:proofErr w:type="spellStart"/>
      <w:r>
        <w:t>sutuma</w:t>
      </w:r>
      <w:proofErr w:type="spellEnd"/>
      <w:r>
        <w:t xml:space="preserve"> </w:t>
      </w:r>
      <w:proofErr w:type="spellStart"/>
      <w:r>
        <w:t>sukuwaipa</w:t>
      </w:r>
      <w:proofErr w:type="spellEnd"/>
      <w:r>
        <w:t>.</w:t>
      </w:r>
    </w:p>
    <w:p w14:paraId="059812CA" w14:textId="77777777" w:rsidR="007715A2" w:rsidRDefault="00000000" w:rsidP="00A450EC">
      <w:pPr>
        <w:jc w:val="both"/>
      </w:pPr>
      <w:proofErr w:type="spellStart"/>
      <w:r>
        <w:t>tü</w:t>
      </w:r>
      <w:proofErr w:type="spellEnd"/>
      <w:r>
        <w:t xml:space="preserve"> </w:t>
      </w:r>
      <w:proofErr w:type="spellStart"/>
      <w:r>
        <w:t>musuka</w:t>
      </w:r>
      <w:proofErr w:type="spellEnd"/>
      <w:r>
        <w:t xml:space="preserve"> </w:t>
      </w:r>
      <w:proofErr w:type="spellStart"/>
      <w:r>
        <w:t>sa'in</w:t>
      </w:r>
      <w:proofErr w:type="spellEnd"/>
      <w:r>
        <w:t xml:space="preserve"> wane </w:t>
      </w:r>
      <w:proofErr w:type="spellStart"/>
      <w:r>
        <w:t>apitsuu</w:t>
      </w:r>
      <w:proofErr w:type="spellEnd"/>
      <w:r>
        <w:t xml:space="preserve"> </w:t>
      </w:r>
      <w:proofErr w:type="spellStart"/>
      <w:r>
        <w:t>sa'u</w:t>
      </w:r>
      <w:proofErr w:type="spellEnd"/>
      <w:r>
        <w:t xml:space="preserve"> wane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alatajatuin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jushatain</w:t>
      </w:r>
      <w:proofErr w:type="spellEnd"/>
      <w:r>
        <w:t xml:space="preserve"> </w:t>
      </w:r>
      <w:proofErr w:type="spellStart"/>
      <w:r>
        <w:t>shia-asoutushu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laülaka</w:t>
      </w:r>
      <w:proofErr w:type="spellEnd"/>
      <w:r>
        <w:t xml:space="preserve"> </w:t>
      </w:r>
      <w:proofErr w:type="spellStart"/>
      <w:proofErr w:type="gramStart"/>
      <w:r>
        <w:t>niateruinkalü,notojoshantain</w:t>
      </w:r>
      <w:proofErr w:type="spellEnd"/>
      <w:proofErr w:type="gram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shikikalü</w:t>
      </w:r>
      <w:proofErr w:type="spellEnd"/>
      <w:r>
        <w:t>.</w:t>
      </w:r>
    </w:p>
    <w:p w14:paraId="36157D51" w14:textId="77777777" w:rsidR="007715A2" w:rsidRDefault="00000000" w:rsidP="00A450EC">
      <w:pPr>
        <w:jc w:val="both"/>
      </w:pPr>
      <w:proofErr w:type="spellStart"/>
      <w:proofErr w:type="gramStart"/>
      <w:r>
        <w:t>shiasa</w:t>
      </w:r>
      <w:proofErr w:type="spellEnd"/>
      <w:r>
        <w:t xml:space="preserve"> ,</w:t>
      </w:r>
      <w:proofErr w:type="spellStart"/>
      <w:r>
        <w:t>takuwaipaa</w:t>
      </w:r>
      <w:proofErr w:type="spellEnd"/>
      <w:proofErr w:type="gram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te'rüin</w:t>
      </w:r>
      <w:proofErr w:type="spellEnd"/>
      <w:r>
        <w:t xml:space="preserve">, </w:t>
      </w:r>
      <w:proofErr w:type="spellStart"/>
      <w:r>
        <w:t>tia'aya</w:t>
      </w:r>
      <w:proofErr w:type="spellEnd"/>
      <w:r>
        <w:t xml:space="preserve"> 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tapirun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mojuintuin</w:t>
      </w:r>
      <w:proofErr w:type="spellEnd"/>
      <w:r>
        <w:t xml:space="preserve"> </w:t>
      </w:r>
      <w:proofErr w:type="spellStart"/>
      <w:r>
        <w:t>yolokalü</w:t>
      </w:r>
      <w:proofErr w:type="spellEnd"/>
      <w:r>
        <w:t xml:space="preserve"> </w:t>
      </w:r>
      <w:proofErr w:type="spellStart"/>
      <w:r>
        <w:t>nutuma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sümaa</w:t>
      </w:r>
      <w:proofErr w:type="spellEnd"/>
      <w:r>
        <w:t xml:space="preserve"> </w:t>
      </w:r>
      <w:proofErr w:type="spellStart"/>
      <w:r>
        <w:t>nütujain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nimiraluin</w:t>
      </w:r>
      <w:proofErr w:type="spellEnd"/>
      <w:r>
        <w:t xml:space="preserve"> </w:t>
      </w:r>
      <w:proofErr w:type="spellStart"/>
      <w:r>
        <w:t>waimashanta</w:t>
      </w:r>
      <w:proofErr w:type="spellEnd"/>
      <w:r>
        <w:t>.</w:t>
      </w:r>
    </w:p>
    <w:p w14:paraId="71754D29" w14:textId="77777777" w:rsidR="007715A2" w:rsidRDefault="00000000" w:rsidP="00A450EC">
      <w:pPr>
        <w:jc w:val="both"/>
      </w:pPr>
      <w:proofErr w:type="spellStart"/>
      <w:r>
        <w:t>tekalaka</w:t>
      </w:r>
      <w:proofErr w:type="spellEnd"/>
      <w:r>
        <w:t xml:space="preserve"> </w:t>
      </w:r>
      <w:proofErr w:type="spellStart"/>
      <w:r>
        <w:t>tayakai</w:t>
      </w:r>
      <w:proofErr w:type="spellEnd"/>
      <w:r>
        <w:t xml:space="preserve"> </w:t>
      </w:r>
      <w:proofErr w:type="spellStart"/>
      <w:r>
        <w:t>sajattiakái</w:t>
      </w:r>
      <w:proofErr w:type="spellEnd"/>
      <w:r>
        <w:t xml:space="preserve"> </w:t>
      </w:r>
      <w:proofErr w:type="gramStart"/>
      <w:r>
        <w:t>langostino ,</w:t>
      </w:r>
      <w:proofErr w:type="spellStart"/>
      <w:r>
        <w:t>wana</w:t>
      </w:r>
      <w:proofErr w:type="spellEnd"/>
      <w:proofErr w:type="gram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nunuikü</w:t>
      </w:r>
      <w:proofErr w:type="spellEnd"/>
      <w:r>
        <w:t xml:space="preserve"> </w:t>
      </w:r>
      <w:proofErr w:type="spellStart"/>
      <w:r>
        <w:t>estentórea</w:t>
      </w:r>
      <w:proofErr w:type="spellEnd"/>
      <w:r>
        <w:t xml:space="preserve"> </w:t>
      </w:r>
      <w:proofErr w:type="spellStart"/>
      <w:r>
        <w:t>sulejiruin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katakalü</w:t>
      </w:r>
      <w:proofErr w:type="spellEnd"/>
      <w:r>
        <w:t xml:space="preserve"> </w:t>
      </w:r>
      <w:proofErr w:type="spellStart"/>
      <w:r>
        <w:t>o'uu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mapakalü</w:t>
      </w:r>
      <w:proofErr w:type="spellEnd"/>
      <w:r>
        <w:t xml:space="preserve"> ,</w:t>
      </w:r>
      <w:proofErr w:type="spellStart"/>
      <w:r>
        <w:t>shiasa</w:t>
      </w:r>
      <w:proofErr w:type="spellEnd"/>
      <w:r>
        <w:t xml:space="preserve"> ,</w:t>
      </w:r>
      <w:proofErr w:type="spellStart"/>
      <w:r>
        <w:t>numuttuin,tounaka</w:t>
      </w:r>
      <w:proofErr w:type="spellEnd"/>
      <w:r>
        <w:t xml:space="preserve"> </w:t>
      </w:r>
      <w:proofErr w:type="spellStart"/>
      <w:r>
        <w:t>emuin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niataleka</w:t>
      </w:r>
      <w:proofErr w:type="spellEnd"/>
      <w:r>
        <w:t>.</w:t>
      </w:r>
    </w:p>
    <w:p w14:paraId="31BCB607" w14:textId="77777777" w:rsidR="008415CE" w:rsidRDefault="008415CE" w:rsidP="00A450EC">
      <w:pPr>
        <w:jc w:val="both"/>
      </w:pPr>
    </w:p>
    <w:p w14:paraId="298FCCDE" w14:textId="77777777" w:rsidR="008415CE" w:rsidRDefault="008415CE" w:rsidP="00A450EC">
      <w:pPr>
        <w:jc w:val="both"/>
      </w:pPr>
    </w:p>
    <w:p w14:paraId="52E03EB1" w14:textId="77777777" w:rsidR="008415CE" w:rsidRDefault="008415CE" w:rsidP="00A450EC">
      <w:pPr>
        <w:jc w:val="both"/>
      </w:pPr>
    </w:p>
    <w:p w14:paraId="364AF8A7" w14:textId="77777777" w:rsidR="008415CE" w:rsidRDefault="008415CE" w:rsidP="00A450EC">
      <w:pPr>
        <w:jc w:val="both"/>
      </w:pPr>
    </w:p>
    <w:p w14:paraId="15688F52" w14:textId="77777777" w:rsidR="008415CE" w:rsidRDefault="008415CE" w:rsidP="00A450EC">
      <w:pPr>
        <w:jc w:val="both"/>
      </w:pPr>
    </w:p>
    <w:p w14:paraId="17902F9E" w14:textId="77777777" w:rsidR="0061747C" w:rsidRDefault="0061747C" w:rsidP="00A450EC">
      <w:pPr>
        <w:jc w:val="both"/>
      </w:pPr>
    </w:p>
    <w:p w14:paraId="493E243D" w14:textId="700109C1" w:rsidR="008415CE" w:rsidRDefault="008415CE" w:rsidP="008415CE">
      <w:pPr>
        <w:spacing w:after="0" w:line="240" w:lineRule="auto"/>
        <w:jc w:val="center"/>
        <w:rPr>
          <w:b/>
          <w:bCs/>
          <w:sz w:val="28"/>
          <w:szCs w:val="24"/>
          <w:lang w:val="en-CO"/>
        </w:rPr>
      </w:pPr>
      <w:r w:rsidRPr="008415CE">
        <w:rPr>
          <w:b/>
          <w:bCs/>
          <w:sz w:val="28"/>
          <w:szCs w:val="24"/>
          <w:lang w:val="en-CO"/>
        </w:rPr>
        <w:lastRenderedPageBreak/>
        <w:t>I</w:t>
      </w:r>
      <w:r>
        <w:rPr>
          <w:b/>
          <w:bCs/>
          <w:sz w:val="28"/>
          <w:szCs w:val="24"/>
          <w:lang w:val="en-CO"/>
        </w:rPr>
        <w:t>I</w:t>
      </w:r>
      <w:r>
        <w:rPr>
          <w:b/>
          <w:bCs/>
          <w:sz w:val="28"/>
          <w:szCs w:val="24"/>
          <w:lang w:val="en-CO"/>
        </w:rPr>
        <w:t>I</w:t>
      </w:r>
    </w:p>
    <w:p w14:paraId="28F8B09D" w14:textId="77777777" w:rsidR="008415CE" w:rsidRDefault="008415CE" w:rsidP="00A450EC">
      <w:pPr>
        <w:jc w:val="both"/>
      </w:pPr>
    </w:p>
    <w:p w14:paraId="360C9C5E" w14:textId="77777777" w:rsidR="0061747C" w:rsidRDefault="0061747C" w:rsidP="00A450EC">
      <w:pPr>
        <w:jc w:val="both"/>
      </w:pPr>
    </w:p>
    <w:p w14:paraId="3C1E1BB3" w14:textId="0D12E570" w:rsidR="007715A2" w:rsidRDefault="008415CE" w:rsidP="00A450EC">
      <w:pPr>
        <w:jc w:val="both"/>
      </w:pPr>
      <w:r w:rsidRPr="008415CE">
        <w:t>—</w:t>
      </w:r>
      <w:r>
        <w:t xml:space="preserve"> </w:t>
      </w:r>
      <w:proofErr w:type="spellStart"/>
      <w:r w:rsidR="00000000">
        <w:t>niasa'a</w:t>
      </w:r>
      <w:proofErr w:type="spellEnd"/>
      <w:r w:rsidR="00000000">
        <w:t xml:space="preserve"> chi </w:t>
      </w:r>
      <w:proofErr w:type="spellStart"/>
      <w:r w:rsidR="00000000">
        <w:t>kanuinkükai</w:t>
      </w:r>
      <w:proofErr w:type="spellEnd"/>
      <w:r w:rsidR="00000000">
        <w:t xml:space="preserve"> wane </w:t>
      </w:r>
      <w:proofErr w:type="spellStart"/>
      <w:r w:rsidR="00000000">
        <w:t>ashajüin</w:t>
      </w:r>
      <w:proofErr w:type="spellEnd"/>
      <w:r w:rsidR="00000000">
        <w:t xml:space="preserve"> </w:t>
      </w:r>
      <w:proofErr w:type="spellStart"/>
      <w:r w:rsidR="00000000">
        <w:t>nümüshi</w:t>
      </w:r>
      <w:proofErr w:type="spellEnd"/>
      <w:r w:rsidR="00000000">
        <w:t xml:space="preserve"> chi </w:t>
      </w:r>
      <w:proofErr w:type="spellStart"/>
      <w:proofErr w:type="gramStart"/>
      <w:r w:rsidR="00000000">
        <w:t>Ekirajüikai,amulejushi</w:t>
      </w:r>
      <w:proofErr w:type="spellEnd"/>
      <w:proofErr w:type="gramEnd"/>
      <w:r w:rsidR="00000000">
        <w:t xml:space="preserve"> </w:t>
      </w:r>
      <w:proofErr w:type="spellStart"/>
      <w:r w:rsidR="00000000">
        <w:t>nulama</w:t>
      </w:r>
      <w:proofErr w:type="spellEnd"/>
      <w:r w:rsidR="00000000">
        <w:t xml:space="preserve">. </w:t>
      </w:r>
      <w:proofErr w:type="spellStart"/>
      <w:r w:rsidR="00000000">
        <w:t>esuu</w:t>
      </w:r>
      <w:proofErr w:type="spellEnd"/>
      <w:r w:rsidR="00000000">
        <w:t xml:space="preserve"> wane </w:t>
      </w:r>
      <w:proofErr w:type="spellStart"/>
      <w:r w:rsidR="00000000">
        <w:t>kasa</w:t>
      </w:r>
      <w:proofErr w:type="spellEnd"/>
      <w:r w:rsidR="00000000">
        <w:t xml:space="preserve"> </w:t>
      </w:r>
      <w:proofErr w:type="spellStart"/>
      <w:r w:rsidR="00000000">
        <w:t>tatüjain'jatkalü</w:t>
      </w:r>
      <w:proofErr w:type="spellEnd"/>
      <w:r w:rsidR="00000000">
        <w:t xml:space="preserve"> </w:t>
      </w:r>
      <w:proofErr w:type="spellStart"/>
      <w:proofErr w:type="gramStart"/>
      <w:r w:rsidR="00000000">
        <w:t>auu</w:t>
      </w:r>
      <w:proofErr w:type="spellEnd"/>
      <w:r w:rsidR="00000000">
        <w:t xml:space="preserve"> ,</w:t>
      </w:r>
      <w:proofErr w:type="spellStart"/>
      <w:r w:rsidR="00000000">
        <w:t>amuseje</w:t>
      </w:r>
      <w:proofErr w:type="spellEnd"/>
      <w:proofErr w:type="gramEnd"/>
      <w:r w:rsidR="00000000">
        <w:t xml:space="preserve"> </w:t>
      </w:r>
      <w:proofErr w:type="spellStart"/>
      <w:r w:rsidR="00000000">
        <w:t>shia</w:t>
      </w:r>
      <w:proofErr w:type="spellEnd"/>
      <w:r w:rsidR="00000000">
        <w:t xml:space="preserve">... </w:t>
      </w:r>
    </w:p>
    <w:p w14:paraId="6A197AF7" w14:textId="77777777" w:rsidR="007715A2" w:rsidRDefault="00000000" w:rsidP="00A450EC">
      <w:pPr>
        <w:jc w:val="both"/>
      </w:pPr>
      <w:proofErr w:type="spellStart"/>
      <w:r>
        <w:t>süma</w:t>
      </w:r>
      <w:proofErr w:type="spellEnd"/>
      <w:r>
        <w:t xml:space="preserve"> </w:t>
      </w:r>
      <w:proofErr w:type="spellStart"/>
      <w:r>
        <w:t>niyatuin</w:t>
      </w:r>
      <w:proofErr w:type="spellEnd"/>
      <w:r>
        <w:t xml:space="preserve"> wane </w:t>
      </w:r>
      <w:proofErr w:type="spellStart"/>
      <w:r>
        <w:t>nukuwaipa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jashichin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nikiruya</w:t>
      </w:r>
      <w:proofErr w:type="spellEnd"/>
      <w:r>
        <w:t xml:space="preserve"> </w:t>
      </w:r>
      <w:proofErr w:type="spellStart"/>
      <w:r>
        <w:t>niakai</w:t>
      </w:r>
      <w:proofErr w:type="spellEnd"/>
      <w:r>
        <w:t>.</w:t>
      </w:r>
    </w:p>
    <w:p w14:paraId="6E8F46DF" w14:textId="77777777" w:rsidR="007715A2" w:rsidRDefault="00000000" w:rsidP="00A450EC">
      <w:pPr>
        <w:jc w:val="both"/>
      </w:pPr>
      <w:proofErr w:type="spellStart"/>
      <w:r>
        <w:t>puinkala</w:t>
      </w:r>
      <w:proofErr w:type="spellEnd"/>
      <w:r>
        <w:t xml:space="preserve"> </w:t>
      </w:r>
      <w:proofErr w:type="spellStart"/>
      <w:proofErr w:type="gramStart"/>
      <w:r>
        <w:t>yalaya,suma</w:t>
      </w:r>
      <w:proofErr w:type="spellEnd"/>
      <w:proofErr w:type="gramEnd"/>
      <w:r>
        <w:t xml:space="preserve"> </w:t>
      </w:r>
      <w:proofErr w:type="spellStart"/>
      <w:r>
        <w:t>pushajuin</w:t>
      </w:r>
      <w:proofErr w:type="spellEnd"/>
      <w:r>
        <w:t xml:space="preserve"> -</w:t>
      </w:r>
      <w:proofErr w:type="spellStart"/>
      <w:r>
        <w:t>nitain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ni'yatuin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tapulaka</w:t>
      </w:r>
      <w:proofErr w:type="spellEnd"/>
      <w:r>
        <w:t xml:space="preserve"> </w:t>
      </w:r>
      <w:proofErr w:type="spellStart"/>
      <w:r>
        <w:t>supulaka</w:t>
      </w:r>
      <w:proofErr w:type="spellEnd"/>
      <w:r>
        <w:t xml:space="preserve"> </w:t>
      </w:r>
      <w:proofErr w:type="spellStart"/>
      <w:r>
        <w:t>ekawa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najapuka</w:t>
      </w:r>
      <w:proofErr w:type="spellEnd"/>
      <w:r>
        <w:t xml:space="preserve"> </w:t>
      </w:r>
      <w:proofErr w:type="spellStart"/>
      <w:r>
        <w:t>kotuin</w:t>
      </w:r>
      <w:proofErr w:type="spellEnd"/>
      <w:r>
        <w:t>.</w:t>
      </w:r>
    </w:p>
    <w:p w14:paraId="099EBD7F" w14:textId="77777777" w:rsidR="007715A2" w:rsidRDefault="00000000" w:rsidP="00A450EC">
      <w:pPr>
        <w:jc w:val="both"/>
      </w:pPr>
      <w:proofErr w:type="spellStart"/>
      <w:r>
        <w:t>jatamaka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motsochoin</w:t>
      </w:r>
      <w:proofErr w:type="spellEnd"/>
      <w:r>
        <w:t xml:space="preserve"> </w:t>
      </w:r>
      <w:proofErr w:type="spellStart"/>
      <w:r>
        <w:t>suma</w:t>
      </w:r>
      <w:proofErr w:type="spellEnd"/>
      <w:r>
        <w:t>.</w:t>
      </w:r>
    </w:p>
    <w:p w14:paraId="29D85494" w14:textId="77777777" w:rsidR="007715A2" w:rsidRDefault="00000000" w:rsidP="00A450EC">
      <w:pPr>
        <w:jc w:val="both"/>
      </w:pPr>
      <w:proofErr w:type="spellStart"/>
      <w:r>
        <w:t>joolu'u</w:t>
      </w:r>
      <w:proofErr w:type="spellEnd"/>
      <w:r>
        <w:t xml:space="preserve"> </w:t>
      </w:r>
      <w:proofErr w:type="spellStart"/>
      <w:r>
        <w:t>takujuintu</w:t>
      </w:r>
      <w:proofErr w:type="spellEnd"/>
      <w:r>
        <w:t xml:space="preserve"> </w:t>
      </w:r>
      <w:proofErr w:type="spellStart"/>
      <w:r>
        <w:t>muin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putshi</w:t>
      </w:r>
      <w:proofErr w:type="spellEnd"/>
      <w:r>
        <w:t xml:space="preserve"> </w:t>
      </w:r>
      <w:proofErr w:type="spellStart"/>
      <w:proofErr w:type="gramStart"/>
      <w:r>
        <w:t>sulukalu</w:t>
      </w:r>
      <w:proofErr w:type="spellEnd"/>
      <w:r>
        <w:t xml:space="preserve">  </w:t>
      </w:r>
      <w:proofErr w:type="spellStart"/>
      <w:r>
        <w:t>alfabeto</w:t>
      </w:r>
      <w:proofErr w:type="spellEnd"/>
      <w:proofErr w:type="gramEnd"/>
      <w:r>
        <w:t xml:space="preserve"> </w:t>
      </w:r>
      <w:proofErr w:type="spellStart"/>
      <w:r>
        <w:t>sumanajekalü</w:t>
      </w:r>
      <w:proofErr w:type="spellEnd"/>
      <w:r>
        <w:t xml:space="preserve"> </w:t>
      </w:r>
      <w:proofErr w:type="spellStart"/>
      <w:r>
        <w:t>wanesuwai</w:t>
      </w:r>
      <w:proofErr w:type="spellEnd"/>
      <w:r>
        <w:t xml:space="preserve"> </w:t>
      </w:r>
      <w:proofErr w:type="spellStart"/>
      <w:r>
        <w:t>sukuwaipa</w:t>
      </w:r>
      <w:proofErr w:type="spellEnd"/>
      <w:r>
        <w:t xml:space="preserve"> </w:t>
      </w:r>
      <w:proofErr w:type="spellStart"/>
      <w:r>
        <w:t>islandeses</w:t>
      </w:r>
      <w:proofErr w:type="spellEnd"/>
      <w:r>
        <w:t xml:space="preserve">. </w:t>
      </w:r>
      <w:proofErr w:type="spellStart"/>
      <w:r>
        <w:t>jereruja</w:t>
      </w:r>
      <w:proofErr w:type="spellEnd"/>
      <w:r>
        <w:t xml:space="preserve"> </w:t>
      </w:r>
      <w:proofErr w:type="spellStart"/>
      <w:r>
        <w:t>kasain</w:t>
      </w:r>
      <w:proofErr w:type="spellEnd"/>
      <w:r>
        <w:t xml:space="preserve"> </w:t>
      </w:r>
      <w:proofErr w:type="spellStart"/>
      <w:proofErr w:type="gramStart"/>
      <w:r>
        <w:t>alatuin</w:t>
      </w:r>
      <w:proofErr w:type="spellEnd"/>
      <w:r>
        <w:t>.¡</w:t>
      </w:r>
      <w:proofErr w:type="spellStart"/>
      <w:proofErr w:type="gramEnd"/>
      <w:r>
        <w:t>shiasa</w:t>
      </w:r>
      <w:proofErr w:type="spellEnd"/>
      <w:r>
        <w:t xml:space="preserve">, </w:t>
      </w:r>
      <w:proofErr w:type="spellStart"/>
      <w:r>
        <w:t>o'uraajüshi</w:t>
      </w:r>
      <w:proofErr w:type="spellEnd"/>
      <w:r>
        <w:t xml:space="preserve"> </w:t>
      </w:r>
      <w:proofErr w:type="spellStart"/>
      <w:r>
        <w:t>sa'u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nünuikalü</w:t>
      </w:r>
      <w:proofErr w:type="spellEnd"/>
      <w:r>
        <w:t xml:space="preserve"> </w:t>
      </w:r>
      <w:proofErr w:type="spellStart"/>
      <w:r>
        <w:t>Ma'leiwa</w:t>
      </w:r>
      <w:proofErr w:type="spellEnd"/>
      <w:r>
        <w:t xml:space="preserve">, </w:t>
      </w:r>
      <w:proofErr w:type="spellStart"/>
      <w:r>
        <w:t>julüjapain</w:t>
      </w:r>
      <w:proofErr w:type="spellEnd"/>
      <w:r>
        <w:t xml:space="preserve"> </w:t>
      </w:r>
      <w:proofErr w:type="spellStart"/>
      <w:r>
        <w:t>mojujayai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pütuma</w:t>
      </w:r>
      <w:proofErr w:type="spellEnd"/>
      <w:r>
        <w:t xml:space="preserve"> .</w:t>
      </w:r>
    </w:p>
    <w:p w14:paraId="6B318861" w14:textId="77777777" w:rsidR="007715A2" w:rsidRDefault="00000000" w:rsidP="00A450EC">
      <w:pPr>
        <w:jc w:val="both"/>
      </w:pPr>
      <w:proofErr w:type="spellStart"/>
      <w:r>
        <w:t>ottushi</w:t>
      </w:r>
      <w:proofErr w:type="spellEnd"/>
      <w:r>
        <w:t xml:space="preserve"> 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nukujuin</w:t>
      </w:r>
      <w:proofErr w:type="spellEnd"/>
      <w:r>
        <w:t xml:space="preserve"> </w:t>
      </w:r>
      <w:proofErr w:type="spellStart"/>
      <w:r>
        <w:t>otta</w:t>
      </w:r>
      <w:proofErr w:type="spellEnd"/>
      <w:r>
        <w:t xml:space="preserve"> </w:t>
      </w:r>
      <w:proofErr w:type="spellStart"/>
      <w:r>
        <w:t>tayakai</w:t>
      </w:r>
      <w:proofErr w:type="spellEnd"/>
      <w:r>
        <w:t xml:space="preserve"> </w:t>
      </w:r>
      <w:proofErr w:type="spellStart"/>
      <w:r>
        <w:t>tashajuin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proofErr w:type="gramStart"/>
      <w:r>
        <w:t>putchikalü,wane</w:t>
      </w:r>
      <w:proofErr w:type="spellEnd"/>
      <w:proofErr w:type="gramEnd"/>
      <w:r>
        <w:t xml:space="preserve"> </w:t>
      </w:r>
      <w:proofErr w:type="spellStart"/>
      <w:r>
        <w:t>pejesü</w:t>
      </w:r>
      <w:proofErr w:type="spellEnd"/>
      <w:r>
        <w:t xml:space="preserve"> </w:t>
      </w:r>
      <w:proofErr w:type="spellStart"/>
      <w:r>
        <w:t>sunain</w:t>
      </w:r>
      <w:proofErr w:type="spellEnd"/>
      <w:r>
        <w:t xml:space="preserve"> wane ,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sukumajuin</w:t>
      </w:r>
      <w:proofErr w:type="spellEnd"/>
      <w:r>
        <w:t xml:space="preserve"> </w:t>
      </w:r>
      <w:proofErr w:type="spellStart"/>
      <w:r>
        <w:t>supushiwaleya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putchikalirua</w:t>
      </w:r>
      <w:proofErr w:type="spellEnd"/>
      <w:r>
        <w:t xml:space="preserve"> </w:t>
      </w:r>
      <w:proofErr w:type="spellStart"/>
      <w:r>
        <w:t>jayashikalü</w:t>
      </w:r>
      <w:proofErr w:type="spellEnd"/>
      <w:r>
        <w:t>:</w:t>
      </w:r>
    </w:p>
    <w:p w14:paraId="665855FA" w14:textId="5534C7B4" w:rsidR="008415CE" w:rsidRDefault="008415CE" w:rsidP="008415CE">
      <w:pPr>
        <w:jc w:val="center"/>
      </w:pPr>
      <w:r>
        <w:rPr>
          <w:noProof/>
        </w:rPr>
        <w:drawing>
          <wp:inline distT="0" distB="0" distL="0" distR="0" wp14:anchorId="6B4D3273" wp14:editId="00BC5C7D">
            <wp:extent cx="3190084" cy="1383527"/>
            <wp:effectExtent l="0" t="0" r="0" b="127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183CCE54-02C5-5D96-1F93-D04E94DCD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183CCE54-02C5-5D96-1F93-D04E94DCD1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895" cy="14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F08A" w14:textId="47781F5F" w:rsidR="007715A2" w:rsidRDefault="00000000" w:rsidP="00A450EC">
      <w:pPr>
        <w:jc w:val="both"/>
      </w:pPr>
      <w:proofErr w:type="spellStart"/>
      <w:r>
        <w:t>wanaa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tajantiruin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ayatawakalu</w:t>
      </w:r>
      <w:proofErr w:type="spellEnd"/>
      <w:r>
        <w:t xml:space="preserve"> </w:t>
      </w:r>
      <w:proofErr w:type="spellStart"/>
      <w:r>
        <w:t>nushunain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karalo'utaka</w:t>
      </w:r>
      <w:proofErr w:type="spellEnd"/>
      <w:r>
        <w:t xml:space="preserve"> </w:t>
      </w:r>
      <w:proofErr w:type="spellStart"/>
      <w:r>
        <w:t>eiwatkalü</w:t>
      </w:r>
      <w:proofErr w:type="spellEnd"/>
      <w:r>
        <w:t xml:space="preserve"> </w:t>
      </w:r>
      <w:proofErr w:type="spellStart"/>
      <w:proofErr w:type="gramStart"/>
      <w:r>
        <w:t>tashaja,kashanta</w:t>
      </w:r>
      <w:proofErr w:type="spellEnd"/>
      <w:proofErr w:type="gram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nanajuin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.</w:t>
      </w:r>
    </w:p>
    <w:p w14:paraId="3D9DCF5A" w14:textId="77777777" w:rsidR="007715A2" w:rsidRDefault="00000000" w:rsidP="00A450EC">
      <w:pPr>
        <w:jc w:val="both"/>
      </w:pPr>
      <w:r>
        <w:t>¿</w:t>
      </w:r>
      <w:proofErr w:type="spellStart"/>
      <w:r>
        <w:t>jamalu'ut</w:t>
      </w:r>
      <w:proofErr w:type="spellEnd"/>
      <w:r>
        <w:t xml:space="preserve"> </w:t>
      </w:r>
      <w:proofErr w:type="spellStart"/>
      <w:r>
        <w:t>tia'aya</w:t>
      </w:r>
      <w:proofErr w:type="spellEnd"/>
      <w:r>
        <w:t xml:space="preserve">? </w:t>
      </w:r>
      <w:proofErr w:type="spellStart"/>
      <w:r>
        <w:t>numashantasü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nojoluin</w:t>
      </w:r>
      <w:proofErr w:type="spellEnd"/>
      <w:r>
        <w:t xml:space="preserve"> </w:t>
      </w:r>
      <w:proofErr w:type="spellStart"/>
      <w:r>
        <w:t>nainjein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. </w:t>
      </w:r>
    </w:p>
    <w:p w14:paraId="6A2874C7" w14:textId="77777777" w:rsidR="007715A2" w:rsidRDefault="00000000" w:rsidP="00A450EC">
      <w:pPr>
        <w:jc w:val="both"/>
      </w:pPr>
      <w:proofErr w:type="spellStart"/>
      <w:r>
        <w:t>nojoishi</w:t>
      </w:r>
      <w:proofErr w:type="spellEnd"/>
      <w:r>
        <w:t xml:space="preserve"> </w:t>
      </w:r>
      <w:proofErr w:type="spellStart"/>
      <w:r>
        <w:t>tayain</w:t>
      </w:r>
      <w:proofErr w:type="spellEnd"/>
      <w:r>
        <w:t xml:space="preserve"> </w:t>
      </w:r>
      <w:proofErr w:type="spellStart"/>
      <w:r>
        <w:t>atujuin</w:t>
      </w:r>
      <w:proofErr w:type="spellEnd"/>
      <w:r>
        <w:t xml:space="preserve"> </w:t>
      </w:r>
      <w:proofErr w:type="spellStart"/>
      <w:r>
        <w:t>supula</w:t>
      </w:r>
      <w:proofErr w:type="spellEnd"/>
      <w:r>
        <w:t xml:space="preserve"> </w:t>
      </w:r>
      <w:proofErr w:type="spellStart"/>
      <w:r>
        <w:t>takujuin</w:t>
      </w:r>
      <w:proofErr w:type="spellEnd"/>
      <w:r>
        <w:t xml:space="preserve"> </w:t>
      </w:r>
      <w:proofErr w:type="spellStart"/>
      <w:proofErr w:type="gramStart"/>
      <w:r>
        <w:t>nümuin,nojoishi</w:t>
      </w:r>
      <w:proofErr w:type="spellEnd"/>
      <w:proofErr w:type="gramEnd"/>
      <w:r>
        <w:t xml:space="preserve"> </w:t>
      </w:r>
      <w:proofErr w:type="spellStart"/>
      <w:r>
        <w:t>tayain</w:t>
      </w:r>
      <w:proofErr w:type="spellEnd"/>
      <w:r>
        <w:t xml:space="preserve"> </w:t>
      </w:r>
      <w:proofErr w:type="spellStart"/>
      <w:r>
        <w:t>nusakiruin,museje</w:t>
      </w:r>
      <w:proofErr w:type="spellEnd"/>
      <w:r>
        <w:t xml:space="preserve"> </w:t>
      </w:r>
      <w:proofErr w:type="spellStart"/>
      <w:r>
        <w:t>lotuin</w:t>
      </w:r>
      <w:proofErr w:type="spellEnd"/>
      <w:r>
        <w:t xml:space="preserve"> </w:t>
      </w:r>
      <w:proofErr w:type="spellStart"/>
      <w:r>
        <w:t>niakai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nojoluin</w:t>
      </w:r>
      <w:proofErr w:type="spellEnd"/>
      <w:r>
        <w:t xml:space="preserve"> </w:t>
      </w:r>
      <w:proofErr w:type="spellStart"/>
      <w:r>
        <w:t>nusowalain</w:t>
      </w:r>
      <w:proofErr w:type="spellEnd"/>
      <w:r>
        <w:t>:</w:t>
      </w:r>
    </w:p>
    <w:p w14:paraId="2D14E244" w14:textId="77777777" w:rsidR="007715A2" w:rsidRDefault="00000000" w:rsidP="00A450EC">
      <w:pPr>
        <w:jc w:val="both"/>
      </w:pPr>
      <w:proofErr w:type="spellStart"/>
      <w:r>
        <w:t>sutujain</w:t>
      </w:r>
      <w:proofErr w:type="spellEnd"/>
      <w:r>
        <w:t xml:space="preserve"> </w:t>
      </w:r>
      <w:proofErr w:type="spellStart"/>
      <w:r>
        <w:t>saoo</w:t>
      </w:r>
      <w:proofErr w:type="spellEnd"/>
      <w:r>
        <w:t>.  ¡</w:t>
      </w:r>
      <w:proofErr w:type="spellStart"/>
      <w:proofErr w:type="gramStart"/>
      <w:r>
        <w:t>julujuin</w:t>
      </w:r>
      <w:proofErr w:type="spellEnd"/>
      <w:proofErr w:type="gramEnd"/>
      <w:r>
        <w:t xml:space="preserve"> </w:t>
      </w:r>
      <w:proofErr w:type="spellStart"/>
      <w:r>
        <w:t>wa'in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 xml:space="preserve"> </w:t>
      </w:r>
      <w:proofErr w:type="spellStart"/>
      <w:r>
        <w:t>esuu</w:t>
      </w:r>
      <w:proofErr w:type="spellEnd"/>
      <w:r>
        <w:t xml:space="preserve"> </w:t>
      </w:r>
      <w:proofErr w:type="spellStart"/>
      <w:r>
        <w:t>supula</w:t>
      </w:r>
      <w:proofErr w:type="spellEnd"/>
      <w:r>
        <w:t xml:space="preserve"> </w:t>
      </w:r>
      <w:proofErr w:type="spellStart"/>
      <w:r>
        <w:t>anain</w:t>
      </w:r>
      <w:proofErr w:type="spellEnd"/>
      <w:r>
        <w:t xml:space="preserve"> </w:t>
      </w:r>
      <w:proofErr w:type="spellStart"/>
      <w:r>
        <w:t>atuma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shiyatiakalü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palitchon</w:t>
      </w:r>
      <w:proofErr w:type="spellEnd"/>
      <w:r>
        <w:t xml:space="preserve">, </w:t>
      </w:r>
      <w:proofErr w:type="spellStart"/>
      <w:r>
        <w:t>sunainje</w:t>
      </w:r>
      <w:proofErr w:type="spellEnd"/>
      <w:r>
        <w:t xml:space="preserve"> </w:t>
      </w:r>
      <w:proofErr w:type="spellStart"/>
      <w:r>
        <w:t>attunuin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>!</w:t>
      </w:r>
    </w:p>
    <w:p w14:paraId="15391ABB" w14:textId="77777777" w:rsidR="007715A2" w:rsidRDefault="00000000" w:rsidP="00A450EC">
      <w:pPr>
        <w:jc w:val="both"/>
      </w:pPr>
      <w:proofErr w:type="spellStart"/>
      <w:r>
        <w:t>tajuin</w:t>
      </w:r>
      <w:proofErr w:type="spellEnd"/>
      <w:r>
        <w:t xml:space="preserve"> </w:t>
      </w:r>
      <w:proofErr w:type="spellStart"/>
      <w:proofErr w:type="gramStart"/>
      <w:r>
        <w:t>tayakai,tiaa</w:t>
      </w:r>
      <w:proofErr w:type="spellEnd"/>
      <w:proofErr w:type="gramEnd"/>
      <w:r>
        <w:t xml:space="preserve"> </w:t>
      </w:r>
      <w:proofErr w:type="spellStart"/>
      <w:r>
        <w:t>nojo'luin</w:t>
      </w:r>
      <w:proofErr w:type="spellEnd"/>
      <w:r>
        <w:t xml:space="preserve"> </w:t>
      </w:r>
      <w:proofErr w:type="spellStart"/>
      <w:r>
        <w:t>kasain</w:t>
      </w:r>
      <w:proofErr w:type="spellEnd"/>
      <w:r>
        <w:t xml:space="preserve"> </w:t>
      </w:r>
      <w:proofErr w:type="spellStart"/>
      <w:r>
        <w:t>sujuluin;shiasa</w:t>
      </w:r>
      <w:proofErr w:type="spellEnd"/>
      <w:r>
        <w:t xml:space="preserve"> </w:t>
      </w:r>
      <w:proofErr w:type="spellStart"/>
      <w:r>
        <w:t>tanajashantain</w:t>
      </w:r>
      <w:proofErr w:type="spellEnd"/>
      <w:r>
        <w:t xml:space="preserve"> </w:t>
      </w:r>
      <w:proofErr w:type="spellStart"/>
      <w:r>
        <w:t>ma'in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teiyatuin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tanuinkukalü</w:t>
      </w:r>
      <w:proofErr w:type="spellEnd"/>
      <w:r>
        <w:t>.</w:t>
      </w:r>
    </w:p>
    <w:p w14:paraId="4AC32B1C" w14:textId="77777777" w:rsidR="007715A2" w:rsidRDefault="00000000" w:rsidP="00A450EC">
      <w:pPr>
        <w:jc w:val="both"/>
      </w:pPr>
      <w:r>
        <w:lastRenderedPageBreak/>
        <w:t xml:space="preserve">Chi </w:t>
      </w:r>
      <w:proofErr w:type="spellStart"/>
      <w:r>
        <w:t>ekirrajuikai</w:t>
      </w:r>
      <w:proofErr w:type="spellEnd"/>
      <w:r>
        <w:t xml:space="preserve"> </w:t>
      </w:r>
      <w:proofErr w:type="spellStart"/>
      <w:r>
        <w:t>naapaka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tüwane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pergamino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nü'wanawajirain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proofErr w:type="gramStart"/>
      <w:r>
        <w:t>piamale</w:t>
      </w:r>
      <w:proofErr w:type="spellEnd"/>
      <w:r>
        <w:t xml:space="preserve"> .</w:t>
      </w:r>
      <w:proofErr w:type="gramEnd"/>
    </w:p>
    <w:p w14:paraId="3C59AD56" w14:textId="77777777" w:rsidR="007715A2" w:rsidRDefault="00000000" w:rsidP="00A450EC">
      <w:pPr>
        <w:jc w:val="both"/>
      </w:pPr>
      <w:proofErr w:type="spellStart"/>
      <w:r>
        <w:t>tü</w:t>
      </w:r>
      <w:proofErr w:type="spellEnd"/>
      <w:r>
        <w:t xml:space="preserve"> </w:t>
      </w:r>
      <w:proofErr w:type="spellStart"/>
      <w:r>
        <w:t>piamashukalü</w:t>
      </w:r>
      <w:proofErr w:type="spellEnd"/>
      <w:r>
        <w:t xml:space="preserve">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nojotsu</w:t>
      </w:r>
      <w:proofErr w:type="spellEnd"/>
      <w:r>
        <w:t xml:space="preserve"> </w:t>
      </w:r>
      <w:proofErr w:type="spellStart"/>
      <w:r>
        <w:t>ashajushuin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wane </w:t>
      </w:r>
      <w:proofErr w:type="spellStart"/>
      <w:r>
        <w:t>ajapü</w:t>
      </w:r>
      <w:proofErr w:type="spellEnd"/>
      <w:r>
        <w:t xml:space="preserve"> - </w:t>
      </w:r>
      <w:proofErr w:type="spellStart"/>
      <w:r>
        <w:t>numaka</w:t>
      </w:r>
      <w:proofErr w:type="spellEnd"/>
      <w:r>
        <w:t xml:space="preserve">- chi </w:t>
      </w:r>
      <w:proofErr w:type="spellStart"/>
      <w:r>
        <w:t>criptograma</w:t>
      </w:r>
      <w:proofErr w:type="spellEnd"/>
      <w:r>
        <w:t xml:space="preserve"> </w:t>
      </w:r>
      <w:proofErr w:type="spellStart"/>
      <w:r>
        <w:t>süchikeje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proofErr w:type="gramStart"/>
      <w:r>
        <w:t>karalo'utakalü,tamasü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shuchikukalü</w:t>
      </w:r>
      <w:proofErr w:type="spellEnd"/>
      <w:r>
        <w:t xml:space="preserve">. </w:t>
      </w:r>
      <w:proofErr w:type="spellStart"/>
      <w:r>
        <w:t>shausumain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palajankalü</w:t>
      </w:r>
      <w:proofErr w:type="spellEnd"/>
      <w:r>
        <w:t xml:space="preserve">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M </w:t>
      </w:r>
      <w:proofErr w:type="spellStart"/>
      <w:r>
        <w:t>nojotsu</w:t>
      </w:r>
      <w:proofErr w:type="spellEnd"/>
      <w:r>
        <w:t xml:space="preserve"> </w:t>
      </w:r>
      <w:proofErr w:type="spellStart"/>
      <w:r>
        <w:t>amülain'nee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wachajain</w:t>
      </w:r>
      <w:proofErr w:type="spellEnd"/>
      <w:r>
        <w:t xml:space="preserve"> </w:t>
      </w:r>
      <w:proofErr w:type="spellStart"/>
      <w:r>
        <w:t>suluu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karalo'utaka</w:t>
      </w:r>
      <w:proofErr w:type="spellEnd"/>
      <w:r>
        <w:t xml:space="preserve"> </w:t>
      </w:r>
      <w:proofErr w:type="spellStart"/>
      <w:r>
        <w:t>nukorotkalü</w:t>
      </w:r>
      <w:proofErr w:type="spellEnd"/>
      <w:r>
        <w:t xml:space="preserve"> Sturluson, </w:t>
      </w:r>
      <w:proofErr w:type="spellStart"/>
      <w:r>
        <w:t>shiasa</w:t>
      </w:r>
      <w:proofErr w:type="spellEnd"/>
      <w:r>
        <w:t xml:space="preserve"> </w:t>
      </w:r>
      <w:proofErr w:type="spellStart"/>
      <w:r>
        <w:t>nojotsuje</w:t>
      </w:r>
      <w:proofErr w:type="spellEnd"/>
      <w:r>
        <w:t xml:space="preserve"> </w:t>
      </w:r>
      <w:proofErr w:type="spellStart"/>
      <w:r>
        <w:t>ettanuin</w:t>
      </w:r>
      <w:proofErr w:type="spellEnd"/>
      <w:r>
        <w:t xml:space="preserve"> </w:t>
      </w:r>
      <w:proofErr w:type="spellStart"/>
      <w:r>
        <w:t>sakamuin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alfabeto</w:t>
      </w:r>
      <w:proofErr w:type="spellEnd"/>
      <w:r>
        <w:t xml:space="preserve"> </w:t>
      </w:r>
      <w:proofErr w:type="spellStart"/>
      <w:r>
        <w:t>islandés</w:t>
      </w:r>
      <w:proofErr w:type="spellEnd"/>
      <w:r>
        <w:t xml:space="preserve"> </w:t>
      </w:r>
      <w:proofErr w:type="spellStart"/>
      <w:r>
        <w:t>sunamuin</w:t>
      </w:r>
      <w:proofErr w:type="spellEnd"/>
      <w:r>
        <w:t xml:space="preserve"> </w:t>
      </w:r>
      <w:proofErr w:type="spellStart"/>
      <w:r>
        <w:t>siglo</w:t>
      </w:r>
      <w:proofErr w:type="spellEnd"/>
      <w:r>
        <w:t xml:space="preserve"> XIV. </w:t>
      </w:r>
      <w:proofErr w:type="spellStart"/>
      <w:r>
        <w:t>shiasa</w:t>
      </w:r>
      <w:proofErr w:type="spellEnd"/>
      <w:r>
        <w:t xml:space="preserve">, </w:t>
      </w:r>
      <w:proofErr w:type="spellStart"/>
      <w:proofErr w:type="gramStart"/>
      <w:r>
        <w:t>anü'jo</w:t>
      </w:r>
      <w:proofErr w:type="spellEnd"/>
      <w:r>
        <w:t xml:space="preserve">  </w:t>
      </w:r>
      <w:proofErr w:type="spellStart"/>
      <w:r>
        <w:t>sunainjira</w:t>
      </w:r>
      <w:proofErr w:type="spellEnd"/>
      <w:proofErr w:type="gramEnd"/>
      <w:r>
        <w:t xml:space="preserve"> 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pijamashukalü</w:t>
      </w:r>
      <w:proofErr w:type="spellEnd"/>
      <w:r>
        <w:t xml:space="preserve"> </w:t>
      </w:r>
      <w:proofErr w:type="spellStart"/>
      <w:r>
        <w:t>sukuwaipa</w:t>
      </w:r>
      <w:proofErr w:type="spellEnd"/>
      <w:r>
        <w:t xml:space="preserve">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wanawain</w:t>
      </w:r>
      <w:proofErr w:type="spellEnd"/>
      <w:r>
        <w:t xml:space="preserve"> </w:t>
      </w:r>
      <w:proofErr w:type="spellStart"/>
      <w:r>
        <w:t>jo'uuchechoin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piamasukalü</w:t>
      </w:r>
      <w:proofErr w:type="spellEnd"/>
      <w:r>
        <w:t xml:space="preserve"> siglos.</w:t>
      </w:r>
    </w:p>
    <w:p w14:paraId="575B7FC0" w14:textId="77777777" w:rsidR="007715A2" w:rsidRDefault="00000000" w:rsidP="00A450EC">
      <w:pPr>
        <w:jc w:val="both"/>
      </w:pPr>
      <w:proofErr w:type="spellStart"/>
      <w:r>
        <w:t>sa'in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proofErr w:type="gramStart"/>
      <w:r>
        <w:t>lotoshantasü;nojolerru</w:t>
      </w:r>
      <w:proofErr w:type="spellEnd"/>
      <w:proofErr w:type="gramEnd"/>
      <w:r>
        <w:t xml:space="preserve"> </w:t>
      </w:r>
      <w:proofErr w:type="spellStart"/>
      <w:r>
        <w:t>tonjuluin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>.</w:t>
      </w:r>
    </w:p>
    <w:p w14:paraId="6C40DBD6" w14:textId="77777777" w:rsidR="007715A2" w:rsidRDefault="00000000" w:rsidP="00A450EC">
      <w:pPr>
        <w:jc w:val="both"/>
      </w:pPr>
      <w:proofErr w:type="spellStart"/>
      <w:r>
        <w:t>tayakai</w:t>
      </w:r>
      <w:proofErr w:type="spellEnd"/>
      <w:r>
        <w:t xml:space="preserve"> </w:t>
      </w:r>
      <w:proofErr w:type="spellStart"/>
      <w:proofErr w:type="gramStart"/>
      <w:r>
        <w:t>tejupulaka</w:t>
      </w:r>
      <w:proofErr w:type="spellEnd"/>
      <w:r>
        <w:t xml:space="preserve"> ,</w:t>
      </w:r>
      <w:proofErr w:type="spellStart"/>
      <w:r>
        <w:t>anuin'joo</w:t>
      </w:r>
      <w:proofErr w:type="gramEnd"/>
      <w:r>
        <w:t>,ayatshi</w:t>
      </w:r>
      <w:proofErr w:type="spellEnd"/>
      <w:r>
        <w:t xml:space="preserve"> </w:t>
      </w:r>
      <w:proofErr w:type="spellStart"/>
      <w:r>
        <w:t>ashajain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-,</w:t>
      </w:r>
      <w:proofErr w:type="spellStart"/>
      <w:r>
        <w:t>shia</w:t>
      </w:r>
      <w:proofErr w:type="spellEnd"/>
      <w:r>
        <w:t xml:space="preserve"> </w:t>
      </w:r>
      <w:proofErr w:type="spellStart"/>
      <w:r>
        <w:t>joo</w:t>
      </w:r>
      <w:proofErr w:type="spellEnd"/>
      <w:r>
        <w:t xml:space="preserve"> </w:t>
      </w:r>
      <w:proofErr w:type="spellStart"/>
      <w:r>
        <w:t>waneeshi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kakorotsukalü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karalo'uta</w:t>
      </w:r>
      <w:proofErr w:type="spellEnd"/>
      <w:r>
        <w:t xml:space="preserve"> </w:t>
      </w:r>
      <w:proofErr w:type="spellStart"/>
      <w:r>
        <w:t>sushajüin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misteriosos</w:t>
      </w:r>
      <w:proofErr w:type="spellEnd"/>
      <w:r>
        <w:t xml:space="preserve"> nukuwaipa.</w:t>
      </w:r>
      <w:proofErr w:type="spellStart"/>
      <w:r>
        <w:t>shiasa</w:t>
      </w:r>
      <w:proofErr w:type="spellEnd"/>
      <w:r>
        <w:t>,¿</w:t>
      </w:r>
      <w:proofErr w:type="spellStart"/>
      <w:r>
        <w:t>jarratche</w:t>
      </w:r>
      <w:proofErr w:type="spellEnd"/>
      <w:r>
        <w:t xml:space="preserve"> </w:t>
      </w:r>
      <w:proofErr w:type="spellStart"/>
      <w:r>
        <w:t>wanulü</w:t>
      </w:r>
      <w:proofErr w:type="spellEnd"/>
      <w:r>
        <w:t xml:space="preserve"> </w:t>
      </w:r>
      <w:proofErr w:type="spellStart"/>
      <w:r>
        <w:t>shiaa</w:t>
      </w:r>
      <w:proofErr w:type="spellEnd"/>
      <w:r>
        <w:t>? ¿</w:t>
      </w:r>
      <w:proofErr w:type="spellStart"/>
      <w:proofErr w:type="gramStart"/>
      <w:r>
        <w:t>nojotsuche</w:t>
      </w:r>
      <w:proofErr w:type="spellEnd"/>
      <w:proofErr w:type="gramEnd"/>
      <w:r>
        <w:t xml:space="preserve"> </w:t>
      </w:r>
      <w:proofErr w:type="spellStart"/>
      <w:r>
        <w:t>nushajuin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nunuiakalü</w:t>
      </w:r>
      <w:proofErr w:type="spellEnd"/>
      <w:r>
        <w:t>?</w:t>
      </w:r>
    </w:p>
    <w:p w14:paraId="0F3EA0F3" w14:textId="77777777" w:rsidR="007715A2" w:rsidRDefault="00000000" w:rsidP="00A450EC">
      <w:pPr>
        <w:jc w:val="both"/>
      </w:pPr>
      <w:r>
        <w:t xml:space="preserve">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niyalerruin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nusekalü</w:t>
      </w:r>
      <w:proofErr w:type="spellEnd"/>
      <w:r>
        <w:t xml:space="preserve">, </w:t>
      </w:r>
      <w:proofErr w:type="spellStart"/>
      <w:r>
        <w:t>napain</w:t>
      </w:r>
      <w:proofErr w:type="spellEnd"/>
      <w:r>
        <w:t xml:space="preserve"> wane </w:t>
      </w:r>
      <w:proofErr w:type="spellStart"/>
      <w:r>
        <w:t>pulashantasü</w:t>
      </w:r>
      <w:proofErr w:type="spellEnd"/>
      <w:r>
        <w:t xml:space="preserve"> lente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sülatuin</w:t>
      </w:r>
      <w:proofErr w:type="spellEnd"/>
      <w:r>
        <w:t xml:space="preserve"> </w:t>
      </w:r>
      <w:proofErr w:type="spellStart"/>
      <w:r>
        <w:t>nanajashattain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palajanakalü</w:t>
      </w:r>
      <w:proofErr w:type="spellEnd"/>
      <w:r>
        <w:t xml:space="preserve"> 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proofErr w:type="gramStart"/>
      <w:r>
        <w:t>karalo'utakalü.shiasa</w:t>
      </w:r>
      <w:proofErr w:type="spellEnd"/>
      <w:proofErr w:type="gramEnd"/>
      <w:r>
        <w:t xml:space="preserve"> </w:t>
      </w:r>
      <w:proofErr w:type="spellStart"/>
      <w:r>
        <w:t>sa'uje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piamakalü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nainjakalü</w:t>
      </w:r>
      <w:proofErr w:type="spellEnd"/>
      <w:r>
        <w:t xml:space="preserve"> </w:t>
      </w:r>
      <w:proofErr w:type="spellStart"/>
      <w:r>
        <w:t>anteportada,niraka</w:t>
      </w:r>
      <w:proofErr w:type="spellEnd"/>
      <w:r>
        <w:t xml:space="preserve"> wane </w:t>
      </w:r>
      <w:proofErr w:type="spellStart"/>
      <w:r>
        <w:t>shiyarrula,musuu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wane </w:t>
      </w:r>
      <w:proofErr w:type="spellStart"/>
      <w:r>
        <w:t>sulajain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tintaka;errajunapusu</w:t>
      </w:r>
      <w:proofErr w:type="spellEnd"/>
      <w:r>
        <w:t xml:space="preserve"> wane </w:t>
      </w:r>
      <w:proofErr w:type="spellStart"/>
      <w:r>
        <w:t>ashajushi</w:t>
      </w:r>
      <w:proofErr w:type="spellEnd"/>
      <w:r>
        <w:t xml:space="preserve"> </w:t>
      </w:r>
      <w:proofErr w:type="spellStart"/>
      <w:r>
        <w:t>merajut'ain</w:t>
      </w:r>
      <w:proofErr w:type="spellEnd"/>
      <w:r>
        <w:t xml:space="preserve"> .chi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nutujaulü</w:t>
      </w:r>
      <w:proofErr w:type="spellEnd"/>
      <w:r>
        <w:t xml:space="preserve"> </w:t>
      </w:r>
      <w:proofErr w:type="spellStart"/>
      <w:r>
        <w:t>yalajatuin</w:t>
      </w:r>
      <w:proofErr w:type="spellEnd"/>
      <w:r>
        <w:t xml:space="preserve"> </w:t>
      </w:r>
      <w:proofErr w:type="spellStart"/>
      <w:r>
        <w:t>sunotiaka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 </w:t>
      </w:r>
    </w:p>
    <w:p w14:paraId="70B135A8" w14:textId="77777777" w:rsidR="007715A2" w:rsidRDefault="00000000" w:rsidP="00A450EC">
      <w:pPr>
        <w:jc w:val="both"/>
      </w:pPr>
      <w:r>
        <w:t xml:space="preserve">  ¡Arne </w:t>
      </w:r>
      <w:proofErr w:type="spellStart"/>
      <w:proofErr w:type="gramStart"/>
      <w:r>
        <w:t>saknussemm</w:t>
      </w:r>
      <w:proofErr w:type="spellEnd"/>
      <w:r>
        <w:t>!-</w:t>
      </w:r>
      <w:proofErr w:type="spellStart"/>
      <w:proofErr w:type="gramEnd"/>
      <w:r>
        <w:t>awatushi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nukanajuin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_ ¡wane </w:t>
      </w:r>
      <w:proofErr w:type="spellStart"/>
      <w:r>
        <w:t>toloo</w:t>
      </w:r>
      <w:proofErr w:type="spellEnd"/>
      <w:r>
        <w:t xml:space="preserve">! ¡wane </w:t>
      </w:r>
      <w:proofErr w:type="spellStart"/>
      <w:r>
        <w:t>toloo</w:t>
      </w:r>
      <w:proofErr w:type="spellEnd"/>
      <w:r>
        <w:t xml:space="preserve"> </w:t>
      </w:r>
      <w:proofErr w:type="spellStart"/>
      <w:proofErr w:type="gramStart"/>
      <w:r>
        <w:t>irlandés</w:t>
      </w:r>
      <w:proofErr w:type="spellEnd"/>
      <w:r>
        <w:t xml:space="preserve"> ,</w:t>
      </w:r>
      <w:proofErr w:type="spellStart"/>
      <w:r>
        <w:t>suma</w:t>
      </w:r>
      <w:proofErr w:type="spellEnd"/>
      <w:proofErr w:type="gramEnd"/>
      <w:r>
        <w:t xml:space="preserve"> </w:t>
      </w:r>
      <w:proofErr w:type="spellStart"/>
      <w:r>
        <w:t>waimain</w:t>
      </w:r>
      <w:proofErr w:type="spellEnd"/>
      <w:r>
        <w:t xml:space="preserve"> </w:t>
      </w:r>
      <w:proofErr w:type="spellStart"/>
      <w:r>
        <w:t>niyatia</w:t>
      </w:r>
      <w:proofErr w:type="spellEnd"/>
      <w:r>
        <w:t xml:space="preserve">! ¡chi </w:t>
      </w:r>
      <w:proofErr w:type="spellStart"/>
      <w:r>
        <w:t>kequisantakai</w:t>
      </w:r>
      <w:proofErr w:type="spellEnd"/>
      <w:r>
        <w:t xml:space="preserve"> 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siglo</w:t>
      </w:r>
      <w:proofErr w:type="spellEnd"/>
      <w:r>
        <w:t xml:space="preserve"> </w:t>
      </w:r>
      <w:proofErr w:type="gramStart"/>
      <w:r>
        <w:t>XVI !</w:t>
      </w:r>
      <w:proofErr w:type="gramEnd"/>
      <w:r>
        <w:t xml:space="preserve"> ¡</w:t>
      </w:r>
      <w:proofErr w:type="spellStart"/>
      <w:proofErr w:type="gramStart"/>
      <w:r>
        <w:t>alquimista</w:t>
      </w:r>
      <w:proofErr w:type="spellEnd"/>
      <w:proofErr w:type="gramEnd"/>
      <w:r>
        <w:t xml:space="preserve"> </w:t>
      </w:r>
      <w:proofErr w:type="spellStart"/>
      <w:r>
        <w:t>célebre</w:t>
      </w:r>
      <w:proofErr w:type="spellEnd"/>
      <w:r>
        <w:t>!</w:t>
      </w:r>
    </w:p>
    <w:p w14:paraId="596474C0" w14:textId="77777777" w:rsidR="007715A2" w:rsidRDefault="00000000" w:rsidP="00A450EC">
      <w:pPr>
        <w:jc w:val="both"/>
      </w:pPr>
      <w:proofErr w:type="spellStart"/>
      <w:r>
        <w:t>teiraka'amuinchi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talatuin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numaa</w:t>
      </w:r>
      <w:proofErr w:type="spellEnd"/>
    </w:p>
    <w:p w14:paraId="7DDFDA37" w14:textId="77777777" w:rsidR="007715A2" w:rsidRDefault="00000000" w:rsidP="00A450EC">
      <w:pPr>
        <w:jc w:val="both"/>
      </w:pPr>
      <w:proofErr w:type="spellStart"/>
      <w:r>
        <w:t>nalainuwa</w:t>
      </w:r>
      <w:proofErr w:type="spellEnd"/>
      <w:r>
        <w:t xml:space="preserve"> </w:t>
      </w:r>
      <w:proofErr w:type="spellStart"/>
      <w:r>
        <w:t>alquimistas</w:t>
      </w:r>
      <w:proofErr w:type="spellEnd"/>
      <w:r>
        <w:t xml:space="preserve"> -</w:t>
      </w:r>
      <w:proofErr w:type="spellStart"/>
      <w:r>
        <w:t>alatushi</w:t>
      </w:r>
      <w:proofErr w:type="spellEnd"/>
      <w:r>
        <w:t xml:space="preserve"> </w:t>
      </w:r>
      <w:proofErr w:type="gramStart"/>
      <w:r>
        <w:t>-,</w:t>
      </w:r>
      <w:proofErr w:type="spellStart"/>
      <w:r>
        <w:t>Avicena</w:t>
      </w:r>
      <w:proofErr w:type="spellEnd"/>
      <w:proofErr w:type="gramEnd"/>
      <w:r>
        <w:t xml:space="preserve"> ,</w:t>
      </w:r>
      <w:proofErr w:type="spellStart"/>
      <w:r>
        <w:t>Bacán,Lulio,Paracelso,nayaa</w:t>
      </w:r>
      <w:proofErr w:type="spellEnd"/>
      <w:r>
        <w:t xml:space="preserve"> </w:t>
      </w:r>
      <w:proofErr w:type="spellStart"/>
      <w:r>
        <w:t>shimuinshikala</w:t>
      </w:r>
      <w:proofErr w:type="spellEnd"/>
      <w:r>
        <w:t xml:space="preserve"> ,</w:t>
      </w:r>
      <w:proofErr w:type="spellStart"/>
      <w:r>
        <w:t>nayainayane</w:t>
      </w:r>
      <w:proofErr w:type="spellEnd"/>
      <w:r>
        <w:t xml:space="preserve"> </w:t>
      </w:r>
      <w:proofErr w:type="spellStart"/>
      <w:r>
        <w:t>kequisantashi</w:t>
      </w:r>
      <w:proofErr w:type="spellEnd"/>
      <w:r>
        <w:t xml:space="preserve"> </w:t>
      </w:r>
      <w:proofErr w:type="spellStart"/>
      <w:r>
        <w:t>ejenakanaa</w:t>
      </w:r>
      <w:proofErr w:type="spellEnd"/>
      <w:r>
        <w:t xml:space="preserve">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tia'aya.ainjushi</w:t>
      </w:r>
      <w:proofErr w:type="spellEnd"/>
      <w:r>
        <w:t xml:space="preserve"> </w:t>
      </w:r>
      <w:proofErr w:type="spellStart"/>
      <w:r>
        <w:t>antasunain</w:t>
      </w:r>
      <w:proofErr w:type="spellEnd"/>
      <w:r>
        <w:t xml:space="preserve"> </w:t>
      </w:r>
      <w:proofErr w:type="spellStart"/>
      <w:r>
        <w:t>korolo</w:t>
      </w:r>
      <w:proofErr w:type="spellEnd"/>
      <w:r>
        <w:t xml:space="preserve"> </w:t>
      </w:r>
      <w:proofErr w:type="spellStart"/>
      <w:r>
        <w:t>sumaiwajatu</w:t>
      </w:r>
      <w:proofErr w:type="spellEnd"/>
      <w:r>
        <w:t xml:space="preserve"> .¿</w:t>
      </w:r>
      <w:proofErr w:type="spellStart"/>
      <w:r>
        <w:t>jaralü</w:t>
      </w:r>
      <w:proofErr w:type="spellEnd"/>
      <w:r>
        <w:t xml:space="preserve"> </w:t>
      </w:r>
      <w:proofErr w:type="spellStart"/>
      <w:r>
        <w:t>muinjatukalü</w:t>
      </w:r>
      <w:proofErr w:type="spellEnd"/>
      <w:r>
        <w:t xml:space="preserve"> </w:t>
      </w:r>
      <w:proofErr w:type="spellStart"/>
      <w:r>
        <w:t>wamuin</w:t>
      </w:r>
      <w:proofErr w:type="spellEnd"/>
      <w:r>
        <w:t xml:space="preserve"> </w:t>
      </w:r>
      <w:proofErr w:type="spellStart"/>
      <w:r>
        <w:t>Saknussemm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nujuliin</w:t>
      </w:r>
      <w:proofErr w:type="spellEnd"/>
      <w:r>
        <w:t xml:space="preserve"> </w:t>
      </w:r>
      <w:proofErr w:type="spellStart"/>
      <w:r>
        <w:t>supüna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ininteligible</w:t>
      </w:r>
      <w:proofErr w:type="spellEnd"/>
      <w:r>
        <w:t xml:space="preserve"> </w:t>
      </w:r>
      <w:proofErr w:type="spellStart"/>
      <w:r>
        <w:t>criptograma</w:t>
      </w:r>
      <w:proofErr w:type="spellEnd"/>
      <w:r>
        <w:t xml:space="preserve"> wane </w:t>
      </w:r>
      <w:proofErr w:type="spellStart"/>
      <w:r>
        <w:t>atujawakalü</w:t>
      </w:r>
      <w:proofErr w:type="spellEnd"/>
      <w:r>
        <w:t xml:space="preserve"> </w:t>
      </w:r>
      <w:proofErr w:type="spellStart"/>
      <w:r>
        <w:t>sa'u</w:t>
      </w:r>
      <w:proofErr w:type="spellEnd"/>
      <w:r>
        <w:t xml:space="preserve"> </w:t>
      </w:r>
      <w:proofErr w:type="spellStart"/>
      <w:r>
        <w:t>akumaja</w:t>
      </w:r>
      <w:proofErr w:type="spellEnd"/>
      <w:r>
        <w:t xml:space="preserve"> </w:t>
      </w:r>
      <w:proofErr w:type="spellStart"/>
      <w:r>
        <w:t>sukua'ipa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jeketuin</w:t>
      </w:r>
      <w:proofErr w:type="spellEnd"/>
      <w:r>
        <w:t xml:space="preserve">.? </w:t>
      </w:r>
      <w:proofErr w:type="spellStart"/>
      <w:r>
        <w:t>tatujaulü</w:t>
      </w:r>
      <w:proofErr w:type="spellEnd"/>
      <w:r>
        <w:t xml:space="preserve"> </w:t>
      </w:r>
      <w:proofErr w:type="spellStart"/>
      <w:r>
        <w:t>lotüshantain</w:t>
      </w:r>
      <w:proofErr w:type="spellEnd"/>
      <w:r>
        <w:t xml:space="preserve"> </w:t>
      </w:r>
      <w:proofErr w:type="spellStart"/>
      <w:r>
        <w:t>sukuwaitpakat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müin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.</w:t>
      </w:r>
    </w:p>
    <w:p w14:paraId="0FC36279" w14:textId="77777777" w:rsidR="007715A2" w:rsidRDefault="00000000" w:rsidP="00A450EC">
      <w:pPr>
        <w:jc w:val="both"/>
      </w:pPr>
      <w:proofErr w:type="spellStart"/>
      <w:r>
        <w:t>shiasa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katüin</w:t>
      </w:r>
      <w:proofErr w:type="spellEnd"/>
      <w:r>
        <w:t xml:space="preserve"> </w:t>
      </w:r>
      <w:proofErr w:type="spellStart"/>
      <w:r>
        <w:t>so'u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nikirujatkalü</w:t>
      </w:r>
      <w:proofErr w:type="spellEnd"/>
      <w:r>
        <w:t xml:space="preserve"> chi </w:t>
      </w:r>
      <w:proofErr w:type="spellStart"/>
      <w:proofErr w:type="gramStart"/>
      <w:r>
        <w:t>catedrático</w:t>
      </w:r>
      <w:proofErr w:type="spellEnd"/>
      <w:r>
        <w:t xml:space="preserve">  </w:t>
      </w:r>
      <w:proofErr w:type="spellStart"/>
      <w:r>
        <w:t>asontushi</w:t>
      </w:r>
      <w:proofErr w:type="spellEnd"/>
      <w:proofErr w:type="gramEnd"/>
      <w:r>
        <w:t xml:space="preserve"> </w:t>
      </w:r>
      <w:proofErr w:type="spellStart"/>
      <w:r>
        <w:t>süpulapüna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akuwaipakalü</w:t>
      </w:r>
      <w:proofErr w:type="spellEnd"/>
      <w:r>
        <w:t>.</w:t>
      </w:r>
    </w:p>
    <w:p w14:paraId="55A58469" w14:textId="77777777" w:rsidR="007715A2" w:rsidRDefault="00000000" w:rsidP="00A450EC">
      <w:pPr>
        <w:jc w:val="both"/>
      </w:pPr>
      <w:proofErr w:type="spellStart"/>
      <w:r>
        <w:t>anujo</w:t>
      </w:r>
      <w:proofErr w:type="spellEnd"/>
      <w:r>
        <w:t xml:space="preserve"> -</w:t>
      </w:r>
      <w:proofErr w:type="spellStart"/>
      <w:r>
        <w:t>asontushijese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-; </w:t>
      </w:r>
      <w:proofErr w:type="spellStart"/>
      <w:proofErr w:type="gramStart"/>
      <w:r>
        <w:t>shiasa</w:t>
      </w:r>
      <w:proofErr w:type="spellEnd"/>
      <w:r>
        <w:t>,¿</w:t>
      </w:r>
      <w:proofErr w:type="spellStart"/>
      <w:proofErr w:type="gramEnd"/>
      <w:r>
        <w:t>kasache</w:t>
      </w:r>
      <w:proofErr w:type="spellEnd"/>
      <w:r>
        <w:t xml:space="preserve"> </w:t>
      </w:r>
      <w:proofErr w:type="spellStart"/>
      <w:r>
        <w:t>nuchajaka</w:t>
      </w:r>
      <w:proofErr w:type="spellEnd"/>
      <w:r>
        <w:t xml:space="preserve"> chi </w:t>
      </w:r>
      <w:proofErr w:type="spellStart"/>
      <w:r>
        <w:t>kequisantashikali</w:t>
      </w:r>
      <w:proofErr w:type="spellEnd"/>
      <w:r>
        <w:t xml:space="preserve"> 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nunjuluin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anashantakalu</w:t>
      </w:r>
      <w:proofErr w:type="spellEnd"/>
      <w:r>
        <w:t xml:space="preserve"> </w:t>
      </w:r>
      <w:proofErr w:type="spellStart"/>
      <w:r>
        <w:t>nuntakalü</w:t>
      </w:r>
      <w:proofErr w:type="spellEnd"/>
      <w:r>
        <w:t xml:space="preserve"> </w:t>
      </w:r>
      <w:proofErr w:type="spellStart"/>
      <w:r>
        <w:t>anain</w:t>
      </w:r>
      <w:proofErr w:type="spellEnd"/>
      <w:r>
        <w:t xml:space="preserve"> ?</w:t>
      </w:r>
    </w:p>
    <w:p w14:paraId="49D5A2C9" w14:textId="77777777" w:rsidR="007715A2" w:rsidRDefault="00000000" w:rsidP="00A450EC">
      <w:pPr>
        <w:jc w:val="both"/>
      </w:pPr>
      <w:r>
        <w:t>¿</w:t>
      </w:r>
      <w:proofErr w:type="spellStart"/>
      <w:proofErr w:type="gramStart"/>
      <w:r>
        <w:t>kasa</w:t>
      </w:r>
      <w:proofErr w:type="spellEnd"/>
      <w:proofErr w:type="gramEnd"/>
      <w:r>
        <w:t xml:space="preserve"> </w:t>
      </w:r>
      <w:proofErr w:type="spellStart"/>
      <w:r>
        <w:t>keireka</w:t>
      </w:r>
      <w:proofErr w:type="spellEnd"/>
      <w:r>
        <w:t xml:space="preserve"> </w:t>
      </w:r>
      <w:proofErr w:type="spellStart"/>
      <w:r>
        <w:t>na'in</w:t>
      </w:r>
      <w:proofErr w:type="spellEnd"/>
      <w:r>
        <w:t>? ¿</w:t>
      </w:r>
      <w:proofErr w:type="spellStart"/>
      <w:r>
        <w:t>tayawalain</w:t>
      </w:r>
      <w:proofErr w:type="spellEnd"/>
      <w:r>
        <w:t xml:space="preserve"> </w:t>
      </w:r>
      <w:proofErr w:type="spellStart"/>
      <w:r>
        <w:t>atujain</w:t>
      </w:r>
      <w:proofErr w:type="spellEnd"/>
      <w:r>
        <w:t xml:space="preserve"> </w:t>
      </w:r>
      <w:proofErr w:type="spellStart"/>
      <w:proofErr w:type="gramStart"/>
      <w:r>
        <w:t>sa'u</w:t>
      </w:r>
      <w:proofErr w:type="spellEnd"/>
      <w:r>
        <w:t xml:space="preserve"> ?</w:t>
      </w:r>
      <w:proofErr w:type="gramEnd"/>
      <w:r>
        <w:t xml:space="preserve"> ¿</w:t>
      </w:r>
      <w:proofErr w:type="spellStart"/>
      <w:r>
        <w:t>nojotsu</w:t>
      </w:r>
      <w:proofErr w:type="spellEnd"/>
      <w:r>
        <w:t xml:space="preserve"> </w:t>
      </w:r>
      <w:proofErr w:type="spellStart"/>
      <w:r>
        <w:t>najuin</w:t>
      </w:r>
      <w:proofErr w:type="spellEnd"/>
      <w:r>
        <w:t xml:space="preserve"> Galileo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kachikuin</w:t>
      </w:r>
      <w:proofErr w:type="spellEnd"/>
      <w:r>
        <w:t xml:space="preserve"> </w:t>
      </w:r>
      <w:proofErr w:type="spellStart"/>
      <w:r>
        <w:t>Saturno</w:t>
      </w:r>
      <w:proofErr w:type="spellEnd"/>
      <w:r>
        <w:t xml:space="preserve"> </w:t>
      </w:r>
      <w:proofErr w:type="spellStart"/>
      <w:proofErr w:type="gramStart"/>
      <w:r>
        <w:t>nutuma?nojolena</w:t>
      </w:r>
      <w:proofErr w:type="spellEnd"/>
      <w:proofErr w:type="gramEnd"/>
      <w:r>
        <w:t xml:space="preserve"> </w:t>
      </w:r>
      <w:proofErr w:type="spellStart"/>
      <w:r>
        <w:t>waya</w:t>
      </w:r>
      <w:proofErr w:type="spellEnd"/>
      <w:r>
        <w:t xml:space="preserve"> </w:t>
      </w:r>
      <w:proofErr w:type="spellStart"/>
      <w:r>
        <w:t>kamain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watuyain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, </w:t>
      </w:r>
      <w:proofErr w:type="spellStart"/>
      <w:r>
        <w:t>nojoishi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emerrain</w:t>
      </w:r>
      <w:proofErr w:type="spellEnd"/>
      <w:r>
        <w:t xml:space="preserve"> ,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nojoluin</w:t>
      </w:r>
      <w:proofErr w:type="spellEnd"/>
      <w:r>
        <w:t xml:space="preserve"> </w:t>
      </w:r>
      <w:proofErr w:type="spellStart"/>
      <w:r>
        <w:t>teküin</w:t>
      </w:r>
      <w:proofErr w:type="spellEnd"/>
      <w:r>
        <w:t xml:space="preserve"> </w:t>
      </w:r>
      <w:proofErr w:type="spellStart"/>
      <w:r>
        <w:t>ekülü</w:t>
      </w:r>
      <w:proofErr w:type="spellEnd"/>
      <w:r>
        <w:t>,</w:t>
      </w:r>
    </w:p>
    <w:p w14:paraId="23D2CF6A" w14:textId="77777777" w:rsidR="007715A2" w:rsidRDefault="00000000" w:rsidP="00A450EC">
      <w:pPr>
        <w:jc w:val="both"/>
      </w:pPr>
      <w:proofErr w:type="spellStart"/>
      <w:r>
        <w:lastRenderedPageBreak/>
        <w:t>nojotleya</w:t>
      </w:r>
      <w:proofErr w:type="spellEnd"/>
      <w:r>
        <w:t xml:space="preserve"> </w:t>
      </w:r>
      <w:proofErr w:type="spellStart"/>
      <w:r>
        <w:t>tasuruluin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toukalirua</w:t>
      </w:r>
      <w:proofErr w:type="spellEnd"/>
      <w:r>
        <w:t xml:space="preserve"> 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tatujawein</w:t>
      </w:r>
      <w:proofErr w:type="spellEnd"/>
      <w:r>
        <w:t xml:space="preserve"> </w:t>
      </w:r>
      <w:proofErr w:type="spellStart"/>
      <w:r>
        <w:t>sa'u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sulukalü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suntuin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karalo'utakalü</w:t>
      </w:r>
      <w:proofErr w:type="spellEnd"/>
      <w:r>
        <w:t>.</w:t>
      </w:r>
    </w:p>
    <w:p w14:paraId="696BD98A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nupulamuin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Ma'leiwa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punuin</w:t>
      </w:r>
      <w:proofErr w:type="spellEnd"/>
      <w:r w:rsidRPr="00A450EC">
        <w:rPr>
          <w:lang w:val="es-ES"/>
        </w:rPr>
        <w:t xml:space="preserve"> "- </w:t>
      </w:r>
      <w:proofErr w:type="spellStart"/>
      <w:r w:rsidRPr="00A450EC">
        <w:rPr>
          <w:lang w:val="es-ES"/>
        </w:rPr>
        <w:t>tepensajuin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capote.</w:t>
      </w:r>
    </w:p>
    <w:p w14:paraId="698580A3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piakai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sumaleya</w:t>
      </w:r>
      <w:proofErr w:type="spellEnd"/>
      <w:r w:rsidRPr="00A450EC">
        <w:rPr>
          <w:lang w:val="es-ES"/>
        </w:rPr>
        <w:t xml:space="preserve"> ,Axel</w:t>
      </w:r>
      <w:proofErr w:type="gramEnd"/>
      <w:r w:rsidRPr="00A450EC">
        <w:rPr>
          <w:lang w:val="es-ES"/>
        </w:rPr>
        <w:t>-</w:t>
      </w:r>
      <w:proofErr w:type="spellStart"/>
      <w:r w:rsidRPr="00A450EC">
        <w:rPr>
          <w:lang w:val="es-ES"/>
        </w:rPr>
        <w:t>nitalein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somuin</w:t>
      </w:r>
      <w:proofErr w:type="spellEnd"/>
      <w:r w:rsidRPr="00A450EC">
        <w:rPr>
          <w:lang w:val="es-ES"/>
        </w:rPr>
        <w:t xml:space="preserve"> .</w:t>
      </w:r>
    </w:p>
    <w:p w14:paraId="41A4D09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anashujamuin</w:t>
      </w:r>
      <w:proofErr w:type="spellEnd"/>
      <w:r w:rsidRPr="00A450EC">
        <w:rPr>
          <w:lang w:val="es-ES"/>
        </w:rPr>
        <w:t xml:space="preserve"> -</w:t>
      </w:r>
      <w:proofErr w:type="spellStart"/>
      <w:r w:rsidRPr="00A450EC">
        <w:rPr>
          <w:lang w:val="es-ES"/>
        </w:rPr>
        <w:t>tamaka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tayakai</w:t>
      </w:r>
      <w:proofErr w:type="spellEnd"/>
      <w:r w:rsidRPr="00A450EC">
        <w:rPr>
          <w:lang w:val="es-ES"/>
        </w:rPr>
        <w:t xml:space="preserve"> </w:t>
      </w:r>
      <w:proofErr w:type="gramStart"/>
      <w:r w:rsidRPr="00A450EC">
        <w:rPr>
          <w:lang w:val="es-ES"/>
        </w:rPr>
        <w:t>-,</w:t>
      </w:r>
      <w:proofErr w:type="spellStart"/>
      <w:r w:rsidRPr="00A450EC">
        <w:rPr>
          <w:lang w:val="es-ES"/>
        </w:rPr>
        <w:t>ekushi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palirüwai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piantüwaa</w:t>
      </w:r>
      <w:proofErr w:type="spellEnd"/>
      <w:r w:rsidRPr="00A450EC">
        <w:rPr>
          <w:lang w:val="es-ES"/>
        </w:rPr>
        <w:t>.</w:t>
      </w:r>
    </w:p>
    <w:p w14:paraId="6AE24555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- </w:t>
      </w:r>
      <w:proofErr w:type="spellStart"/>
      <w:r w:rsidRPr="00A450EC">
        <w:rPr>
          <w:lang w:val="es-ES"/>
        </w:rPr>
        <w:t>nulataka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-, </w:t>
      </w:r>
      <w:proofErr w:type="spellStart"/>
      <w:r w:rsidRPr="00A450EC">
        <w:rPr>
          <w:lang w:val="es-ES"/>
        </w:rPr>
        <w:t>atujanealü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shajushuin</w:t>
      </w:r>
      <w:proofErr w:type="spellEnd"/>
      <w:r w:rsidRPr="00A450EC">
        <w:rPr>
          <w:lang w:val="es-ES"/>
        </w:rPr>
        <w:t xml:space="preserve"> aka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jeroglifico</w:t>
      </w:r>
      <w:proofErr w:type="spellEnd"/>
      <w:r w:rsidRPr="00A450EC">
        <w:rPr>
          <w:lang w:val="es-ES"/>
        </w:rPr>
        <w:t xml:space="preserve">. </w:t>
      </w:r>
      <w:proofErr w:type="spellStart"/>
      <w:proofErr w:type="gramStart"/>
      <w:r w:rsidRPr="00A450EC">
        <w:rPr>
          <w:lang w:val="es-ES"/>
        </w:rPr>
        <w:t>nojoleru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kapulein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.</w:t>
      </w:r>
    </w:p>
    <w:p w14:paraId="058AB4FC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tapuin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putchikalü</w:t>
      </w:r>
      <w:proofErr w:type="spellEnd"/>
      <w:r w:rsidRPr="00A450EC">
        <w:rPr>
          <w:lang w:val="es-ES"/>
        </w:rPr>
        <w:t xml:space="preserve"> ,</w:t>
      </w:r>
      <w:proofErr w:type="spellStart"/>
      <w:r w:rsidRPr="00A450EC">
        <w:rPr>
          <w:lang w:val="es-ES"/>
        </w:rPr>
        <w:t>tatameruin</w:t>
      </w:r>
      <w:proofErr w:type="spellEnd"/>
      <w:proofErr w:type="gram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tekikalü</w:t>
      </w:r>
      <w:proofErr w:type="spellEnd"/>
      <w:r w:rsidRPr="00A450EC">
        <w:rPr>
          <w:lang w:val="es-ES"/>
        </w:rPr>
        <w:t xml:space="preserve"> .chi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nülatirüin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soliloquio.</w:t>
      </w:r>
    </w:p>
    <w:p w14:paraId="354DD8A0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kapulein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.chi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karaloutakai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kanainsü</w:t>
      </w:r>
      <w:proofErr w:type="spellEnd"/>
      <w:r w:rsidRPr="00A450EC">
        <w:rPr>
          <w:lang w:val="es-ES"/>
        </w:rPr>
        <w:t xml:space="preserve"> ciento treinta y dos </w:t>
      </w:r>
      <w:proofErr w:type="spellStart"/>
      <w:r w:rsidRPr="00A450EC">
        <w:rPr>
          <w:lang w:val="es-ES"/>
        </w:rPr>
        <w:t>pütchi,sunainje</w:t>
      </w:r>
      <w:proofErr w:type="spellEnd"/>
      <w:r w:rsidRPr="00A450EC">
        <w:rPr>
          <w:lang w:val="es-ES"/>
        </w:rPr>
        <w:t xml:space="preserve">  ,53 </w:t>
      </w:r>
      <w:proofErr w:type="spellStart"/>
      <w:r w:rsidRPr="00A450EC">
        <w:rPr>
          <w:lang w:val="es-ES"/>
        </w:rPr>
        <w:t>shian</w:t>
      </w:r>
      <w:proofErr w:type="spellEnd"/>
      <w:r w:rsidRPr="00A450EC">
        <w:rPr>
          <w:lang w:val="es-ES"/>
        </w:rPr>
        <w:t xml:space="preserve"> vocales 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79 ,consonantes .</w:t>
      </w:r>
      <w:proofErr w:type="spellStart"/>
      <w:r w:rsidRPr="00A450EC">
        <w:rPr>
          <w:lang w:val="es-ES"/>
        </w:rPr>
        <w:t>anujoo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shipakalu</w:t>
      </w:r>
      <w:proofErr w:type="spellEnd"/>
      <w:r w:rsidRPr="00A450EC">
        <w:rPr>
          <w:lang w:val="es-ES"/>
        </w:rPr>
        <w:t xml:space="preserve"> .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waimain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palinchoin</w:t>
      </w:r>
      <w:proofErr w:type="spellEnd"/>
      <w:r w:rsidRPr="00A450EC">
        <w:rPr>
          <w:lang w:val="es-ES"/>
        </w:rPr>
        <w:t xml:space="preserve"> , </w:t>
      </w:r>
      <w:proofErr w:type="spellStart"/>
      <w:r w:rsidRPr="00A450EC">
        <w:rPr>
          <w:lang w:val="es-ES"/>
        </w:rPr>
        <w:t>etnüsü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pütchikaluirua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lenguas </w:t>
      </w:r>
      <w:proofErr w:type="spellStart"/>
      <w:r w:rsidRPr="00A450EC">
        <w:rPr>
          <w:lang w:val="es-ES"/>
        </w:rPr>
        <w:t>meredionales</w:t>
      </w:r>
      <w:proofErr w:type="spellEnd"/>
      <w:r w:rsidRPr="00A450EC">
        <w:rPr>
          <w:lang w:val="es-ES"/>
        </w:rPr>
        <w:t xml:space="preserve"> ,</w:t>
      </w:r>
      <w:proofErr w:type="spellStart"/>
      <w:r w:rsidRPr="00A450EC">
        <w:rPr>
          <w:lang w:val="es-ES"/>
        </w:rPr>
        <w:t>sunain'joo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palajekuatkalü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wasipshanta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consonantes.</w:t>
      </w:r>
    </w:p>
    <w:p w14:paraId="067C4AFE" w14:textId="77777777" w:rsidR="007715A2" w:rsidRDefault="00000000" w:rsidP="00A450EC">
      <w:pPr>
        <w:jc w:val="both"/>
      </w:pPr>
      <w:proofErr w:type="spellStart"/>
      <w:r>
        <w:t>shian'joo</w:t>
      </w:r>
      <w:proofErr w:type="spellEnd"/>
      <w:r>
        <w:t xml:space="preserve">, </w:t>
      </w:r>
      <w:proofErr w:type="spellStart"/>
      <w:r>
        <w:t>shia</w:t>
      </w:r>
      <w:proofErr w:type="spellEnd"/>
      <w:r>
        <w:t xml:space="preserve">, wane </w:t>
      </w:r>
      <w:proofErr w:type="spellStart"/>
      <w:r>
        <w:t>pütchi</w:t>
      </w:r>
      <w:proofErr w:type="spellEnd"/>
      <w:r>
        <w:t xml:space="preserve"> meridional.</w:t>
      </w:r>
    </w:p>
    <w:p w14:paraId="6955B615" w14:textId="77777777" w:rsidR="007715A2" w:rsidRDefault="00000000" w:rsidP="00A450EC">
      <w:pPr>
        <w:jc w:val="both"/>
      </w:pPr>
      <w:proofErr w:type="spellStart"/>
      <w:r>
        <w:t>anujoo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sukuwaitpakat</w:t>
      </w:r>
      <w:proofErr w:type="spellEnd"/>
      <w:r>
        <w:t xml:space="preserve"> </w:t>
      </w:r>
      <w:proofErr w:type="spellStart"/>
      <w:r>
        <w:t>anashatain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lotuin</w:t>
      </w:r>
      <w:proofErr w:type="spellEnd"/>
      <w:r>
        <w:t xml:space="preserve"> </w:t>
      </w:r>
      <w:proofErr w:type="spellStart"/>
      <w:proofErr w:type="gramStart"/>
      <w:r>
        <w:t>shia</w:t>
      </w:r>
      <w:proofErr w:type="spellEnd"/>
      <w:r>
        <w:t xml:space="preserve">  </w:t>
      </w:r>
      <w:proofErr w:type="spellStart"/>
      <w:r>
        <w:t>süma</w:t>
      </w:r>
      <w:proofErr w:type="spellEnd"/>
      <w:proofErr w:type="gramEnd"/>
      <w:r>
        <w:t xml:space="preserve"> </w:t>
      </w:r>
      <w:proofErr w:type="spellStart"/>
      <w:r>
        <w:t>shiashantai</w:t>
      </w:r>
      <w:proofErr w:type="spellEnd"/>
      <w:r>
        <w:t xml:space="preserve"> </w:t>
      </w:r>
      <w:proofErr w:type="spellStart"/>
      <w:r>
        <w:t>ma'in</w:t>
      </w:r>
      <w:proofErr w:type="spellEnd"/>
    </w:p>
    <w:p w14:paraId="18372C3B" w14:textId="77777777" w:rsidR="007715A2" w:rsidRDefault="00000000" w:rsidP="00A450EC">
      <w:pPr>
        <w:jc w:val="both"/>
      </w:pPr>
      <w:proofErr w:type="spellStart"/>
      <w:r>
        <w:t>Jamusün</w:t>
      </w:r>
      <w:proofErr w:type="spellEnd"/>
      <w:r>
        <w:t>, ¿</w:t>
      </w:r>
      <w:proofErr w:type="spellStart"/>
      <w:r>
        <w:t>Jalejewat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pütchika</w:t>
      </w:r>
      <w:proofErr w:type="spellEnd"/>
      <w:r>
        <w:t>?</w:t>
      </w:r>
    </w:p>
    <w:p w14:paraId="17A89CCB" w14:textId="77777777" w:rsidR="007715A2" w:rsidRDefault="00000000" w:rsidP="00A450EC">
      <w:pPr>
        <w:jc w:val="both"/>
      </w:pPr>
      <w:proofErr w:type="spellStart"/>
      <w:r>
        <w:t>shiapü</w:t>
      </w:r>
      <w:proofErr w:type="spellEnd"/>
      <w:r>
        <w:t xml:space="preserve"> yaya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ta'atapajüin</w:t>
      </w:r>
      <w:proofErr w:type="spellEnd"/>
      <w:r>
        <w:t xml:space="preserve"> 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teruinchiin</w:t>
      </w:r>
      <w:proofErr w:type="spellEnd"/>
      <w:r>
        <w:t xml:space="preserve"> chi </w:t>
      </w:r>
      <w:proofErr w:type="spellStart"/>
      <w:proofErr w:type="gramStart"/>
      <w:r>
        <w:t>kequisantakai'main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nirajushiin</w:t>
      </w:r>
      <w:proofErr w:type="spellEnd"/>
      <w:r>
        <w:t xml:space="preserve"> </w:t>
      </w:r>
      <w:proofErr w:type="spellStart"/>
      <w:r>
        <w:t>sütuma</w:t>
      </w:r>
      <w:proofErr w:type="spellEnd"/>
      <w:r>
        <w:t xml:space="preserve"> </w:t>
      </w:r>
      <w:proofErr w:type="spellStart"/>
      <w:r>
        <w:t>wattashatain</w:t>
      </w:r>
      <w:proofErr w:type="spellEnd"/>
      <w:r>
        <w:t xml:space="preserve"> </w:t>
      </w:r>
      <w:proofErr w:type="spellStart"/>
      <w:r>
        <w:t>nirruin</w:t>
      </w:r>
      <w:proofErr w:type="spellEnd"/>
      <w:r>
        <w:t xml:space="preserve"> </w:t>
      </w:r>
      <w:proofErr w:type="spellStart"/>
      <w:r>
        <w:t>ma'in</w:t>
      </w:r>
      <w:proofErr w:type="spellEnd"/>
      <w:r>
        <w:t xml:space="preserve"> </w:t>
      </w:r>
      <w:proofErr w:type="spellStart"/>
      <w:r>
        <w:t>shia</w:t>
      </w:r>
      <w:proofErr w:type="spellEnd"/>
    </w:p>
    <w:p w14:paraId="3A93C48E" w14:textId="77777777" w:rsidR="007715A2" w:rsidRDefault="00000000" w:rsidP="00A450EC">
      <w:pPr>
        <w:jc w:val="both"/>
      </w:pPr>
      <w:proofErr w:type="spellStart"/>
      <w:r>
        <w:t>Saknussemm</w:t>
      </w:r>
      <w:proofErr w:type="spellEnd"/>
      <w:r>
        <w:t xml:space="preserve">   wane </w:t>
      </w:r>
      <w:proofErr w:type="spellStart"/>
      <w:r>
        <w:t>toloo</w:t>
      </w:r>
      <w:proofErr w:type="spellEnd"/>
      <w:r>
        <w:t xml:space="preserve"> </w:t>
      </w:r>
      <w:proofErr w:type="spellStart"/>
      <w:r>
        <w:t>atujashatashii</w:t>
      </w:r>
      <w:proofErr w:type="spellEnd"/>
      <w:r>
        <w:t xml:space="preserve">  </w:t>
      </w:r>
      <w:proofErr w:type="spellStart"/>
      <w:r>
        <w:t>saoo</w:t>
      </w:r>
      <w:proofErr w:type="spellEnd"/>
      <w:r>
        <w:t xml:space="preserve"> wane </w:t>
      </w:r>
      <w:proofErr w:type="spellStart"/>
      <w:r>
        <w:t>kasa</w:t>
      </w:r>
      <w:proofErr w:type="spellEnd"/>
      <w:r>
        <w:t xml:space="preserve">- </w:t>
      </w:r>
      <w:proofErr w:type="spellStart"/>
      <w:r>
        <w:t>alatüshii</w:t>
      </w:r>
      <w:proofErr w:type="spellEnd"/>
      <w:r>
        <w:t xml:space="preserve"> -, </w:t>
      </w:r>
      <w:proofErr w:type="spellStart"/>
      <w:r>
        <w:t>süma,wana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nojoluin</w:t>
      </w:r>
      <w:proofErr w:type="spellEnd"/>
      <w:r>
        <w:t xml:space="preserve"> </w:t>
      </w:r>
      <w:proofErr w:type="spellStart"/>
      <w:r>
        <w:t>nushajuin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nuikukalü</w:t>
      </w:r>
      <w:proofErr w:type="spellEnd"/>
      <w:r>
        <w:t xml:space="preserve"> </w:t>
      </w:r>
      <w:proofErr w:type="spellStart"/>
      <w:r>
        <w:t>shimuinsukalü</w:t>
      </w:r>
      <w:proofErr w:type="spellEnd"/>
      <w:r>
        <w:t xml:space="preserve"> </w:t>
      </w:r>
      <w:proofErr w:type="spellStart"/>
      <w:r>
        <w:t>atujana'aulü</w:t>
      </w:r>
      <w:proofErr w:type="spellEnd"/>
      <w:r>
        <w:t xml:space="preserve"> </w:t>
      </w:r>
      <w:proofErr w:type="spellStart"/>
      <w:r>
        <w:t>napaintuin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ejetukalumain</w:t>
      </w:r>
      <w:proofErr w:type="spellEnd"/>
      <w:r>
        <w:t xml:space="preserve"> </w:t>
      </w:r>
      <w:proofErr w:type="spellStart"/>
      <w:r>
        <w:t>anain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 xml:space="preserve"> </w:t>
      </w:r>
      <w:proofErr w:type="spellStart"/>
      <w:r>
        <w:t>sakapuna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espiritus</w:t>
      </w:r>
      <w:proofErr w:type="spellEnd"/>
      <w:r>
        <w:t xml:space="preserve"> </w:t>
      </w:r>
      <w:proofErr w:type="spellStart"/>
      <w:r>
        <w:t>onjulaskalü</w:t>
      </w:r>
      <w:proofErr w:type="spellEnd"/>
      <w:r>
        <w:t xml:space="preserve"> </w:t>
      </w:r>
      <w:proofErr w:type="spellStart"/>
      <w:r>
        <w:t>sünainje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siglo</w:t>
      </w:r>
      <w:proofErr w:type="spellEnd"/>
      <w:r>
        <w:t xml:space="preserve"> </w:t>
      </w:r>
      <w:proofErr w:type="spellStart"/>
      <w:r>
        <w:t>XVI,anujoo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latin.sirra'amuinchi</w:t>
      </w:r>
      <w:proofErr w:type="spellEnd"/>
      <w:r>
        <w:t xml:space="preserve"> </w:t>
      </w:r>
      <w:proofErr w:type="spellStart"/>
      <w:r>
        <w:t>taya,sunain</w:t>
      </w:r>
      <w:proofErr w:type="spellEnd"/>
      <w:r>
        <w:t xml:space="preserve"> </w:t>
      </w:r>
      <w:proofErr w:type="spellStart"/>
      <w:r>
        <w:t>sapain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 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Francés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italiano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griego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hebreo.shiasa</w:t>
      </w:r>
      <w:proofErr w:type="spellEnd"/>
      <w:r>
        <w:t xml:space="preserve"> chi </w:t>
      </w:r>
      <w:proofErr w:type="spellStart"/>
      <w:r>
        <w:t>kequisantaskaimain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siglo</w:t>
      </w:r>
      <w:proofErr w:type="spellEnd"/>
      <w:r>
        <w:t xml:space="preserve"> </w:t>
      </w:r>
      <w:proofErr w:type="spellStart"/>
      <w:r>
        <w:t>ashajapushi,saoo</w:t>
      </w:r>
      <w:proofErr w:type="spellEnd"/>
      <w:r>
        <w:t xml:space="preserve"> </w:t>
      </w:r>
      <w:proofErr w:type="spellStart"/>
      <w:r>
        <w:t>joo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anain</w:t>
      </w:r>
      <w:proofErr w:type="spellEnd"/>
      <w:r>
        <w:t xml:space="preserve">,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.</w:t>
      </w:r>
      <w:proofErr w:type="spellStart"/>
      <w:r>
        <w:t>tainkuin,shia</w:t>
      </w:r>
      <w:proofErr w:type="spellEnd"/>
      <w:r>
        <w:t xml:space="preserve">,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anain</w:t>
      </w:r>
      <w:proofErr w:type="spellEnd"/>
      <w:r>
        <w:t xml:space="preserve"> </w:t>
      </w:r>
      <w:proofErr w:type="spellStart"/>
      <w:r>
        <w:t>sukuwaitpaka,anuin</w:t>
      </w:r>
      <w:proofErr w:type="spellEnd"/>
      <w:r>
        <w:t xml:space="preserve"> </w:t>
      </w:r>
      <w:proofErr w:type="spellStart"/>
      <w:r>
        <w:t>sushajushiin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latin</w:t>
      </w:r>
      <w:proofErr w:type="spellEnd"/>
      <w:r>
        <w:t>.</w:t>
      </w:r>
    </w:p>
    <w:p w14:paraId="51E846E3" w14:textId="77777777" w:rsidR="007715A2" w:rsidRDefault="00000000" w:rsidP="00A450EC">
      <w:pPr>
        <w:jc w:val="both"/>
      </w:pPr>
      <w:proofErr w:type="spellStart"/>
      <w:r>
        <w:t>amuntushi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tourretakalü</w:t>
      </w:r>
      <w:proofErr w:type="spellEnd"/>
      <w:r>
        <w:t xml:space="preserve">. </w:t>
      </w:r>
      <w:proofErr w:type="spellStart"/>
      <w:r>
        <w:t>tü</w:t>
      </w:r>
      <w:proofErr w:type="spellEnd"/>
      <w:r>
        <w:t xml:space="preserve"> </w:t>
      </w:r>
      <w:proofErr w:type="spellStart"/>
      <w:proofErr w:type="gramStart"/>
      <w:r>
        <w:t>sotokolutain</w:t>
      </w:r>
      <w:proofErr w:type="spellEnd"/>
      <w:r>
        <w:t xml:space="preserve">  </w:t>
      </w:r>
      <w:proofErr w:type="spellStart"/>
      <w:r>
        <w:t>sünain</w:t>
      </w:r>
      <w:proofErr w:type="spellEnd"/>
      <w:proofErr w:type="gramEnd"/>
      <w:r>
        <w:t xml:space="preserve"> </w:t>
      </w:r>
      <w:proofErr w:type="spellStart"/>
      <w:r>
        <w:t>latinistain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sublevaron</w:t>
      </w:r>
      <w:proofErr w:type="spellEnd"/>
      <w:r>
        <w:t xml:space="preserve"> </w:t>
      </w:r>
      <w:proofErr w:type="spellStart"/>
      <w:r>
        <w:t>shiípaje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sukuwaipayakalü</w:t>
      </w:r>
      <w:proofErr w:type="spellEnd"/>
      <w:r>
        <w:t xml:space="preserve"> .</w:t>
      </w:r>
    </w:p>
    <w:p w14:paraId="56F4615C" w14:textId="77777777" w:rsidR="007715A2" w:rsidRDefault="00000000" w:rsidP="00A450EC">
      <w:pPr>
        <w:jc w:val="both"/>
      </w:pPr>
      <w:proofErr w:type="spellStart"/>
      <w:r>
        <w:t>shiasa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proofErr w:type="gramStart"/>
      <w:r>
        <w:t>serienkalü</w:t>
      </w:r>
      <w:proofErr w:type="spellEnd"/>
      <w:r>
        <w:t xml:space="preserve">  </w:t>
      </w:r>
      <w:proofErr w:type="spellStart"/>
      <w:r>
        <w:t>pütchi</w:t>
      </w:r>
      <w:proofErr w:type="spellEnd"/>
      <w:proofErr w:type="gramEnd"/>
      <w:r>
        <w:t xml:space="preserve"> </w:t>
      </w:r>
      <w:proofErr w:type="spellStart"/>
      <w:r>
        <w:t>estrambóticas</w:t>
      </w:r>
      <w:proofErr w:type="spellEnd"/>
      <w:r>
        <w:t xml:space="preserve"> </w:t>
      </w:r>
      <w:proofErr w:type="spellStart"/>
      <w:r>
        <w:t>sutujele</w:t>
      </w:r>
      <w:proofErr w:type="spellEnd"/>
      <w:r>
        <w:t xml:space="preserve"> </w:t>
      </w:r>
      <w:proofErr w:type="spellStart"/>
      <w:r>
        <w:t>supule</w:t>
      </w:r>
      <w:proofErr w:type="spellEnd"/>
      <w:r>
        <w:t xml:space="preserve"> </w:t>
      </w:r>
      <w:proofErr w:type="spellStart"/>
      <w:r>
        <w:t>sakain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pushiaskalü</w:t>
      </w:r>
      <w:proofErr w:type="spellEnd"/>
      <w:r>
        <w:t xml:space="preserve"> lengua Virgilio.</w:t>
      </w:r>
    </w:p>
    <w:p w14:paraId="7847D9AA" w14:textId="77777777" w:rsidR="007715A2" w:rsidRDefault="00000000" w:rsidP="00A450EC">
      <w:pPr>
        <w:jc w:val="both"/>
      </w:pPr>
      <w:proofErr w:type="spellStart"/>
      <w:proofErr w:type="gramStart"/>
      <w:r>
        <w:t>shia,latin</w:t>
      </w:r>
      <w:proofErr w:type="gramEnd"/>
      <w:r>
        <w:t>-alatushi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-;</w:t>
      </w:r>
      <w:proofErr w:type="spellStart"/>
      <w:r>
        <w:t>süma</w:t>
      </w:r>
      <w:proofErr w:type="spellEnd"/>
      <w:r>
        <w:t xml:space="preserve"> wane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nojoluin</w:t>
      </w:r>
      <w:proofErr w:type="spellEnd"/>
      <w:r>
        <w:t xml:space="preserve"> </w:t>
      </w:r>
      <w:proofErr w:type="spellStart"/>
      <w:r>
        <w:t>nütujain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14:paraId="77764764" w14:textId="77777777" w:rsidR="007715A2" w:rsidRDefault="00000000" w:rsidP="00A450EC">
      <w:pPr>
        <w:jc w:val="both"/>
      </w:pPr>
      <w:r>
        <w:lastRenderedPageBreak/>
        <w:t xml:space="preserve">“Wane </w:t>
      </w:r>
      <w:proofErr w:type="spellStart"/>
      <w:r>
        <w:t>kaí</w:t>
      </w:r>
      <w:proofErr w:type="spellEnd"/>
      <w:r>
        <w:t xml:space="preserve"> anashantasü"</w:t>
      </w:r>
      <w:proofErr w:type="spellStart"/>
      <w:proofErr w:type="gramStart"/>
      <w:r>
        <w:t>tepensajaka</w:t>
      </w:r>
      <w:proofErr w:type="spellEnd"/>
      <w:r>
        <w:t>;“</w:t>
      </w:r>
      <w:proofErr w:type="spellStart"/>
      <w:proofErr w:type="gramEnd"/>
      <w:r>
        <w:t>muinka</w:t>
      </w:r>
      <w:proofErr w:type="spellEnd"/>
      <w:r>
        <w:t xml:space="preserve"> </w:t>
      </w:r>
      <w:proofErr w:type="spellStart"/>
      <w:r>
        <w:t>painküle</w:t>
      </w:r>
      <w:proofErr w:type="spellEnd"/>
      <w:r>
        <w:t xml:space="preserve"> </w:t>
      </w:r>
      <w:proofErr w:type="spellStart"/>
      <w:r>
        <w:t>pitain</w:t>
      </w:r>
      <w:proofErr w:type="spellEnd"/>
      <w:r>
        <w:t xml:space="preserve"> 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lotuin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sukuwaitpaka,shimuinre</w:t>
      </w:r>
      <w:proofErr w:type="spellEnd"/>
      <w:r>
        <w:t xml:space="preserve"> main </w:t>
      </w:r>
      <w:proofErr w:type="spellStart"/>
      <w:r>
        <w:t>yalayalain</w:t>
      </w:r>
      <w:proofErr w:type="spellEnd"/>
      <w:r>
        <w:t xml:space="preserve"> pia".</w:t>
      </w:r>
    </w:p>
    <w:p w14:paraId="0F9DB21B" w14:textId="77777777" w:rsidR="007715A2" w:rsidRDefault="00000000" w:rsidP="00A450EC">
      <w:pPr>
        <w:jc w:val="both"/>
      </w:pPr>
      <w:proofErr w:type="spellStart"/>
      <w:r>
        <w:t>anashantasü</w:t>
      </w:r>
      <w:proofErr w:type="spellEnd"/>
      <w:r>
        <w:t xml:space="preserve"> </w:t>
      </w:r>
      <w:proofErr w:type="spellStart"/>
      <w:r>
        <w:t>sunalia</w:t>
      </w:r>
      <w:proofErr w:type="spellEnd"/>
      <w:r>
        <w:t xml:space="preserve"> - </w:t>
      </w:r>
      <w:proofErr w:type="spellStart"/>
      <w:r>
        <w:t>tamaka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tapain</w:t>
      </w:r>
      <w:proofErr w:type="spellEnd"/>
      <w:r>
        <w:t xml:space="preserve"> </w:t>
      </w:r>
      <w:proofErr w:type="spellStart"/>
      <w:r>
        <w:t>suchukuwa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karalo'utakalü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tashajunkalü</w:t>
      </w:r>
      <w:proofErr w:type="spellEnd"/>
      <w:r>
        <w:t xml:space="preserve"> </w:t>
      </w:r>
      <w:proofErr w:type="spellStart"/>
      <w:r>
        <w:t>palaa</w:t>
      </w:r>
      <w:proofErr w:type="spellEnd"/>
      <w:r>
        <w:t xml:space="preserve"> </w:t>
      </w:r>
      <w:proofErr w:type="spellStart"/>
      <w:r>
        <w:t>ejetüü</w:t>
      </w:r>
      <w:proofErr w:type="spellEnd"/>
      <w:r>
        <w:t xml:space="preserve"> wane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ciento</w:t>
      </w:r>
      <w:proofErr w:type="spellEnd"/>
      <w:r>
        <w:t xml:space="preserve"> </w:t>
      </w:r>
      <w:proofErr w:type="spellStart"/>
      <w:r>
        <w:t>treinta</w:t>
      </w:r>
      <w:proofErr w:type="spellEnd"/>
      <w:r>
        <w:t xml:space="preserve"> y dos </w:t>
      </w:r>
      <w:proofErr w:type="spellStart"/>
      <w:r>
        <w:t>letras</w:t>
      </w:r>
      <w:proofErr w:type="spellEnd"/>
      <w:r>
        <w:t xml:space="preserve"> (</w:t>
      </w:r>
      <w:proofErr w:type="spellStart"/>
      <w:r>
        <w:t>pütchi</w:t>
      </w:r>
      <w:proofErr w:type="spellEnd"/>
      <w:r>
        <w:t xml:space="preserve">) </w:t>
      </w:r>
      <w:proofErr w:type="spellStart"/>
      <w:r>
        <w:t>tü</w:t>
      </w:r>
      <w:proofErr w:type="spellEnd"/>
      <w:r>
        <w:t xml:space="preserve"> </w:t>
      </w:r>
      <w:proofErr w:type="spellStart"/>
      <w:r>
        <w:t>we'rüin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wo'u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kotokai</w:t>
      </w:r>
      <w:proofErr w:type="spellEnd"/>
      <w:r>
        <w:t xml:space="preserve"> </w:t>
      </w:r>
      <w:proofErr w:type="spellStart"/>
      <w:r>
        <w:t>sa'in</w:t>
      </w:r>
      <w:proofErr w:type="spellEnd"/>
      <w:r>
        <w:t xml:space="preserve">. </w:t>
      </w:r>
      <w:proofErr w:type="spellStart"/>
      <w:r>
        <w:t>eesü</w:t>
      </w:r>
      <w:proofErr w:type="spellEnd"/>
      <w:r>
        <w:t xml:space="preserve">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makalü</w:t>
      </w:r>
      <w:proofErr w:type="spellEnd"/>
      <w:r>
        <w:t xml:space="preserve"> </w:t>
      </w:r>
      <w:proofErr w:type="spellStart"/>
      <w:proofErr w:type="gramStart"/>
      <w:r>
        <w:t>sa'in,mm</w:t>
      </w:r>
      <w:proofErr w:type="gramEnd"/>
      <w:r>
        <w:t>.rnlls,shiasa</w:t>
      </w:r>
      <w:proofErr w:type="spellEnd"/>
      <w:r>
        <w:t xml:space="preserve"> </w:t>
      </w:r>
      <w:proofErr w:type="spellStart"/>
      <w:r>
        <w:t>ekerotoko</w:t>
      </w:r>
      <w:proofErr w:type="spellEnd"/>
      <w:r>
        <w:t xml:space="preserve"> </w:t>
      </w:r>
      <w:proofErr w:type="spellStart"/>
      <w:r>
        <w:t>anain</w:t>
      </w:r>
      <w:proofErr w:type="spellEnd"/>
      <w:r>
        <w:t xml:space="preserve"> </w:t>
      </w:r>
      <w:proofErr w:type="spellStart"/>
      <w:r>
        <w:t>consonates;shiasa</w:t>
      </w:r>
      <w:proofErr w:type="spellEnd"/>
      <w:r>
        <w:t xml:space="preserve"> </w:t>
      </w:r>
      <w:proofErr w:type="spellStart"/>
      <w:r>
        <w:t>waneiruwa,sulü</w:t>
      </w:r>
      <w:proofErr w:type="spellEnd"/>
      <w:r>
        <w:t xml:space="preserve"> </w:t>
      </w:r>
      <w:proofErr w:type="spellStart"/>
      <w:r>
        <w:t>natajatuin,ee're</w:t>
      </w:r>
      <w:proofErr w:type="spellEnd"/>
      <w:r>
        <w:t xml:space="preserve"> </w:t>
      </w:r>
      <w:proofErr w:type="spellStart"/>
      <w:r>
        <w:t>waimain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vocales</w:t>
      </w:r>
      <w:proofErr w:type="spellEnd"/>
      <w:r>
        <w:t xml:space="preserve"> : </w:t>
      </w:r>
      <w:proofErr w:type="spellStart"/>
      <w:r>
        <w:t>tü</w:t>
      </w:r>
      <w:proofErr w:type="spellEnd"/>
      <w:r>
        <w:t xml:space="preserve"> </w:t>
      </w:r>
      <w:proofErr w:type="spellStart"/>
      <w:r>
        <w:t>jaraikalü</w:t>
      </w:r>
      <w:proofErr w:type="spellEnd"/>
      <w:r>
        <w:t xml:space="preserve">. </w:t>
      </w:r>
      <w:proofErr w:type="spellStart"/>
      <w:proofErr w:type="gramStart"/>
      <w:r>
        <w:t>anujoo,unteief</w:t>
      </w:r>
      <w:proofErr w:type="spellEnd"/>
      <w:proofErr w:type="gram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supulapunaka</w:t>
      </w:r>
      <w:proofErr w:type="spellEnd"/>
      <w:r>
        <w:t xml:space="preserve"> </w:t>
      </w:r>
      <w:proofErr w:type="spellStart"/>
      <w:r>
        <w:t>saja'ttüin,oseibo.kachikuin'main</w:t>
      </w:r>
      <w:proofErr w:type="spellEnd"/>
      <w:r>
        <w:t xml:space="preserve"> </w:t>
      </w:r>
      <w:proofErr w:type="spellStart"/>
      <w:r>
        <w:t>joo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,</w:t>
      </w:r>
      <w:proofErr w:type="spellStart"/>
      <w:r>
        <w:t>shiakali</w:t>
      </w:r>
      <w:proofErr w:type="spellEnd"/>
      <w:r>
        <w:t xml:space="preserve"> </w:t>
      </w:r>
      <w:proofErr w:type="spellStart"/>
      <w:r>
        <w:t>nojotsu</w:t>
      </w:r>
      <w:proofErr w:type="spellEnd"/>
      <w:r>
        <w:t xml:space="preserve"> </w:t>
      </w:r>
      <w:proofErr w:type="spellStart"/>
      <w:r>
        <w:t>apalirrajanuin</w:t>
      </w:r>
      <w:proofErr w:type="spellEnd"/>
      <w:r>
        <w:t xml:space="preserve"> , </w:t>
      </w:r>
      <w:proofErr w:type="spellStart"/>
      <w:r>
        <w:t>o'unusu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matemamáticamente</w:t>
      </w:r>
      <w:proofErr w:type="spellEnd"/>
      <w:r>
        <w:t xml:space="preserve">, </w:t>
      </w:r>
      <w:proofErr w:type="spellStart"/>
      <w:r>
        <w:t>sünainje</w:t>
      </w:r>
      <w:proofErr w:type="spellEnd"/>
      <w:r>
        <w:t xml:space="preserve"> </w:t>
      </w:r>
      <w:proofErr w:type="spellStart"/>
      <w:r>
        <w:t>nojoluin</w:t>
      </w:r>
      <w:proofErr w:type="spellEnd"/>
      <w:r>
        <w:t xml:space="preserve"> </w:t>
      </w:r>
      <w:proofErr w:type="spellStart"/>
      <w:r>
        <w:t>sutujanuin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sukuwaitpa</w:t>
      </w:r>
      <w:proofErr w:type="spellEnd"/>
      <w:r>
        <w:t xml:space="preserve"> </w:t>
      </w:r>
      <w:proofErr w:type="spellStart"/>
      <w:r>
        <w:t>muinka</w:t>
      </w:r>
      <w:proofErr w:type="spellEnd"/>
      <w:r>
        <w:t xml:space="preserve"> </w:t>
      </w:r>
      <w:proofErr w:type="spellStart"/>
      <w:r>
        <w:t>sujanjere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pütchikaluirua.sain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palajatkalü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shiakalü</w:t>
      </w:r>
      <w:proofErr w:type="spellEnd"/>
      <w:r>
        <w:t xml:space="preserve"> </w:t>
      </w:r>
      <w:proofErr w:type="spellStart"/>
      <w:r>
        <w:t>ashajushi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waimain</w:t>
      </w:r>
      <w:proofErr w:type="spellEnd"/>
      <w:r>
        <w:t xml:space="preserve"> 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matujuin</w:t>
      </w:r>
      <w:proofErr w:type="spellEnd"/>
      <w:r>
        <w:t xml:space="preserve"> </w:t>
      </w:r>
      <w:proofErr w:type="spellStart"/>
      <w:r>
        <w:t>jimataa</w:t>
      </w:r>
      <w:proofErr w:type="spellEnd"/>
      <w:r>
        <w:t xml:space="preserve"> </w:t>
      </w:r>
      <w:proofErr w:type="spellStart"/>
      <w:r>
        <w:t>suchikeje</w:t>
      </w:r>
      <w:proofErr w:type="spellEnd"/>
      <w:r>
        <w:t xml:space="preserve"> </w:t>
      </w:r>
      <w:proofErr w:type="spellStart"/>
      <w:r>
        <w:t>sukumajuin</w:t>
      </w:r>
      <w:proofErr w:type="spellEnd"/>
      <w:r>
        <w:t xml:space="preserve"> wane</w:t>
      </w:r>
    </w:p>
    <w:p w14:paraId="2FC66324" w14:textId="77777777" w:rsidR="007715A2" w:rsidRDefault="00000000" w:rsidP="00A450EC">
      <w:pPr>
        <w:jc w:val="both"/>
      </w:pPr>
      <w:r>
        <w:t xml:space="preserve">Ley </w:t>
      </w:r>
      <w:proofErr w:type="spellStart"/>
      <w:r>
        <w:t>lotushantashi</w:t>
      </w:r>
      <w:proofErr w:type="spellEnd"/>
      <w:r>
        <w:t xml:space="preserve"> </w:t>
      </w:r>
      <w:proofErr w:type="spellStart"/>
      <w:r>
        <w:t>suntiaa</w:t>
      </w:r>
      <w:proofErr w:type="spellEnd"/>
      <w:r>
        <w:t xml:space="preserve"> </w:t>
      </w:r>
      <w:proofErr w:type="spellStart"/>
      <w:r>
        <w:t>sunaínn</w:t>
      </w:r>
      <w:proofErr w:type="spellEnd"/>
      <w:r>
        <w:t xml:space="preserve"> </w:t>
      </w:r>
      <w:proofErr w:type="spellStart"/>
      <w:r>
        <w:t>sukuwaitpaka.chi</w:t>
      </w:r>
      <w:proofErr w:type="spellEnd"/>
      <w:r>
        <w:t xml:space="preserve"> </w:t>
      </w:r>
      <w:proofErr w:type="spellStart"/>
      <w:r>
        <w:t>poseyera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sukuwaitpa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enigma </w:t>
      </w:r>
      <w:proofErr w:type="spellStart"/>
      <w:r>
        <w:t>kawatirain</w:t>
      </w:r>
      <w:proofErr w:type="spellEnd"/>
      <w:r>
        <w:t xml:space="preserve"> </w:t>
      </w:r>
      <w:proofErr w:type="spellStart"/>
      <w:proofErr w:type="gramStart"/>
      <w:r>
        <w:t>nulejia</w:t>
      </w:r>
      <w:proofErr w:type="spellEnd"/>
      <w:r>
        <w:t xml:space="preserve"> .</w:t>
      </w:r>
      <w:proofErr w:type="spellStart"/>
      <w:r>
        <w:t>shiasa</w:t>
      </w:r>
      <w:proofErr w:type="spellEnd"/>
      <w:proofErr w:type="gramEnd"/>
      <w:r>
        <w:t xml:space="preserve"> ¿</w:t>
      </w:r>
      <w:proofErr w:type="spellStart"/>
      <w:r>
        <w:t>jetsu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sukuwaitpaka,Axel</w:t>
      </w:r>
      <w:proofErr w:type="spellEnd"/>
      <w:r>
        <w:t>? ¿</w:t>
      </w:r>
      <w:proofErr w:type="spellStart"/>
      <w:proofErr w:type="gramStart"/>
      <w:r>
        <w:t>nojotsu</w:t>
      </w:r>
      <w:proofErr w:type="spellEnd"/>
      <w:r>
        <w:t xml:space="preserve">  </w:t>
      </w:r>
      <w:proofErr w:type="spellStart"/>
      <w:r>
        <w:t>lotuin</w:t>
      </w:r>
      <w:proofErr w:type="spellEnd"/>
      <w:proofErr w:type="gram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numanaa</w:t>
      </w:r>
      <w:proofErr w:type="spellEnd"/>
      <w:r>
        <w:t>.?</w:t>
      </w:r>
    </w:p>
    <w:p w14:paraId="68D631CB" w14:textId="77777777" w:rsidR="007715A2" w:rsidRDefault="00000000" w:rsidP="00A450EC">
      <w:pPr>
        <w:jc w:val="both"/>
      </w:pPr>
      <w:proofErr w:type="spellStart"/>
      <w:r>
        <w:t>nojotsu</w:t>
      </w:r>
      <w:proofErr w:type="spellEnd"/>
      <w:r>
        <w:t xml:space="preserve"> </w:t>
      </w:r>
      <w:proofErr w:type="spellStart"/>
      <w:r>
        <w:t>jaralin</w:t>
      </w:r>
      <w:proofErr w:type="spellEnd"/>
      <w:r>
        <w:t xml:space="preserve"> </w:t>
      </w:r>
      <w:proofErr w:type="spellStart"/>
      <w:r>
        <w:t>tamaaka</w:t>
      </w:r>
      <w:proofErr w:type="spellEnd"/>
      <w:r>
        <w:t xml:space="preserve"> </w:t>
      </w:r>
      <w:proofErr w:type="spellStart"/>
      <w:r>
        <w:t>tasoutuin</w:t>
      </w:r>
      <w:proofErr w:type="spellEnd"/>
      <w:r>
        <w:t xml:space="preserve"> </w:t>
      </w:r>
      <w:proofErr w:type="spellStart"/>
      <w:r>
        <w:t>sumuin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proofErr w:type="gramStart"/>
      <w:r>
        <w:t>asakirakalü,saoo</w:t>
      </w:r>
      <w:proofErr w:type="spellEnd"/>
      <w:proofErr w:type="gramEnd"/>
      <w:r>
        <w:t xml:space="preserve"> wane </w:t>
      </w:r>
      <w:proofErr w:type="spellStart"/>
      <w:r>
        <w:t>sukuwaipa</w:t>
      </w:r>
      <w:proofErr w:type="spellEnd"/>
      <w:r>
        <w:t xml:space="preserve"> </w:t>
      </w:r>
      <w:proofErr w:type="spellStart"/>
      <w:r>
        <w:t>mapüleein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toukalirü</w:t>
      </w:r>
      <w:proofErr w:type="spellEnd"/>
      <w:r>
        <w:t xml:space="preserve"> </w:t>
      </w:r>
      <w:proofErr w:type="spellStart"/>
      <w:r>
        <w:t>shirrajain</w:t>
      </w:r>
      <w:proofErr w:type="spellEnd"/>
      <w:r>
        <w:t xml:space="preserve"> wane </w:t>
      </w:r>
      <w:proofErr w:type="spellStart"/>
      <w:r>
        <w:t>ouyakua</w:t>
      </w:r>
      <w:proofErr w:type="spellEnd"/>
      <w:r>
        <w:t xml:space="preserve"> </w:t>
      </w:r>
      <w:proofErr w:type="spellStart"/>
      <w:r>
        <w:t>ejetukalü</w:t>
      </w:r>
      <w:proofErr w:type="spellEnd"/>
      <w:r>
        <w:t xml:space="preserve"> </w:t>
      </w:r>
      <w:proofErr w:type="spellStart"/>
      <w:r>
        <w:t>sutupaa</w:t>
      </w:r>
      <w:proofErr w:type="spellEnd"/>
      <w:r>
        <w:t xml:space="preserve"> </w:t>
      </w:r>
      <w:proofErr w:type="spellStart"/>
      <w:r>
        <w:t>michii</w:t>
      </w:r>
      <w:proofErr w:type="spellEnd"/>
      <w:r>
        <w:t xml:space="preserve"> :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niyakukalü</w:t>
      </w:r>
      <w:proofErr w:type="spellEnd"/>
      <w:r>
        <w:t xml:space="preserve"> </w:t>
      </w:r>
      <w:proofErr w:type="spellStart"/>
      <w:r>
        <w:t>Graüben</w:t>
      </w:r>
      <w:proofErr w:type="spellEnd"/>
      <w:r>
        <w:t xml:space="preserve">.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noukalirü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ejetüü</w:t>
      </w:r>
      <w:proofErr w:type="spellEnd"/>
      <w:r>
        <w:t xml:space="preserve"> 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sejüü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yaletüin</w:t>
      </w:r>
      <w:proofErr w:type="spellEnd"/>
      <w:r>
        <w:t xml:space="preserve"> </w:t>
      </w:r>
      <w:proofErr w:type="spellStart"/>
      <w:r>
        <w:t>sukuwaipa</w:t>
      </w:r>
      <w:proofErr w:type="spellEnd"/>
      <w:r>
        <w:t xml:space="preserve"> ,</w:t>
      </w:r>
      <w:proofErr w:type="spellStart"/>
      <w:r>
        <w:t>nipialü</w:t>
      </w:r>
      <w:proofErr w:type="spellEnd"/>
      <w:r>
        <w:t xml:space="preserve"> wane </w:t>
      </w:r>
      <w:proofErr w:type="spellStart"/>
      <w:r>
        <w:t>nupüshi</w:t>
      </w:r>
      <w:proofErr w:type="spellEnd"/>
      <w:r>
        <w:t xml:space="preserve">,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nojoluin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mojushu'tain</w:t>
      </w:r>
      <w:proofErr w:type="spellEnd"/>
      <w:r>
        <w:t xml:space="preserve">; </w:t>
      </w:r>
      <w:proofErr w:type="spellStart"/>
      <w:r>
        <w:t>anuinjoo,jolü</w:t>
      </w:r>
      <w:proofErr w:type="spellEnd"/>
      <w:r>
        <w:t xml:space="preserve"> </w:t>
      </w:r>
      <w:proofErr w:type="spellStart"/>
      <w:r>
        <w:t>eshu'supula</w:t>
      </w:r>
      <w:proofErr w:type="spellEnd"/>
      <w:r>
        <w:t xml:space="preserve"> </w:t>
      </w:r>
      <w:proofErr w:type="spellStart"/>
      <w:r>
        <w:t>taküjüin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anaschonkalü</w:t>
      </w:r>
      <w:proofErr w:type="spellEnd"/>
      <w:r>
        <w:t xml:space="preserve"> </w:t>
      </w:r>
      <w:proofErr w:type="spellStart"/>
      <w:r>
        <w:t>curlandesa</w:t>
      </w:r>
      <w:proofErr w:type="spellEnd"/>
      <w:r>
        <w:t xml:space="preserve"> </w:t>
      </w:r>
      <w:proofErr w:type="spellStart"/>
      <w:r>
        <w:t>niasa</w:t>
      </w:r>
      <w:proofErr w:type="spellEnd"/>
      <w:r>
        <w:t xml:space="preserve"> chi </w:t>
      </w:r>
      <w:proofErr w:type="spellStart"/>
      <w:r>
        <w:t>nusipukukai</w:t>
      </w:r>
      <w:proofErr w:type="spellEnd"/>
      <w:r>
        <w:t xml:space="preserve"> </w:t>
      </w:r>
      <w:proofErr w:type="spellStart"/>
      <w:r>
        <w:t>sünainje</w:t>
      </w:r>
      <w:proofErr w:type="spellEnd"/>
      <w:r>
        <w:t xml:space="preserve"> </w:t>
      </w:r>
      <w:proofErr w:type="spellStart"/>
      <w:r>
        <w:t>catedrático</w:t>
      </w:r>
      <w:proofErr w:type="spellEnd"/>
      <w:r>
        <w:t xml:space="preserve"> </w:t>
      </w:r>
      <w:proofErr w:type="spellStart"/>
      <w:r>
        <w:t>aijiraashii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anakalü</w:t>
      </w:r>
      <w:proofErr w:type="spellEnd"/>
      <w:r>
        <w:t xml:space="preserve"> </w:t>
      </w:r>
      <w:proofErr w:type="spellStart"/>
      <w:r>
        <w:t>akuwa'ipa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kanuliaka</w:t>
      </w:r>
      <w:proofErr w:type="spellEnd"/>
      <w:r>
        <w:t xml:space="preserve"> </w:t>
      </w:r>
      <w:proofErr w:type="spellStart"/>
      <w:r>
        <w:t>flema</w:t>
      </w:r>
      <w:proofErr w:type="spellEnd"/>
      <w:r>
        <w:t xml:space="preserve"> </w:t>
      </w:r>
      <w:proofErr w:type="spellStart"/>
      <w:r>
        <w:t>alemanas.apajirashi</w:t>
      </w:r>
      <w:proofErr w:type="spellEnd"/>
      <w:r>
        <w:t xml:space="preserve"> </w:t>
      </w:r>
      <w:proofErr w:type="spellStart"/>
      <w:r>
        <w:t>wanüikü</w:t>
      </w:r>
      <w:proofErr w:type="spellEnd"/>
      <w:r>
        <w:t xml:space="preserve"> </w:t>
      </w:r>
      <w:proofErr w:type="spellStart"/>
      <w:r>
        <w:t>sunaínn</w:t>
      </w:r>
      <w:proofErr w:type="spellEnd"/>
      <w:r>
        <w:t xml:space="preserve"> </w:t>
      </w:r>
      <w:proofErr w:type="spellStart"/>
      <w:r>
        <w:t>wakuwa'ipa</w:t>
      </w:r>
      <w:proofErr w:type="spellEnd"/>
      <w:r>
        <w:t xml:space="preserve"> </w:t>
      </w:r>
      <w:proofErr w:type="spellStart"/>
      <w:r>
        <w:t>nujulalü</w:t>
      </w:r>
      <w:proofErr w:type="spellEnd"/>
      <w:r>
        <w:t xml:space="preserve"> chi </w:t>
      </w:r>
      <w:proofErr w:type="spellStart"/>
      <w:r>
        <w:t>talaulakai,alanaleshi</w:t>
      </w:r>
      <w:proofErr w:type="spellEnd"/>
      <w:r>
        <w:t xml:space="preserve"> </w:t>
      </w:r>
      <w:proofErr w:type="spellStart"/>
      <w:r>
        <w:t>nukuwaitpaa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geólogo</w:t>
      </w:r>
      <w:proofErr w:type="spellEnd"/>
      <w:r>
        <w:t xml:space="preserve"> 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niawatuin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wakuwaitpakalü</w:t>
      </w:r>
      <w:proofErr w:type="spellEnd"/>
      <w:r>
        <w:t xml:space="preserve"> .chi </w:t>
      </w:r>
      <w:proofErr w:type="spellStart"/>
      <w:r>
        <w:t>Graüben</w:t>
      </w:r>
      <w:proofErr w:type="spellEnd"/>
      <w:r>
        <w:t xml:space="preserve"> wane </w:t>
      </w:r>
      <w:proofErr w:type="spellStart"/>
      <w:r>
        <w:t>anashantasü</w:t>
      </w:r>
      <w:proofErr w:type="spellEnd"/>
      <w:r>
        <w:t xml:space="preserve"> </w:t>
      </w:r>
      <w:proofErr w:type="spellStart"/>
      <w:r>
        <w:t>jintulü,rubia,azulujusu</w:t>
      </w:r>
      <w:proofErr w:type="spellEnd"/>
      <w:r>
        <w:t xml:space="preserve"> </w:t>
      </w:r>
      <w:proofErr w:type="spellStart"/>
      <w:r>
        <w:t>so'u</w:t>
      </w:r>
      <w:proofErr w:type="spellEnd"/>
      <w:r>
        <w:t xml:space="preserve">, </w:t>
      </w:r>
      <w:proofErr w:type="spellStart"/>
      <w:r>
        <w:t>sukuwaitpa</w:t>
      </w:r>
      <w:proofErr w:type="spellEnd"/>
      <w:r>
        <w:t xml:space="preserve"> </w:t>
      </w:r>
      <w:proofErr w:type="spellStart"/>
      <w:r>
        <w:t>mojuin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lotoshontain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; </w:t>
      </w:r>
      <w:proofErr w:type="spellStart"/>
      <w:r>
        <w:t>nojoluinja</w:t>
      </w:r>
      <w:proofErr w:type="spellEnd"/>
      <w:r>
        <w:t xml:space="preserve"> </w:t>
      </w:r>
      <w:proofErr w:type="spellStart"/>
      <w:r>
        <w:t>sunainje</w:t>
      </w:r>
      <w:proofErr w:type="spellEnd"/>
      <w:r>
        <w:t xml:space="preserve"> </w:t>
      </w:r>
      <w:proofErr w:type="spellStart"/>
      <w:r>
        <w:t>tiaa</w:t>
      </w:r>
      <w:proofErr w:type="spellEnd"/>
      <w:r>
        <w:t xml:space="preserve"> </w:t>
      </w:r>
      <w:proofErr w:type="spellStart"/>
      <w:r>
        <w:t>maliin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supula</w:t>
      </w:r>
      <w:proofErr w:type="spellEnd"/>
      <w:r>
        <w:t xml:space="preserve"> . </w:t>
      </w:r>
      <w:proofErr w:type="spellStart"/>
      <w:r>
        <w:t>anujoo</w:t>
      </w:r>
      <w:proofErr w:type="spellEnd"/>
      <w:r>
        <w:t xml:space="preserve"> </w:t>
      </w:r>
      <w:proofErr w:type="spellStart"/>
      <w:r>
        <w:t>kojutüin</w:t>
      </w:r>
      <w:proofErr w:type="spellEnd"/>
      <w:r>
        <w:t xml:space="preserve"> </w:t>
      </w:r>
      <w:proofErr w:type="spellStart"/>
      <w:r>
        <w:t>tamuin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aishantain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. </w:t>
      </w:r>
      <w:proofErr w:type="spellStart"/>
      <w:r>
        <w:t>eshii</w:t>
      </w:r>
      <w:proofErr w:type="spellEnd"/>
      <w:r>
        <w:t xml:space="preserve"> 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sakain</w:t>
      </w:r>
      <w:proofErr w:type="spellEnd"/>
      <w:r>
        <w:t xml:space="preserve"> wane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natajutuin</w:t>
      </w:r>
      <w:proofErr w:type="spellEnd"/>
      <w:r>
        <w:t xml:space="preserve"> </w:t>
      </w:r>
      <w:proofErr w:type="spellStart"/>
      <w:proofErr w:type="gramStart"/>
      <w:r>
        <w:t>tudesca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shiyakukalü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anaschonkalü</w:t>
      </w:r>
      <w:proofErr w:type="spellEnd"/>
      <w:r>
        <w:t xml:space="preserve"> </w:t>
      </w:r>
      <w:proofErr w:type="spellStart"/>
      <w:r>
        <w:t>curlandesa</w:t>
      </w:r>
      <w:proofErr w:type="spellEnd"/>
      <w:r>
        <w:t xml:space="preserve"> </w:t>
      </w:r>
      <w:proofErr w:type="spellStart"/>
      <w:r>
        <w:t>ounushu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wane</w:t>
      </w:r>
    </w:p>
    <w:p w14:paraId="7C413127" w14:textId="77777777" w:rsidR="007715A2" w:rsidRDefault="00000000" w:rsidP="00A450EC">
      <w:pPr>
        <w:jc w:val="both"/>
      </w:pPr>
      <w:proofErr w:type="spellStart"/>
      <w:r>
        <w:t>sukuwaitpaka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mapakalü</w:t>
      </w:r>
      <w:proofErr w:type="spellEnd"/>
      <w:r>
        <w:t xml:space="preserve"> </w:t>
      </w:r>
      <w:proofErr w:type="spellStart"/>
      <w:r>
        <w:t>erremain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shimuinkalü</w:t>
      </w:r>
      <w:proofErr w:type="spellEnd"/>
      <w:r>
        <w:t xml:space="preserve"> </w:t>
      </w:r>
      <w:proofErr w:type="spellStart"/>
      <w:r>
        <w:t>chakalü</w:t>
      </w:r>
      <w:proofErr w:type="spellEnd"/>
      <w:r>
        <w:t xml:space="preserve"> </w:t>
      </w:r>
      <w:proofErr w:type="spellStart"/>
      <w:r>
        <w:t>eekai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region </w:t>
      </w:r>
      <w:proofErr w:type="spellStart"/>
      <w:r>
        <w:t>supúlakalu</w:t>
      </w:r>
      <w:proofErr w:type="spellEnd"/>
      <w:r>
        <w:t xml:space="preserve"> </w:t>
      </w:r>
      <w:proofErr w:type="spellStart"/>
      <w:r>
        <w:t>soutin</w:t>
      </w:r>
      <w:proofErr w:type="spellEnd"/>
      <w:r>
        <w:t xml:space="preserve">' </w:t>
      </w:r>
      <w:proofErr w:type="spellStart"/>
      <w:r>
        <w:t>na'in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lapü</w:t>
      </w:r>
      <w:proofErr w:type="spellEnd"/>
      <w:r>
        <w:t>.</w:t>
      </w:r>
    </w:p>
    <w:p w14:paraId="6C07A166" w14:textId="77777777" w:rsidR="007715A2" w:rsidRDefault="00000000" w:rsidP="00A450EC">
      <w:pPr>
        <w:jc w:val="both"/>
      </w:pPr>
      <w:proofErr w:type="spellStart"/>
      <w:r>
        <w:t>nirruin</w:t>
      </w:r>
      <w:proofErr w:type="spellEnd"/>
      <w:r>
        <w:t xml:space="preserve"> </w:t>
      </w:r>
      <w:proofErr w:type="spellStart"/>
      <w:r>
        <w:t>süchukua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jiet</w:t>
      </w:r>
      <w:proofErr w:type="spellEnd"/>
      <w:r>
        <w:t xml:space="preserve"> </w:t>
      </w:r>
      <w:proofErr w:type="spellStart"/>
      <w:r>
        <w:t>numatalapukalü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ayatawa</w:t>
      </w:r>
      <w:proofErr w:type="spellEnd"/>
      <w:r>
        <w:t xml:space="preserve"> </w:t>
      </w:r>
      <w:proofErr w:type="spellStart"/>
      <w:r>
        <w:t>nuchekalapukalü</w:t>
      </w:r>
      <w:proofErr w:type="spellEnd"/>
      <w:r>
        <w:t xml:space="preserve">;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amulijakalü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wanepia</w:t>
      </w:r>
      <w:proofErr w:type="spellEnd"/>
      <w:r>
        <w:t xml:space="preserve"> </w:t>
      </w:r>
      <w:proofErr w:type="spellStart"/>
      <w:r>
        <w:t>sunaínn</w:t>
      </w:r>
      <w:proofErr w:type="spellEnd"/>
      <w:r>
        <w:t xml:space="preserve"> </w:t>
      </w:r>
      <w:proofErr w:type="spellStart"/>
      <w:r>
        <w:t>akumaja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ipachen</w:t>
      </w:r>
      <w:proofErr w:type="spellEnd"/>
      <w:r>
        <w:t xml:space="preserve"> </w:t>
      </w:r>
      <w:proofErr w:type="spellStart"/>
      <w:r>
        <w:t>nukorotkalü</w:t>
      </w:r>
      <w:proofErr w:type="spellEnd"/>
      <w:r>
        <w:t xml:space="preserve"> chi </w:t>
      </w:r>
      <w:proofErr w:type="spellStart"/>
      <w:proofErr w:type="gramStart"/>
      <w:r>
        <w:t>talaulakai,kayawashesu</w:t>
      </w:r>
      <w:proofErr w:type="spellEnd"/>
      <w:proofErr w:type="gramEnd"/>
      <w:r>
        <w:t xml:space="preserve"> </w:t>
      </w:r>
      <w:proofErr w:type="spellStart"/>
      <w:r>
        <w:t>nutumaa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 </w:t>
      </w:r>
      <w:proofErr w:type="spellStart"/>
      <w:r>
        <w:t>tayakai.Graüben</w:t>
      </w:r>
      <w:proofErr w:type="spellEnd"/>
      <w:r>
        <w:t xml:space="preserve"> </w:t>
      </w:r>
      <w:proofErr w:type="spellStart"/>
      <w:r>
        <w:t>sutujaulü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mineralogia</w:t>
      </w:r>
      <w:proofErr w:type="spellEnd"/>
      <w:r>
        <w:t xml:space="preserve"> , </w:t>
      </w:r>
      <w:proofErr w:type="spellStart"/>
      <w:r>
        <w:t>kamalainsü</w:t>
      </w:r>
      <w:proofErr w:type="spellEnd"/>
      <w:r>
        <w:t xml:space="preserve"> </w:t>
      </w:r>
      <w:proofErr w:type="spellStart"/>
      <w:r>
        <w:t>sumuin</w:t>
      </w:r>
      <w:proofErr w:type="spellEnd"/>
      <w:r>
        <w:t xml:space="preserve"> </w:t>
      </w:r>
      <w:proofErr w:type="spellStart"/>
      <w:r>
        <w:t>ayatawa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kanuliaka</w:t>
      </w:r>
      <w:proofErr w:type="spellEnd"/>
      <w:r>
        <w:t xml:space="preserve"> </w:t>
      </w:r>
      <w:proofErr w:type="spellStart"/>
      <w:r>
        <w:t>ciencia</w:t>
      </w:r>
      <w:proofErr w:type="spellEnd"/>
      <w:r>
        <w:t>. ¡</w:t>
      </w:r>
      <w:proofErr w:type="spellStart"/>
      <w:r>
        <w:t>anujoo</w:t>
      </w:r>
      <w:proofErr w:type="spellEnd"/>
      <w:r>
        <w:t xml:space="preserve"> </w:t>
      </w:r>
      <w:proofErr w:type="spellStart"/>
      <w:r>
        <w:t>walatirapuin</w:t>
      </w:r>
      <w:proofErr w:type="spellEnd"/>
      <w:r>
        <w:t xml:space="preserve"> orra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wekirajaain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tia'aya</w:t>
      </w:r>
      <w:proofErr w:type="spellEnd"/>
      <w:r>
        <w:t xml:space="preserve"> </w:t>
      </w:r>
      <w:proofErr w:type="spellStart"/>
      <w:proofErr w:type="gramStart"/>
      <w:r>
        <w:t>wayakana</w:t>
      </w:r>
      <w:proofErr w:type="spellEnd"/>
      <w:r>
        <w:t xml:space="preserve">  </w:t>
      </w:r>
      <w:proofErr w:type="spellStart"/>
      <w:r>
        <w:t>piamaleya</w:t>
      </w:r>
      <w:proofErr w:type="gramEnd"/>
      <w:r>
        <w:t>,sulü</w:t>
      </w:r>
      <w:proofErr w:type="spellEnd"/>
      <w:r>
        <w:t xml:space="preserve"> </w:t>
      </w:r>
      <w:proofErr w:type="spellStart"/>
      <w:r>
        <w:t>jerratuwain</w:t>
      </w:r>
      <w:proofErr w:type="spellEnd"/>
      <w:r>
        <w:t xml:space="preserve"> </w:t>
      </w:r>
      <w:proofErr w:type="spellStart"/>
      <w:r>
        <w:t>ninkiruin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tia'a</w:t>
      </w:r>
      <w:proofErr w:type="spellEnd"/>
      <w:r>
        <w:t xml:space="preserve"> </w:t>
      </w:r>
      <w:proofErr w:type="spellStart"/>
      <w:r>
        <w:t>ataikalü</w:t>
      </w:r>
      <w:proofErr w:type="spellEnd"/>
      <w:r>
        <w:t xml:space="preserve"> </w:t>
      </w:r>
      <w:proofErr w:type="spellStart"/>
      <w:r>
        <w:t>ipaá</w:t>
      </w:r>
      <w:proofErr w:type="spellEnd"/>
      <w:r>
        <w:t xml:space="preserve"> </w:t>
      </w:r>
      <w:proofErr w:type="spellStart"/>
      <w:r>
        <w:t>kanuliaka</w:t>
      </w:r>
      <w:proofErr w:type="spellEnd"/>
      <w:r>
        <w:t xml:space="preserve"> </w:t>
      </w:r>
      <w:proofErr w:type="spellStart"/>
      <w:r>
        <w:t>minerales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shapajakalü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sajapü</w:t>
      </w:r>
      <w:proofErr w:type="spellEnd"/>
      <w:r>
        <w:t xml:space="preserve"> </w:t>
      </w:r>
      <w:proofErr w:type="spellStart"/>
      <w:r>
        <w:t>nojotkolü</w:t>
      </w:r>
      <w:proofErr w:type="spellEnd"/>
      <w:r>
        <w:t xml:space="preserve"> </w:t>
      </w:r>
      <w:proofErr w:type="spellStart"/>
      <w:r>
        <w:t>jamein</w:t>
      </w:r>
      <w:proofErr w:type="spellEnd"/>
      <w:r>
        <w:t>!</w:t>
      </w:r>
    </w:p>
    <w:p w14:paraId="7BC7A609" w14:textId="77777777" w:rsidR="007715A2" w:rsidRDefault="00000000" w:rsidP="00A450EC">
      <w:pPr>
        <w:jc w:val="both"/>
      </w:pPr>
      <w:proofErr w:type="spellStart"/>
      <w:r>
        <w:lastRenderedPageBreak/>
        <w:t>sunaínn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orra </w:t>
      </w:r>
      <w:proofErr w:type="spellStart"/>
      <w:r>
        <w:t>nemerakalü</w:t>
      </w:r>
      <w:proofErr w:type="spellEnd"/>
      <w:r>
        <w:t xml:space="preserve"> </w:t>
      </w:r>
      <w:proofErr w:type="spellStart"/>
      <w:r>
        <w:t>ama'a</w:t>
      </w:r>
      <w:proofErr w:type="spellEnd"/>
      <w:r>
        <w:t xml:space="preserve">, </w:t>
      </w:r>
      <w:proofErr w:type="spellStart"/>
      <w:r>
        <w:t>o'unushi</w:t>
      </w:r>
      <w:proofErr w:type="spellEnd"/>
      <w:r>
        <w:t xml:space="preserve"> </w:t>
      </w:r>
      <w:proofErr w:type="spellStart"/>
      <w:r>
        <w:t>wanakana</w:t>
      </w:r>
      <w:proofErr w:type="spellEnd"/>
      <w:r>
        <w:t xml:space="preserve"> </w:t>
      </w:r>
      <w:proofErr w:type="spellStart"/>
      <w:r>
        <w:t>piamaleya</w:t>
      </w:r>
      <w:proofErr w:type="spellEnd"/>
      <w:r>
        <w:t xml:space="preserve"> </w:t>
      </w:r>
      <w:proofErr w:type="spellStart"/>
      <w:r>
        <w:t>epuna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frondosas</w:t>
      </w:r>
      <w:proofErr w:type="spellEnd"/>
      <w:r>
        <w:t xml:space="preserve"> alamedas </w:t>
      </w:r>
      <w:proofErr w:type="spellStart"/>
      <w:r>
        <w:t>numüin</w:t>
      </w:r>
      <w:proofErr w:type="spellEnd"/>
      <w:r>
        <w:t xml:space="preserve"> </w:t>
      </w:r>
      <w:proofErr w:type="spellStart"/>
      <w:proofErr w:type="gramStart"/>
      <w:r>
        <w:t>Alster</w:t>
      </w:r>
      <w:proofErr w:type="spellEnd"/>
      <w:r>
        <w:t xml:space="preserve"> ,</w:t>
      </w:r>
      <w:proofErr w:type="spellStart"/>
      <w:r>
        <w:t>shiasa</w:t>
      </w:r>
      <w:proofErr w:type="spellEnd"/>
      <w:proofErr w:type="gramEnd"/>
      <w:r>
        <w:t xml:space="preserve">  </w:t>
      </w:r>
      <w:proofErr w:type="spellStart"/>
      <w:r>
        <w:t>wounajanaka</w:t>
      </w:r>
      <w:proofErr w:type="spellEnd"/>
      <w:r>
        <w:t xml:space="preserve"> </w:t>
      </w:r>
      <w:proofErr w:type="spellStart"/>
      <w:r>
        <w:t>emüin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molina</w:t>
      </w:r>
      <w:proofErr w:type="spellEnd"/>
      <w:r>
        <w:t xml:space="preserve"> </w:t>
      </w:r>
      <w:proofErr w:type="spellStart"/>
      <w:r>
        <w:t>sumaiwajatukalü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kanuliaka</w:t>
      </w:r>
      <w:proofErr w:type="spellEnd"/>
      <w:r>
        <w:t xml:space="preserve"> </w:t>
      </w:r>
      <w:proofErr w:type="spellStart"/>
      <w:r>
        <w:t>alquitranado</w:t>
      </w:r>
      <w:proofErr w:type="spellEnd"/>
      <w:r>
        <w:t xml:space="preserve"> </w:t>
      </w:r>
      <w:proofErr w:type="spellStart"/>
      <w:r>
        <w:t>kasamain</w:t>
      </w:r>
      <w:proofErr w:type="spellEnd"/>
      <w:r>
        <w:t xml:space="preserve"> </w:t>
      </w:r>
      <w:proofErr w:type="spellStart"/>
      <w:r>
        <w:t>anaka</w:t>
      </w:r>
      <w:proofErr w:type="spellEnd"/>
      <w:r>
        <w:t xml:space="preserve"> </w:t>
      </w:r>
      <w:proofErr w:type="spellStart"/>
      <w:r>
        <w:t>alu'u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sajalajayakalü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wuinka</w:t>
      </w:r>
      <w:proofErr w:type="spellEnd"/>
      <w:r>
        <w:t xml:space="preserve"> </w:t>
      </w:r>
      <w:proofErr w:type="spellStart"/>
      <w:r>
        <w:t>kanüliaka</w:t>
      </w:r>
      <w:proofErr w:type="spellEnd"/>
      <w:r>
        <w:t xml:space="preserve"> </w:t>
      </w:r>
      <w:proofErr w:type="spellStart"/>
      <w:r>
        <w:t>lago</w:t>
      </w:r>
      <w:proofErr w:type="spellEnd"/>
      <w:r>
        <w:t xml:space="preserve">. </w:t>
      </w:r>
      <w:proofErr w:type="spellStart"/>
      <w:r>
        <w:t>ounapushi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wamanain</w:t>
      </w:r>
      <w:proofErr w:type="spellEnd"/>
      <w:r>
        <w:t xml:space="preserve"> </w:t>
      </w:r>
      <w:proofErr w:type="spellStart"/>
      <w:r>
        <w:t>wajapulü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kanüliaka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taküjüin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sumaiwajatú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nushirajakalü</w:t>
      </w:r>
      <w:proofErr w:type="spellEnd"/>
      <w:r>
        <w:t xml:space="preserve"> aka, </w:t>
      </w:r>
      <w:proofErr w:type="spellStart"/>
      <w:r>
        <w:t>antüshi</w:t>
      </w:r>
      <w:proofErr w:type="spellEnd"/>
      <w:r>
        <w:t xml:space="preserve"> </w:t>
      </w:r>
      <w:proofErr w:type="spellStart"/>
      <w:r>
        <w:t>joa</w:t>
      </w:r>
      <w:proofErr w:type="spellEnd"/>
      <w:r>
        <w:t xml:space="preserve"> </w:t>
      </w:r>
      <w:proofErr w:type="spellStart"/>
      <w:r>
        <w:t>waya</w:t>
      </w:r>
      <w:proofErr w:type="spellEnd"/>
      <w:r>
        <w:t xml:space="preserve"> </w:t>
      </w:r>
      <w:proofErr w:type="spellStart"/>
      <w:r>
        <w:t>sotpa'amüin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proofErr w:type="gramStart"/>
      <w:r>
        <w:t>Ellba;shiaa'joo</w:t>
      </w:r>
      <w:proofErr w:type="spellEnd"/>
      <w:proofErr w:type="gramEnd"/>
      <w:r>
        <w:t xml:space="preserve"> </w:t>
      </w:r>
      <w:proofErr w:type="spellStart"/>
      <w:r>
        <w:t>suchikeje</w:t>
      </w:r>
      <w:proofErr w:type="spellEnd"/>
      <w:r>
        <w:t xml:space="preserve"> </w:t>
      </w:r>
      <w:proofErr w:type="spellStart"/>
      <w:r>
        <w:t>waputain</w:t>
      </w:r>
      <w:proofErr w:type="spellEnd"/>
    </w:p>
    <w:p w14:paraId="35399B56" w14:textId="77777777" w:rsidR="007715A2" w:rsidRDefault="00000000" w:rsidP="00A450EC">
      <w:pPr>
        <w:jc w:val="both"/>
      </w:pPr>
      <w:proofErr w:type="spellStart"/>
      <w:r>
        <w:t>sumüin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uuchi</w:t>
      </w:r>
      <w:proofErr w:type="spellEnd"/>
      <w:r>
        <w:t xml:space="preserve"> </w:t>
      </w:r>
      <w:proofErr w:type="spellStart"/>
      <w:r>
        <w:t>kanüliaka</w:t>
      </w:r>
      <w:proofErr w:type="spellEnd"/>
      <w:r>
        <w:t xml:space="preserve"> </w:t>
      </w:r>
      <w:proofErr w:type="spellStart"/>
      <w:r>
        <w:t>cisnes</w:t>
      </w:r>
      <w:proofErr w:type="spellEnd"/>
      <w:r>
        <w:t xml:space="preserve"> </w:t>
      </w:r>
      <w:proofErr w:type="spellStart"/>
      <w:r>
        <w:t>yalajanaka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nioyukalü</w:t>
      </w:r>
      <w:proofErr w:type="spellEnd"/>
      <w:r>
        <w:t xml:space="preserve"> </w:t>
      </w:r>
      <w:proofErr w:type="spellStart"/>
      <w:r>
        <w:t>nenúfares</w:t>
      </w:r>
      <w:proofErr w:type="spellEnd"/>
      <w:r>
        <w:t xml:space="preserve"> </w:t>
      </w:r>
      <w:proofErr w:type="spellStart"/>
      <w:proofErr w:type="gramStart"/>
      <w:r>
        <w:t>kasutat,walejaka</w:t>
      </w:r>
      <w:proofErr w:type="spellEnd"/>
      <w:proofErr w:type="gramEnd"/>
      <w:r>
        <w:t xml:space="preserve"> </w:t>
      </w:r>
      <w:proofErr w:type="spellStart"/>
      <w:r>
        <w:t>nulu</w:t>
      </w:r>
      <w:proofErr w:type="spellEnd"/>
      <w:r>
        <w:t xml:space="preserve"> </w:t>
      </w:r>
      <w:proofErr w:type="spellStart"/>
      <w:r>
        <w:t>emüin</w:t>
      </w:r>
      <w:proofErr w:type="spellEnd"/>
      <w:r>
        <w:t xml:space="preserve"> wane </w:t>
      </w:r>
      <w:proofErr w:type="spellStart"/>
      <w:r>
        <w:t>polotushu</w:t>
      </w:r>
      <w:proofErr w:type="spellEnd"/>
      <w:r>
        <w:t xml:space="preserve"> </w:t>
      </w:r>
      <w:proofErr w:type="spellStart"/>
      <w:r>
        <w:t>ashowajule</w:t>
      </w:r>
      <w:proofErr w:type="spellEnd"/>
      <w:r>
        <w:t xml:space="preserve"> </w:t>
      </w:r>
      <w:proofErr w:type="spellStart"/>
      <w:r>
        <w:t>anuwa</w:t>
      </w:r>
      <w:proofErr w:type="spellEnd"/>
      <w:r>
        <w:t>.</w:t>
      </w:r>
    </w:p>
    <w:p w14:paraId="7E08F3A7" w14:textId="77777777" w:rsidR="007715A2" w:rsidRDefault="00000000" w:rsidP="00A450EC">
      <w:pPr>
        <w:jc w:val="both"/>
      </w:pPr>
      <w:proofErr w:type="spellStart"/>
      <w:r>
        <w:t>antüshi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proofErr w:type="gramStart"/>
      <w:r>
        <w:t>talapuinru,wana</w:t>
      </w:r>
      <w:proofErr w:type="spellEnd"/>
      <w:proofErr w:type="gramEnd"/>
      <w:r>
        <w:t xml:space="preserve"> </w:t>
      </w:r>
      <w:proofErr w:type="spellStart"/>
      <w:r>
        <w:t>süma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, </w:t>
      </w:r>
      <w:proofErr w:type="spellStart"/>
      <w:r>
        <w:t>niitain</w:t>
      </w:r>
      <w:proofErr w:type="spellEnd"/>
      <w:r>
        <w:t xml:space="preserve"> </w:t>
      </w:r>
      <w:proofErr w:type="spellStart"/>
      <w:r>
        <w:t>saooo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tapla</w:t>
      </w:r>
      <w:proofErr w:type="spellEnd"/>
      <w:r>
        <w:t xml:space="preserve"> </w:t>
      </w:r>
      <w:proofErr w:type="spellStart"/>
      <w:r>
        <w:t>ekulejalü</w:t>
      </w:r>
      <w:proofErr w:type="spellEnd"/>
      <w:r>
        <w:t xml:space="preserve"> wane </w:t>
      </w:r>
      <w:proofErr w:type="spellStart"/>
      <w:r>
        <w:t>ashetushi,sulejiruin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shimuinkalü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müin</w:t>
      </w:r>
      <w:proofErr w:type="spellEnd"/>
      <w:r>
        <w:t xml:space="preserve"> </w:t>
      </w:r>
      <w:proofErr w:type="spellStart"/>
      <w:r>
        <w:t>mojulain</w:t>
      </w:r>
      <w:proofErr w:type="spellEnd"/>
      <w:r>
        <w:t xml:space="preserve"> </w:t>
      </w:r>
      <w:proofErr w:type="spellStart"/>
      <w:r>
        <w:t>shiaa</w:t>
      </w:r>
      <w:proofErr w:type="spellEnd"/>
    </w:p>
    <w:p w14:paraId="38783D76" w14:textId="77777777" w:rsidR="007715A2" w:rsidRDefault="00000000" w:rsidP="00A450EC">
      <w:pPr>
        <w:jc w:val="both"/>
      </w:pPr>
      <w:r>
        <w:t>—</w:t>
      </w:r>
      <w:proofErr w:type="spellStart"/>
      <w:r>
        <w:t>we'rüin</w:t>
      </w:r>
      <w:proofErr w:type="spellEnd"/>
      <w:r>
        <w:t xml:space="preserve"> </w:t>
      </w:r>
      <w:proofErr w:type="spellStart"/>
      <w:r>
        <w:t>palaa</w:t>
      </w:r>
      <w:proofErr w:type="spellEnd"/>
      <w:r>
        <w:t xml:space="preserve"> -—</w:t>
      </w:r>
      <w:proofErr w:type="spellStart"/>
      <w:r>
        <w:t>numaka</w:t>
      </w:r>
      <w:proofErr w:type="spellEnd"/>
      <w:r>
        <w:t xml:space="preserve">—- </w:t>
      </w:r>
      <w:proofErr w:type="spellStart"/>
      <w:r>
        <w:t>tü</w:t>
      </w:r>
      <w:proofErr w:type="spellEnd"/>
      <w:r>
        <w:t xml:space="preserve">   </w:t>
      </w:r>
      <w:proofErr w:type="spellStart"/>
      <w:r>
        <w:t>palajatka</w:t>
      </w:r>
      <w:proofErr w:type="spellEnd"/>
      <w:r>
        <w:t xml:space="preserve"> </w:t>
      </w:r>
      <w:proofErr w:type="spellStart"/>
      <w:proofErr w:type="gramStart"/>
      <w:r>
        <w:t>sunoutia</w:t>
      </w:r>
      <w:proofErr w:type="spellEnd"/>
      <w:r>
        <w:t xml:space="preserve">  </w:t>
      </w:r>
      <w:proofErr w:type="spellStart"/>
      <w:r>
        <w:t>sukuwaipa</w:t>
      </w:r>
      <w:proofErr w:type="spellEnd"/>
      <w:proofErr w:type="gramEnd"/>
      <w:r>
        <w:t xml:space="preserve"> </w:t>
      </w:r>
      <w:proofErr w:type="spellStart"/>
      <w:r>
        <w:t>ekaa</w:t>
      </w:r>
      <w:proofErr w:type="spellEnd"/>
      <w:r>
        <w:t xml:space="preserve"> </w:t>
      </w:r>
      <w:proofErr w:type="spellStart"/>
      <w:r>
        <w:t>supula</w:t>
      </w:r>
      <w:proofErr w:type="spellEnd"/>
      <w:r>
        <w:t xml:space="preserve"> </w:t>
      </w:r>
      <w:proofErr w:type="spellStart"/>
      <w:r>
        <w:t>ojuituin</w:t>
      </w:r>
      <w:proofErr w:type="spellEnd"/>
      <w:r>
        <w:t xml:space="preserve"> </w:t>
      </w:r>
      <w:proofErr w:type="spellStart"/>
      <w:r>
        <w:t>sumanaje</w:t>
      </w:r>
      <w:proofErr w:type="spellEnd"/>
      <w:r>
        <w:t xml:space="preserve"> </w:t>
      </w:r>
      <w:proofErr w:type="spellStart"/>
      <w:r>
        <w:t>wayuu</w:t>
      </w:r>
      <w:proofErr w:type="spellEnd"/>
      <w:r>
        <w:t xml:space="preserve"> </w:t>
      </w:r>
      <w:proofErr w:type="spellStart"/>
      <w:r>
        <w:t>ekein'ne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soktia</w:t>
      </w:r>
      <w:proofErr w:type="spellEnd"/>
      <w:r>
        <w:t xml:space="preserve"> wane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ashajushi</w:t>
      </w:r>
      <w:proofErr w:type="spellEnd"/>
      <w:r>
        <w:t xml:space="preserve">, </w:t>
      </w:r>
      <w:proofErr w:type="spellStart"/>
      <w:r>
        <w:t>keirrein'jo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shaajunüin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shajia'kalu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wane </w:t>
      </w:r>
      <w:proofErr w:type="spellStart"/>
      <w:r>
        <w:t>saata</w:t>
      </w:r>
      <w:proofErr w:type="spellEnd"/>
      <w:r>
        <w:t xml:space="preserve"> </w:t>
      </w:r>
      <w:proofErr w:type="spellStart"/>
      <w:r>
        <w:t>palastüin</w:t>
      </w:r>
      <w:proofErr w:type="spellEnd"/>
      <w:r>
        <w:t xml:space="preserve"> </w:t>
      </w:r>
      <w:proofErr w:type="spellStart"/>
      <w:r>
        <w:t>shiatakain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pptchika</w:t>
      </w:r>
      <w:proofErr w:type="spellEnd"/>
      <w:r>
        <w:t>.</w:t>
      </w:r>
    </w:p>
    <w:p w14:paraId="77DAB201" w14:textId="77777777" w:rsidR="007715A2" w:rsidRDefault="00000000" w:rsidP="00A450EC">
      <w:pPr>
        <w:jc w:val="both"/>
      </w:pPr>
      <w:proofErr w:type="spellStart"/>
      <w:r>
        <w:t>nojotsu</w:t>
      </w:r>
      <w:proofErr w:type="spellEnd"/>
      <w:r>
        <w:t xml:space="preserve"> </w:t>
      </w:r>
      <w:proofErr w:type="spellStart"/>
      <w:r>
        <w:t>lotüin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nukuwaitpaa</w:t>
      </w:r>
      <w:proofErr w:type="spellEnd"/>
      <w:r>
        <w:t xml:space="preserve"> -</w:t>
      </w:r>
      <w:proofErr w:type="spellStart"/>
      <w:r>
        <w:t>tamaka</w:t>
      </w:r>
      <w:proofErr w:type="spellEnd"/>
      <w:r>
        <w:t xml:space="preserve"> </w:t>
      </w:r>
      <w:proofErr w:type="spellStart"/>
      <w:r>
        <w:t>tayakai</w:t>
      </w:r>
      <w:proofErr w:type="spellEnd"/>
    </w:p>
    <w:p w14:paraId="1BEBBDE9" w14:textId="77777777" w:rsidR="007715A2" w:rsidRDefault="00000000" w:rsidP="00A450EC">
      <w:pPr>
        <w:jc w:val="both"/>
      </w:pPr>
      <w:proofErr w:type="spellStart"/>
      <w:r>
        <w:t>lotushantasu</w:t>
      </w:r>
      <w:proofErr w:type="spellEnd"/>
      <w:r>
        <w:t xml:space="preserve"> </w:t>
      </w:r>
      <w:proofErr w:type="spellStart"/>
      <w:r>
        <w:t>ma'in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sukuwaitpaka</w:t>
      </w:r>
      <w:proofErr w:type="spellEnd"/>
      <w:r>
        <w:t xml:space="preserve"> </w:t>
      </w:r>
      <w:proofErr w:type="spellStart"/>
      <w:r>
        <w:t>apanakalü</w:t>
      </w:r>
      <w:proofErr w:type="spellEnd"/>
      <w:r>
        <w:t xml:space="preserve"> </w:t>
      </w:r>
      <w:proofErr w:type="spellStart"/>
      <w:r>
        <w:t>sünainje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pansain</w:t>
      </w:r>
      <w:proofErr w:type="spellEnd"/>
      <w:r>
        <w:t xml:space="preserve"> </w:t>
      </w:r>
      <w:proofErr w:type="spellStart"/>
      <w:r>
        <w:t>sa'in</w:t>
      </w:r>
      <w:proofErr w:type="spellEnd"/>
      <w:r>
        <w:t xml:space="preserve"> </w:t>
      </w:r>
      <w:proofErr w:type="spellStart"/>
      <w:r>
        <w:t>süchajaaya</w:t>
      </w:r>
      <w:proofErr w:type="spellEnd"/>
      <w:r>
        <w:t xml:space="preserve"> </w:t>
      </w:r>
      <w:proofErr w:type="spellStart"/>
      <w:proofErr w:type="gramStart"/>
      <w:r>
        <w:t>sukuwaitpa</w:t>
      </w:r>
      <w:proofErr w:type="spellEnd"/>
      <w:r>
        <w:t xml:space="preserve"> .Axel</w:t>
      </w:r>
      <w:proofErr w:type="gramEnd"/>
      <w:r>
        <w:t xml:space="preserve"> , </w:t>
      </w:r>
      <w:proofErr w:type="spellStart"/>
      <w:r>
        <w:t>püshaja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karalo'utaka</w:t>
      </w:r>
      <w:proofErr w:type="spellEnd"/>
      <w:r>
        <w:t xml:space="preserve"> wane </w:t>
      </w:r>
      <w:proofErr w:type="spellStart"/>
      <w:r>
        <w:t>putchi</w:t>
      </w:r>
      <w:proofErr w:type="spellEnd"/>
      <w:r>
        <w:t xml:space="preserve"> </w:t>
      </w:r>
      <w:proofErr w:type="spellStart"/>
      <w:r>
        <w:t>ekei'ne</w:t>
      </w:r>
      <w:proofErr w:type="spellEnd"/>
      <w:r>
        <w:t xml:space="preserve">: </w:t>
      </w:r>
      <w:proofErr w:type="spellStart"/>
      <w:r>
        <w:t>Shiasa'a</w:t>
      </w:r>
      <w:proofErr w:type="spellEnd"/>
      <w:r>
        <w:t xml:space="preserve">, </w:t>
      </w:r>
      <w:proofErr w:type="spellStart"/>
      <w:r>
        <w:t>Shiasa'a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putchiika</w:t>
      </w:r>
      <w:proofErr w:type="spellEnd"/>
      <w:r>
        <w:t xml:space="preserve">  </w:t>
      </w:r>
      <w:proofErr w:type="spellStart"/>
      <w:r>
        <w:t>anujo</w:t>
      </w:r>
      <w:proofErr w:type="spellEnd"/>
      <w:r>
        <w:t xml:space="preserve"> </w:t>
      </w:r>
      <w:proofErr w:type="spellStart"/>
      <w:r>
        <w:t>lotüin</w:t>
      </w:r>
      <w:proofErr w:type="spellEnd"/>
      <w:r>
        <w:t xml:space="preserve"> </w:t>
      </w:r>
      <w:proofErr w:type="spellStart"/>
      <w:r>
        <w:t>sünainje</w:t>
      </w:r>
      <w:proofErr w:type="spellEnd"/>
      <w:r>
        <w:t xml:space="preserve"> wane, </w:t>
      </w:r>
      <w:proofErr w:type="spellStart"/>
      <w:r>
        <w:t>pitapan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ipunaje</w:t>
      </w:r>
      <w:proofErr w:type="spellEnd"/>
      <w:r>
        <w:t xml:space="preserve"> </w:t>
      </w:r>
      <w:proofErr w:type="spellStart"/>
      <w:r>
        <w:t>sunainmüin</w:t>
      </w:r>
      <w:proofErr w:type="spellEnd"/>
      <w:r>
        <w:t xml:space="preserve"> </w:t>
      </w:r>
      <w:proofErr w:type="spellStart"/>
      <w:r>
        <w:t>unapumiin,kottochoin</w:t>
      </w:r>
      <w:proofErr w:type="spellEnd"/>
      <w:r>
        <w:t xml:space="preserve"> 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sukumajutuin</w:t>
      </w:r>
      <w:proofErr w:type="spellEnd"/>
      <w:r>
        <w:t xml:space="preserve"> </w:t>
      </w:r>
      <w:proofErr w:type="spellStart"/>
      <w:r>
        <w:t>pienshisu</w:t>
      </w:r>
      <w:proofErr w:type="spellEnd"/>
      <w:r>
        <w:t xml:space="preserve"> o </w:t>
      </w:r>
      <w:proofErr w:type="spellStart"/>
      <w:r>
        <w:t>ja'raisü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sha'watüin</w:t>
      </w:r>
      <w:proofErr w:type="spellEnd"/>
      <w:r>
        <w:t xml:space="preserve"> </w:t>
      </w:r>
      <w:proofErr w:type="spellStart"/>
      <w:r>
        <w:t>ipunamüin</w:t>
      </w:r>
      <w:proofErr w:type="spellEnd"/>
      <w:r>
        <w:t>.</w:t>
      </w:r>
    </w:p>
    <w:p w14:paraId="3DE15C8D" w14:textId="77777777" w:rsidR="007715A2" w:rsidRDefault="00000000" w:rsidP="00A450EC">
      <w:pPr>
        <w:jc w:val="both"/>
      </w:pPr>
      <w:proofErr w:type="spellStart"/>
      <w:r>
        <w:t>tatujaulü</w:t>
      </w:r>
      <w:proofErr w:type="spellEnd"/>
      <w:r>
        <w:t xml:space="preserve"> </w:t>
      </w:r>
      <w:proofErr w:type="spellStart"/>
      <w:r>
        <w:t>nukuwaitpaa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tashajalein</w:t>
      </w:r>
      <w:proofErr w:type="spellEnd"/>
      <w:r>
        <w:t xml:space="preserve"> </w:t>
      </w:r>
      <w:proofErr w:type="spellStart"/>
      <w:r>
        <w:t>watuwousireya</w:t>
      </w:r>
      <w:proofErr w:type="spellEnd"/>
      <w:r>
        <w:t>:</w:t>
      </w:r>
    </w:p>
    <w:p w14:paraId="39E1278F" w14:textId="4879BCEA" w:rsidR="008415CE" w:rsidRDefault="008415CE" w:rsidP="008415CE">
      <w:pPr>
        <w:jc w:val="center"/>
      </w:pPr>
      <w:r>
        <w:rPr>
          <w:noProof/>
        </w:rPr>
        <w:drawing>
          <wp:inline distT="0" distB="0" distL="0" distR="0" wp14:anchorId="01514A55" wp14:editId="23B2DE5A">
            <wp:extent cx="2827156" cy="1463040"/>
            <wp:effectExtent l="0" t="0" r="5080" b="0"/>
            <wp:docPr id="7" name="Imagen 6" descr="A close-up of a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9F33E1-A635-144E-B982-1659B8EBBB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A close-up of a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A19F33E1-A635-144E-B982-1659B8EBBB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255" cy="14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5CF3" w14:textId="77777777" w:rsidR="007715A2" w:rsidRDefault="00000000" w:rsidP="00A450EC">
      <w:pPr>
        <w:jc w:val="both"/>
      </w:pPr>
      <w:proofErr w:type="spellStart"/>
      <w:r>
        <w:t>anas</w:t>
      </w:r>
      <w:proofErr w:type="spellEnd"/>
      <w:r>
        <w:t xml:space="preserve">- </w:t>
      </w:r>
      <w:proofErr w:type="spellStart"/>
      <w:r>
        <w:t>numaka</w:t>
      </w:r>
      <w:proofErr w:type="spellEnd"/>
      <w:r>
        <w:t xml:space="preserve"> chi </w:t>
      </w:r>
      <w:proofErr w:type="spellStart"/>
      <w:r>
        <w:t>ekirajüikai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nulejuin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tashajaka</w:t>
      </w:r>
      <w:proofErr w:type="spellEnd"/>
      <w:r>
        <w:t xml:space="preserve"> -; </w:t>
      </w:r>
      <w:proofErr w:type="spellStart"/>
      <w:r>
        <w:t>pita'mataka</w:t>
      </w:r>
      <w:proofErr w:type="spellEnd"/>
      <w:r>
        <w:t xml:space="preserve"> </w:t>
      </w:r>
      <w:proofErr w:type="spellStart"/>
      <w:r>
        <w:t>türaa</w:t>
      </w:r>
      <w:proofErr w:type="spellEnd"/>
      <w:r>
        <w:t xml:space="preserve"> </w:t>
      </w:r>
      <w:proofErr w:type="spellStart"/>
      <w:r>
        <w:t>pütchika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sha'watüin</w:t>
      </w:r>
      <w:proofErr w:type="spellEnd"/>
      <w:r>
        <w:t xml:space="preserve">. </w:t>
      </w:r>
      <w:proofErr w:type="spellStart"/>
      <w:r>
        <w:t>jatamaka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 </w:t>
      </w:r>
      <w:proofErr w:type="spellStart"/>
      <w:r>
        <w:t>tamuinka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wane </w:t>
      </w:r>
      <w:proofErr w:type="spellStart"/>
      <w:proofErr w:type="gramStart"/>
      <w:r>
        <w:t>putchika</w:t>
      </w:r>
      <w:proofErr w:type="spellEnd"/>
      <w:r>
        <w:t xml:space="preserve"> :</w:t>
      </w:r>
      <w:proofErr w:type="gramEnd"/>
    </w:p>
    <w:p w14:paraId="1B0293F2" w14:textId="77777777" w:rsidR="007715A2" w:rsidRDefault="00000000" w:rsidP="00A450EC">
      <w:pPr>
        <w:jc w:val="both"/>
      </w:pPr>
      <w:proofErr w:type="spellStart"/>
      <w:proofErr w:type="gramStart"/>
      <w:r>
        <w:t>Toblaü</w:t>
      </w:r>
      <w:proofErr w:type="spellEnd"/>
      <w:r>
        <w:t xml:space="preserve">  </w:t>
      </w:r>
      <w:proofErr w:type="spellStart"/>
      <w:r>
        <w:t>eresGb</w:t>
      </w:r>
      <w:proofErr w:type="spellEnd"/>
      <w:proofErr w:type="gramEnd"/>
      <w:r>
        <w:t xml:space="preserve">  </w:t>
      </w:r>
      <w:proofErr w:type="spellStart"/>
      <w:r>
        <w:t>aolire</w:t>
      </w:r>
      <w:proofErr w:type="spellEnd"/>
      <w:r>
        <w:t xml:space="preserve">  </w:t>
      </w:r>
      <w:proofErr w:type="spellStart"/>
      <w:r>
        <w:t>d,lman</w:t>
      </w:r>
      <w:proofErr w:type="spellEnd"/>
    </w:p>
    <w:p w14:paraId="4CF27132" w14:textId="77777777" w:rsidR="007715A2" w:rsidRDefault="00000000" w:rsidP="00A450EC">
      <w:pPr>
        <w:jc w:val="both"/>
      </w:pPr>
      <w:r>
        <w:t>¡</w:t>
      </w:r>
      <w:proofErr w:type="spellStart"/>
      <w:proofErr w:type="gramStart"/>
      <w:r>
        <w:t>anashantainmain</w:t>
      </w:r>
      <w:proofErr w:type="spellEnd"/>
      <w:r>
        <w:t>!-</w:t>
      </w:r>
      <w:proofErr w:type="spellStart"/>
      <w:proofErr w:type="gramEnd"/>
      <w:r>
        <w:t>numaka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nusutuin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karalo'utaka</w:t>
      </w:r>
      <w:proofErr w:type="spellEnd"/>
      <w:r>
        <w:t xml:space="preserve"> </w:t>
      </w:r>
      <w:proofErr w:type="spellStart"/>
      <w:r>
        <w:t>tajapuluje</w:t>
      </w:r>
      <w:proofErr w:type="spellEnd"/>
      <w:r>
        <w:t xml:space="preserve"> -;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ashajusika</w:t>
      </w:r>
      <w:proofErr w:type="spellEnd"/>
      <w:r>
        <w:t xml:space="preserve"> </w:t>
      </w:r>
      <w:proofErr w:type="spellStart"/>
      <w:r>
        <w:t>sápain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fisonomia</w:t>
      </w:r>
      <w:proofErr w:type="spellEnd"/>
      <w:r>
        <w:t xml:space="preserve"> </w:t>
      </w:r>
      <w:proofErr w:type="spellStart"/>
      <w:r>
        <w:t>nainje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laulaaka</w:t>
      </w:r>
      <w:proofErr w:type="spellEnd"/>
      <w:r>
        <w:t xml:space="preserve"> </w:t>
      </w:r>
      <w:proofErr w:type="spellStart"/>
      <w:r>
        <w:t>karalo'uta</w:t>
      </w:r>
      <w:proofErr w:type="spellEnd"/>
      <w:r>
        <w:t xml:space="preserve">; </w:t>
      </w:r>
      <w:proofErr w:type="spellStart"/>
      <w:r>
        <w:t>tü</w:t>
      </w:r>
      <w:proofErr w:type="spellEnd"/>
      <w:r>
        <w:t xml:space="preserve"> </w:t>
      </w:r>
      <w:proofErr w:type="spellStart"/>
      <w:r>
        <w:t>vocales</w:t>
      </w:r>
      <w:proofErr w:type="spellEnd"/>
      <w:r>
        <w:t xml:space="preserve"> </w:t>
      </w:r>
      <w:proofErr w:type="spellStart"/>
      <w:r>
        <w:t>anujoo</w:t>
      </w:r>
      <w:proofErr w:type="spellEnd"/>
      <w:r>
        <w:t xml:space="preserve"> </w:t>
      </w:r>
      <w:proofErr w:type="spellStart"/>
      <w:r>
        <w:t>kottüin,musuka</w:t>
      </w:r>
      <w:proofErr w:type="spellEnd"/>
      <w:r>
        <w:t xml:space="preserve"> </w:t>
      </w:r>
      <w:proofErr w:type="spellStart"/>
      <w:r>
        <w:t>sa'in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consonantes,sulu</w:t>
      </w:r>
      <w:proofErr w:type="spellEnd"/>
      <w:r>
        <w:t xml:space="preserve"> </w:t>
      </w:r>
      <w:proofErr w:type="spellStart"/>
      <w:r>
        <w:t>mioüin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mojukalü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 xml:space="preserve">; </w:t>
      </w:r>
      <w:proofErr w:type="spellStart"/>
      <w:r>
        <w:t>esuu</w:t>
      </w:r>
      <w:proofErr w:type="spellEnd"/>
      <w:r>
        <w:t xml:space="preserve"> wane </w:t>
      </w:r>
      <w:proofErr w:type="spellStart"/>
      <w:r>
        <w:lastRenderedPageBreak/>
        <w:t>Mayúscula</w:t>
      </w:r>
      <w:proofErr w:type="spellEnd"/>
      <w:r>
        <w:t xml:space="preserve"> </w:t>
      </w:r>
      <w:proofErr w:type="spellStart"/>
      <w:r>
        <w:t>sumau</w:t>
      </w:r>
      <w:proofErr w:type="spellEnd"/>
      <w:r>
        <w:t xml:space="preserve"> wane coma </w:t>
      </w:r>
      <w:proofErr w:type="spellStart"/>
      <w:r>
        <w:t>pasanain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pütchika,mushiyakaya</w:t>
      </w:r>
      <w:proofErr w:type="spellEnd"/>
      <w:r>
        <w:t xml:space="preserve"> </w:t>
      </w:r>
      <w:proofErr w:type="spellStart"/>
      <w:r>
        <w:t>sa'in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pergamino</w:t>
      </w:r>
      <w:proofErr w:type="spellEnd"/>
      <w:r>
        <w:t xml:space="preserve"> </w:t>
      </w:r>
      <w:proofErr w:type="spellStart"/>
      <w:r>
        <w:t>Saknussemm</w:t>
      </w:r>
      <w:proofErr w:type="spellEnd"/>
      <w:r>
        <w:t>.</w:t>
      </w:r>
    </w:p>
    <w:p w14:paraId="0BED738B" w14:textId="77777777" w:rsidR="007715A2" w:rsidRDefault="00000000" w:rsidP="00A450EC">
      <w:pPr>
        <w:jc w:val="both"/>
      </w:pPr>
      <w:proofErr w:type="spellStart"/>
      <w:r>
        <w:t>takujuntü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anajakalü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sukuwa'itpa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anashantain</w:t>
      </w:r>
      <w:proofErr w:type="spellEnd"/>
      <w:r>
        <w:t xml:space="preserve"> </w:t>
      </w:r>
      <w:proofErr w:type="spellStart"/>
      <w:r>
        <w:t>nanain</w:t>
      </w:r>
      <w:proofErr w:type="spellEnd"/>
      <w:r>
        <w:t xml:space="preserve"> </w:t>
      </w:r>
      <w:proofErr w:type="spellStart"/>
      <w:r>
        <w:t>shia'a</w:t>
      </w:r>
      <w:proofErr w:type="spellEnd"/>
    </w:p>
    <w:p w14:paraId="2F764FF2" w14:textId="77777777" w:rsidR="007715A2" w:rsidRDefault="00000000" w:rsidP="00A450EC">
      <w:pPr>
        <w:jc w:val="both"/>
      </w:pPr>
      <w:proofErr w:type="spellStart"/>
      <w:r>
        <w:t>anain</w:t>
      </w:r>
      <w:proofErr w:type="spellEnd"/>
      <w:r>
        <w:t xml:space="preserve"> </w:t>
      </w:r>
      <w:proofErr w:type="spellStart"/>
      <w:r>
        <w:t>joo</w:t>
      </w:r>
      <w:proofErr w:type="spellEnd"/>
      <w:r>
        <w:t xml:space="preserve">- </w:t>
      </w:r>
      <w:proofErr w:type="spellStart"/>
      <w:r>
        <w:t>nülataka</w:t>
      </w:r>
      <w:proofErr w:type="spellEnd"/>
      <w:r>
        <w:t xml:space="preserve"> chi </w:t>
      </w:r>
      <w:proofErr w:type="spellStart"/>
      <w:r>
        <w:t>talauulakai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lotuin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tanamuin</w:t>
      </w:r>
      <w:proofErr w:type="spellEnd"/>
      <w:r>
        <w:t xml:space="preserve"> -, </w:t>
      </w:r>
      <w:proofErr w:type="spellStart"/>
      <w:r>
        <w:t>supúla</w:t>
      </w:r>
      <w:proofErr w:type="spellEnd"/>
      <w:r>
        <w:t xml:space="preserve"> </w:t>
      </w:r>
      <w:proofErr w:type="spellStart"/>
      <w:r>
        <w:t>nilejuntuin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ashajushika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terrajüin</w:t>
      </w:r>
      <w:proofErr w:type="spellEnd"/>
      <w:r>
        <w:t xml:space="preserve"> </w:t>
      </w:r>
      <w:proofErr w:type="spellStart"/>
      <w:proofErr w:type="gramStart"/>
      <w:r>
        <w:t>shiaa</w:t>
      </w:r>
      <w:proofErr w:type="spellEnd"/>
      <w:r>
        <w:t xml:space="preserve"> ,</w:t>
      </w:r>
      <w:proofErr w:type="spellStart"/>
      <w:r>
        <w:t>anayaleruja</w:t>
      </w:r>
      <w:proofErr w:type="spellEnd"/>
      <w:proofErr w:type="gramEnd"/>
      <w:r>
        <w:t xml:space="preserve"> </w:t>
      </w:r>
      <w:proofErr w:type="spellStart"/>
      <w:r>
        <w:t>tapain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palajatkalü</w:t>
      </w:r>
      <w:proofErr w:type="spellEnd"/>
      <w:r>
        <w:t xml:space="preserve">  </w:t>
      </w:r>
      <w:proofErr w:type="spellStart"/>
      <w:r>
        <w:t>pütchi</w:t>
      </w:r>
      <w:proofErr w:type="spellEnd"/>
      <w:r>
        <w:t xml:space="preserve">, </w:t>
      </w:r>
      <w:proofErr w:type="spellStart"/>
      <w:r>
        <w:t>suchiikeje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kanüliaka</w:t>
      </w:r>
      <w:proofErr w:type="spellEnd"/>
      <w:r>
        <w:t xml:space="preserve"> Segunda, </w:t>
      </w:r>
      <w:proofErr w:type="spellStart"/>
      <w:r>
        <w:t>suchikejee</w:t>
      </w:r>
      <w:proofErr w:type="spellEnd"/>
      <w:r>
        <w:t xml:space="preserve"> </w:t>
      </w:r>
      <w:proofErr w:type="spellStart"/>
      <w:r>
        <w:t>tü</w:t>
      </w:r>
      <w:proofErr w:type="spellEnd"/>
    </w:p>
    <w:p w14:paraId="68E5D672" w14:textId="77777777" w:rsidR="007715A2" w:rsidRDefault="00000000" w:rsidP="00A450EC">
      <w:pPr>
        <w:jc w:val="both"/>
      </w:pPr>
      <w:proofErr w:type="spellStart"/>
      <w:r>
        <w:t>shiasa</w:t>
      </w:r>
      <w:proofErr w:type="spellEnd"/>
      <w:r>
        <w:t xml:space="preserve"> chi </w:t>
      </w:r>
      <w:proofErr w:type="spellStart"/>
      <w:r>
        <w:t>ta'in</w:t>
      </w:r>
      <w:proofErr w:type="spellEnd"/>
      <w:r>
        <w:t xml:space="preserve"> </w:t>
      </w:r>
      <w:proofErr w:type="spellStart"/>
      <w:r>
        <w:t>ulakai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ponushantain</w:t>
      </w:r>
      <w:proofErr w:type="spellEnd"/>
      <w:r>
        <w:t xml:space="preserve"> </w:t>
      </w:r>
      <w:proofErr w:type="spellStart"/>
      <w:proofErr w:type="gramStart"/>
      <w:r>
        <w:t>nain</w:t>
      </w:r>
      <w:proofErr w:type="spellEnd"/>
      <w:r>
        <w:t xml:space="preserve"> ,</w:t>
      </w:r>
      <w:proofErr w:type="spellStart"/>
      <w:r>
        <w:t>sauu</w:t>
      </w:r>
      <w:proofErr w:type="spellEnd"/>
      <w:proofErr w:type="gramEnd"/>
      <w:r>
        <w:t xml:space="preserve"> </w:t>
      </w:r>
      <w:proofErr w:type="spellStart"/>
      <w:r>
        <w:t>tamüin</w:t>
      </w:r>
      <w:proofErr w:type="spellEnd"/>
      <w:r>
        <w:t xml:space="preserve"> </w:t>
      </w:r>
      <w:proofErr w:type="spellStart"/>
      <w:r>
        <w:t>shiaa</w:t>
      </w:r>
      <w:proofErr w:type="spellEnd"/>
      <w:r>
        <w:t xml:space="preserve"> ,</w:t>
      </w:r>
      <w:proofErr w:type="spellStart"/>
      <w:r>
        <w:t>nulejaka</w:t>
      </w:r>
      <w:proofErr w:type="spellEnd"/>
      <w:r>
        <w:t xml:space="preserve"> </w:t>
      </w:r>
      <w:proofErr w:type="spellStart"/>
      <w:r>
        <w:t>shia</w:t>
      </w:r>
      <w:proofErr w:type="spellEnd"/>
      <w:r>
        <w:t>:</w:t>
      </w:r>
    </w:p>
    <w:p w14:paraId="5460C3F5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aishantasu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tapüla,anaschonkalü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Graüben</w:t>
      </w:r>
      <w:proofErr w:type="spellEnd"/>
      <w:r w:rsidRPr="00A450EC">
        <w:rPr>
          <w:lang w:val="es-ES"/>
        </w:rPr>
        <w:t>.</w:t>
      </w:r>
    </w:p>
    <w:p w14:paraId="1F4A611A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¿</w:t>
      </w:r>
      <w:proofErr w:type="spellStart"/>
      <w:r w:rsidRPr="00A450EC">
        <w:rPr>
          <w:lang w:val="es-ES"/>
        </w:rPr>
        <w:t>jamalu'ut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nu'umaka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ekirajüikai</w:t>
      </w:r>
      <w:proofErr w:type="spellEnd"/>
      <w:r w:rsidRPr="00A450EC">
        <w:rPr>
          <w:lang w:val="es-ES"/>
        </w:rPr>
        <w:t>.</w:t>
      </w:r>
    </w:p>
    <w:p w14:paraId="037BE6C9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tatüjain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tia'aya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taa'inrüin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mojulutka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akuwa'ipa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tashajüin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eikerutkalü</w:t>
      </w:r>
      <w:proofErr w:type="spellEnd"/>
      <w:r w:rsidRPr="00A450EC">
        <w:rPr>
          <w:lang w:val="es-ES"/>
        </w:rPr>
        <w:t>.</w:t>
      </w:r>
    </w:p>
    <w:p w14:paraId="4351534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ainshantaka'main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Graüben¿</w:t>
      </w:r>
      <w:proofErr w:type="gramEnd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>?-</w:t>
      </w:r>
      <w:proofErr w:type="spellStart"/>
      <w:r w:rsidRPr="00A450EC">
        <w:rPr>
          <w:lang w:val="es-ES"/>
        </w:rPr>
        <w:t>nulataka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sunuiku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shimuinsüin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tutor.</w:t>
      </w:r>
    </w:p>
    <w:p w14:paraId="21F5D092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 -—</w:t>
      </w:r>
      <w:proofErr w:type="spellStart"/>
      <w:r w:rsidRPr="00A450EC">
        <w:rPr>
          <w:lang w:val="es-ES"/>
        </w:rPr>
        <w:t>Shian</w:t>
      </w:r>
      <w:proofErr w:type="spellEnd"/>
      <w:r w:rsidRPr="00A450EC">
        <w:rPr>
          <w:lang w:val="es-ES"/>
        </w:rPr>
        <w:t xml:space="preserve">... </w:t>
      </w:r>
      <w:proofErr w:type="spellStart"/>
      <w:proofErr w:type="gramStart"/>
      <w:r w:rsidRPr="00A450EC">
        <w:rPr>
          <w:lang w:val="es-ES"/>
        </w:rPr>
        <w:t>Nojotshiyain</w:t>
      </w:r>
      <w:proofErr w:type="spellEnd"/>
      <w:r w:rsidRPr="00A450EC">
        <w:rPr>
          <w:lang w:val="es-ES"/>
        </w:rPr>
        <w:t>..</w:t>
      </w:r>
      <w:proofErr w:type="gramEnd"/>
      <w:r w:rsidRPr="00A450EC">
        <w:rPr>
          <w:lang w:val="es-ES"/>
        </w:rPr>
        <w:t xml:space="preserve"> —</w:t>
      </w:r>
      <w:proofErr w:type="spellStart"/>
      <w:r w:rsidRPr="00A450EC">
        <w:rPr>
          <w:lang w:val="es-ES"/>
        </w:rPr>
        <w:t>tamaka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tanuikuipa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tamana</w:t>
      </w:r>
      <w:proofErr w:type="spellEnd"/>
      <w:r w:rsidRPr="00A450EC">
        <w:rPr>
          <w:lang w:val="es-ES"/>
        </w:rPr>
        <w:t xml:space="preserve">. </w:t>
      </w:r>
    </w:p>
    <w:p w14:paraId="6E4F46D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aishantain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Graüben</w:t>
      </w:r>
      <w:proofErr w:type="spellEnd"/>
      <w:r w:rsidRPr="00A450EC">
        <w:rPr>
          <w:lang w:val="es-ES"/>
        </w:rPr>
        <w:t xml:space="preserve"> - </w:t>
      </w:r>
      <w:proofErr w:type="spellStart"/>
      <w:r w:rsidRPr="00A450EC">
        <w:rPr>
          <w:lang w:val="es-ES"/>
        </w:rPr>
        <w:t>alatüshi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maquinalmente </w:t>
      </w:r>
      <w:proofErr w:type="gramStart"/>
      <w:r w:rsidRPr="00A450EC">
        <w:rPr>
          <w:lang w:val="es-ES"/>
        </w:rPr>
        <w:t>-.</w:t>
      </w:r>
      <w:proofErr w:type="spellStart"/>
      <w:r w:rsidRPr="00A450EC">
        <w:rPr>
          <w:lang w:val="es-ES"/>
        </w:rPr>
        <w:t>shiasa</w:t>
      </w:r>
      <w:proofErr w:type="gramEnd"/>
      <w:r w:rsidRPr="00A450EC">
        <w:rPr>
          <w:lang w:val="es-ES"/>
        </w:rPr>
        <w:t>,woulain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>.</w:t>
      </w:r>
    </w:p>
    <w:p w14:paraId="725D326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anujoo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we'itaain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sukuwaitpa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ama'a</w:t>
      </w:r>
      <w:proofErr w:type="spellEnd"/>
    </w:p>
    <w:p w14:paraId="7C631E6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nainrruin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nuchukua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sünian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Shire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wayuu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wanajashantain,motushu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tanüikü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tamüsü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shasantain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nüchiki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kequisantakai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wainkalü</w:t>
      </w:r>
      <w:proofErr w:type="spellEnd"/>
      <w:r w:rsidRPr="00A450EC">
        <w:rPr>
          <w:lang w:val="es-ES"/>
        </w:rPr>
        <w:t xml:space="preserve">. </w:t>
      </w:r>
      <w:proofErr w:type="spellStart"/>
      <w:proofErr w:type="gram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,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anasüja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nukuwaitpaa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karalo'utakai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najarattuin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nialüjashekai</w:t>
      </w:r>
      <w:proofErr w:type="spellEnd"/>
      <w:r w:rsidRPr="00A450EC">
        <w:rPr>
          <w:lang w:val="es-ES"/>
        </w:rPr>
        <w:t>.</w:t>
      </w:r>
    </w:p>
    <w:p w14:paraId="01938F20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wanamain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experimento </w:t>
      </w:r>
      <w:proofErr w:type="spellStart"/>
      <w:r w:rsidRPr="00A450EC">
        <w:rPr>
          <w:lang w:val="es-ES"/>
        </w:rPr>
        <w:t>sukuwaitpamajatukalü,shiasa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noukalirüa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ekirajüikai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Lindenbrock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jutashantasü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süchuwala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nusekalü;kutkuttushi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najapuchenkalü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napain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laülakalü</w:t>
      </w:r>
      <w:proofErr w:type="spellEnd"/>
      <w:r w:rsidRPr="00A450EC">
        <w:rPr>
          <w:lang w:val="es-ES"/>
        </w:rPr>
        <w:t xml:space="preserve"> pergamino; </w:t>
      </w:r>
      <w:proofErr w:type="spellStart"/>
      <w:r w:rsidRPr="00A450EC">
        <w:rPr>
          <w:lang w:val="es-ES"/>
        </w:rPr>
        <w:t>talatashatashi</w:t>
      </w:r>
      <w:proofErr w:type="spellEnd"/>
      <w:r w:rsidRPr="00A450EC">
        <w:rPr>
          <w:lang w:val="es-ES"/>
        </w:rPr>
        <w:t xml:space="preserve"> taya .</w:t>
      </w:r>
      <w:proofErr w:type="spellStart"/>
      <w:r w:rsidRPr="00A450EC">
        <w:rPr>
          <w:lang w:val="es-ES"/>
        </w:rPr>
        <w:t>anujoo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chirruwain,nonojoko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metutshanta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mojuchoin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nunuikukalü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suchiruwa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palajatkalü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pütchikaluirua,anujoo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piantuwain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süpushiwa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waneirüwa,nukujuin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serie :</w:t>
      </w:r>
    </w:p>
    <w:p w14:paraId="14E66969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proofErr w:type="gramStart"/>
      <w:r w:rsidRPr="00A450EC">
        <w:rPr>
          <w:lang w:val="es-ES"/>
        </w:rPr>
        <w:t>mmessunkaSenrA.icefdoK.segnittamurtn</w:t>
      </w:r>
      <w:proofErr w:type="spellEnd"/>
      <w:proofErr w:type="gramEnd"/>
    </w:p>
    <w:p w14:paraId="6666B01E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lastRenderedPageBreak/>
        <w:t>ecertswrrette</w:t>
      </w:r>
      <w:proofErr w:type="spellEnd"/>
      <w:r w:rsidRPr="00A450EC">
        <w:rPr>
          <w:lang w:val="es-ES"/>
        </w:rPr>
        <w:t xml:space="preserve">, </w:t>
      </w:r>
      <w:proofErr w:type="spellStart"/>
      <w:proofErr w:type="gramStart"/>
      <w:r w:rsidRPr="00A450EC">
        <w:rPr>
          <w:lang w:val="es-ES"/>
        </w:rPr>
        <w:t>rotaivxadua,ednecsedsadne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IacartniiiluJsitatracSarbmutabiledmeili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MeretarcsilucoYsleffenSnl</w:t>
      </w:r>
      <w:proofErr w:type="spellEnd"/>
    </w:p>
    <w:p w14:paraId="0C7F657A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supúla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muinjatüin</w:t>
      </w:r>
      <w:proofErr w:type="spellEnd"/>
      <w:r w:rsidRPr="00A450EC">
        <w:rPr>
          <w:lang w:val="es-ES"/>
        </w:rPr>
        <w:t xml:space="preserve">- </w:t>
      </w:r>
      <w:proofErr w:type="spellStart"/>
      <w:r w:rsidRPr="00A450EC">
        <w:rPr>
          <w:lang w:val="es-ES"/>
        </w:rPr>
        <w:t>nu'umaka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frenétikoin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nia'a</w:t>
      </w:r>
      <w:proofErr w:type="spellEnd"/>
      <w:r w:rsidRPr="00A450EC">
        <w:rPr>
          <w:lang w:val="es-ES"/>
        </w:rPr>
        <w:t xml:space="preserve"> </w:t>
      </w:r>
      <w:proofErr w:type="gramStart"/>
      <w:r w:rsidRPr="00A450EC">
        <w:rPr>
          <w:lang w:val="es-ES"/>
        </w:rPr>
        <w:t>-¡</w:t>
      </w:r>
      <w:proofErr w:type="spellStart"/>
      <w:proofErr w:type="gramEnd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wakuwaipakai'sain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japuin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suparténkalü</w:t>
      </w:r>
      <w:proofErr w:type="spellEnd"/>
    </w:p>
    <w:p w14:paraId="0E64AAC7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supúla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muinjatüin</w:t>
      </w:r>
      <w:proofErr w:type="spellEnd"/>
      <w:r w:rsidRPr="00A450EC">
        <w:rPr>
          <w:lang w:val="es-ES"/>
        </w:rPr>
        <w:t xml:space="preserve">- </w:t>
      </w:r>
      <w:proofErr w:type="spellStart"/>
      <w:r w:rsidRPr="00A450EC">
        <w:rPr>
          <w:lang w:val="es-ES"/>
        </w:rPr>
        <w:t>nu'umaka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frenétikoin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nia'a</w:t>
      </w:r>
      <w:proofErr w:type="spellEnd"/>
      <w:r w:rsidRPr="00A450EC">
        <w:rPr>
          <w:lang w:val="es-ES"/>
        </w:rPr>
        <w:t xml:space="preserve"> </w:t>
      </w:r>
      <w:proofErr w:type="gramStart"/>
      <w:r w:rsidRPr="00A450EC">
        <w:rPr>
          <w:lang w:val="es-ES"/>
        </w:rPr>
        <w:t>-¡</w:t>
      </w:r>
      <w:proofErr w:type="spellStart"/>
      <w:proofErr w:type="gramEnd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wakuwaipakai'sain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japuin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suparténkalü</w:t>
      </w:r>
      <w:proofErr w:type="spellEnd"/>
    </w:p>
    <w:p w14:paraId="46F8434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supúla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muinjatüin</w:t>
      </w:r>
      <w:proofErr w:type="spellEnd"/>
      <w:r w:rsidRPr="00A450EC">
        <w:rPr>
          <w:lang w:val="es-ES"/>
        </w:rPr>
        <w:t xml:space="preserve">- </w:t>
      </w:r>
      <w:proofErr w:type="spellStart"/>
      <w:r w:rsidRPr="00A450EC">
        <w:rPr>
          <w:lang w:val="es-ES"/>
        </w:rPr>
        <w:t>nu'umaka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frenétikoin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nia'a</w:t>
      </w:r>
      <w:proofErr w:type="spellEnd"/>
      <w:r w:rsidRPr="00A450EC">
        <w:rPr>
          <w:lang w:val="es-ES"/>
        </w:rPr>
        <w:t xml:space="preserve"> </w:t>
      </w:r>
      <w:proofErr w:type="gramStart"/>
      <w:r w:rsidRPr="00A450EC">
        <w:rPr>
          <w:lang w:val="es-ES"/>
        </w:rPr>
        <w:t>-¡</w:t>
      </w:r>
      <w:proofErr w:type="spellStart"/>
      <w:proofErr w:type="gramEnd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wakuwaipakai'sain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japuin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suparténkalü</w:t>
      </w:r>
      <w:proofErr w:type="spellEnd"/>
    </w:p>
    <w:p w14:paraId="3D39AA00" w14:textId="77777777" w:rsidR="007715A2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nülataka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ayatalekalü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koushula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nüshatüin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escalera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alud,nikerrotaka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König-strasse,nulüwataka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nuwatashantain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>.</w:t>
      </w:r>
    </w:p>
    <w:p w14:paraId="1314EDB9" w14:textId="77777777" w:rsidR="008415CE" w:rsidRDefault="008415CE" w:rsidP="00A450EC">
      <w:pPr>
        <w:jc w:val="both"/>
        <w:rPr>
          <w:lang w:val="es-ES"/>
        </w:rPr>
      </w:pPr>
    </w:p>
    <w:p w14:paraId="397C254D" w14:textId="77777777" w:rsidR="008415CE" w:rsidRDefault="008415CE" w:rsidP="00A450EC">
      <w:pPr>
        <w:jc w:val="both"/>
        <w:rPr>
          <w:lang w:val="es-ES"/>
        </w:rPr>
      </w:pPr>
    </w:p>
    <w:p w14:paraId="73AFA1D2" w14:textId="77777777" w:rsidR="008415CE" w:rsidRDefault="008415CE" w:rsidP="00A450EC">
      <w:pPr>
        <w:jc w:val="both"/>
        <w:rPr>
          <w:lang w:val="es-ES"/>
        </w:rPr>
      </w:pPr>
    </w:p>
    <w:p w14:paraId="322FF0A4" w14:textId="77777777" w:rsidR="008415CE" w:rsidRDefault="008415CE" w:rsidP="00A450EC">
      <w:pPr>
        <w:jc w:val="both"/>
        <w:rPr>
          <w:lang w:val="es-ES"/>
        </w:rPr>
      </w:pPr>
    </w:p>
    <w:p w14:paraId="61694708" w14:textId="77777777" w:rsidR="008415CE" w:rsidRDefault="008415CE" w:rsidP="00A450EC">
      <w:pPr>
        <w:jc w:val="both"/>
        <w:rPr>
          <w:lang w:val="es-ES"/>
        </w:rPr>
      </w:pPr>
    </w:p>
    <w:p w14:paraId="383E5116" w14:textId="77777777" w:rsidR="008415CE" w:rsidRDefault="008415CE" w:rsidP="00A450EC">
      <w:pPr>
        <w:jc w:val="both"/>
        <w:rPr>
          <w:lang w:val="es-ES"/>
        </w:rPr>
      </w:pPr>
    </w:p>
    <w:p w14:paraId="6F4886CA" w14:textId="77777777" w:rsidR="008415CE" w:rsidRDefault="008415CE" w:rsidP="00A450EC">
      <w:pPr>
        <w:jc w:val="both"/>
        <w:rPr>
          <w:lang w:val="es-ES"/>
        </w:rPr>
      </w:pPr>
    </w:p>
    <w:p w14:paraId="49AB223E" w14:textId="77777777" w:rsidR="008415CE" w:rsidRDefault="008415CE" w:rsidP="00A450EC">
      <w:pPr>
        <w:jc w:val="both"/>
        <w:rPr>
          <w:lang w:val="es-ES"/>
        </w:rPr>
      </w:pPr>
    </w:p>
    <w:p w14:paraId="46D63FE6" w14:textId="77777777" w:rsidR="008415CE" w:rsidRDefault="008415CE" w:rsidP="00A450EC">
      <w:pPr>
        <w:jc w:val="both"/>
        <w:rPr>
          <w:lang w:val="es-ES"/>
        </w:rPr>
      </w:pPr>
    </w:p>
    <w:p w14:paraId="4EB92518" w14:textId="77777777" w:rsidR="008415CE" w:rsidRDefault="008415CE" w:rsidP="00A450EC">
      <w:pPr>
        <w:jc w:val="both"/>
        <w:rPr>
          <w:lang w:val="es-ES"/>
        </w:rPr>
      </w:pPr>
    </w:p>
    <w:p w14:paraId="7B9CD7C8" w14:textId="77777777" w:rsidR="008415CE" w:rsidRDefault="008415CE" w:rsidP="00A450EC">
      <w:pPr>
        <w:jc w:val="both"/>
        <w:rPr>
          <w:lang w:val="es-ES"/>
        </w:rPr>
      </w:pPr>
    </w:p>
    <w:p w14:paraId="1C379392" w14:textId="77777777" w:rsidR="008415CE" w:rsidRDefault="008415CE" w:rsidP="00A450EC">
      <w:pPr>
        <w:jc w:val="both"/>
        <w:rPr>
          <w:lang w:val="es-ES"/>
        </w:rPr>
      </w:pPr>
    </w:p>
    <w:p w14:paraId="77754A3B" w14:textId="77777777" w:rsidR="008415CE" w:rsidRDefault="008415CE" w:rsidP="00A450EC">
      <w:pPr>
        <w:jc w:val="both"/>
        <w:rPr>
          <w:lang w:val="es-ES"/>
        </w:rPr>
      </w:pPr>
    </w:p>
    <w:p w14:paraId="473EE4D4" w14:textId="77777777" w:rsidR="008415CE" w:rsidRDefault="008415CE" w:rsidP="00A450EC">
      <w:pPr>
        <w:jc w:val="both"/>
        <w:rPr>
          <w:lang w:val="es-ES"/>
        </w:rPr>
      </w:pPr>
    </w:p>
    <w:p w14:paraId="2217B90C" w14:textId="77777777" w:rsidR="00017C0C" w:rsidRDefault="00017C0C" w:rsidP="00A450EC">
      <w:pPr>
        <w:jc w:val="both"/>
        <w:rPr>
          <w:lang w:val="es-ES"/>
        </w:rPr>
      </w:pPr>
    </w:p>
    <w:p w14:paraId="5204848D" w14:textId="77777777" w:rsidR="008415CE" w:rsidRPr="00A450EC" w:rsidRDefault="008415CE" w:rsidP="00A450EC">
      <w:pPr>
        <w:jc w:val="both"/>
        <w:rPr>
          <w:lang w:val="es-ES"/>
        </w:rPr>
      </w:pPr>
    </w:p>
    <w:p w14:paraId="4610A538" w14:textId="573104CB" w:rsidR="008415CE" w:rsidRDefault="008415CE" w:rsidP="008415CE">
      <w:pPr>
        <w:spacing w:after="0" w:line="240" w:lineRule="auto"/>
        <w:jc w:val="center"/>
        <w:rPr>
          <w:b/>
          <w:bCs/>
          <w:sz w:val="28"/>
          <w:szCs w:val="24"/>
          <w:lang w:val="en-CO"/>
        </w:rPr>
      </w:pPr>
      <w:r w:rsidRPr="008415CE">
        <w:rPr>
          <w:b/>
          <w:bCs/>
          <w:sz w:val="28"/>
          <w:szCs w:val="24"/>
          <w:lang w:val="en-CO"/>
        </w:rPr>
        <w:lastRenderedPageBreak/>
        <w:t>I</w:t>
      </w:r>
      <w:r>
        <w:rPr>
          <w:b/>
          <w:bCs/>
          <w:sz w:val="28"/>
          <w:szCs w:val="24"/>
          <w:lang w:val="en-CO"/>
        </w:rPr>
        <w:t>V</w:t>
      </w:r>
    </w:p>
    <w:p w14:paraId="59CA6EFC" w14:textId="77777777" w:rsidR="008415CE" w:rsidRDefault="008415CE" w:rsidP="00A450EC">
      <w:pPr>
        <w:jc w:val="both"/>
        <w:rPr>
          <w:lang w:val="es-ES"/>
        </w:rPr>
      </w:pPr>
    </w:p>
    <w:p w14:paraId="1562D7C7" w14:textId="77777777" w:rsidR="0061747C" w:rsidRDefault="0061747C" w:rsidP="00A450EC">
      <w:pPr>
        <w:jc w:val="both"/>
        <w:rPr>
          <w:lang w:val="es-ES"/>
        </w:rPr>
      </w:pPr>
    </w:p>
    <w:p w14:paraId="683B861C" w14:textId="738F4156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¿</w:t>
      </w:r>
      <w:proofErr w:type="spellStart"/>
      <w:r w:rsidRPr="00A450EC">
        <w:rPr>
          <w:lang w:val="es-ES"/>
        </w:rPr>
        <w:t>nunaka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?</w:t>
      </w:r>
      <w:proofErr w:type="gramEnd"/>
      <w:r w:rsidRPr="00A450EC">
        <w:rPr>
          <w:lang w:val="es-ES"/>
        </w:rPr>
        <w:t xml:space="preserve">- </w:t>
      </w:r>
      <w:proofErr w:type="spellStart"/>
      <w:r w:rsidRPr="00A450EC">
        <w:rPr>
          <w:lang w:val="es-ES"/>
        </w:rPr>
        <w:t>sakirraka</w:t>
      </w:r>
      <w:proofErr w:type="spellEnd"/>
      <w:r w:rsidRPr="00A450EC">
        <w:rPr>
          <w:lang w:val="es-ES"/>
        </w:rPr>
        <w:t xml:space="preserve"> Marta ,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sapüin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shipijana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portazo  </w:t>
      </w:r>
      <w:proofErr w:type="spellStart"/>
      <w:r w:rsidRPr="00A450EC">
        <w:rPr>
          <w:lang w:val="es-ES"/>
        </w:rPr>
        <w:t>akutuletka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michikalü</w:t>
      </w:r>
      <w:proofErr w:type="spellEnd"/>
      <w:r w:rsidRPr="00A450EC">
        <w:rPr>
          <w:lang w:val="es-ES"/>
        </w:rPr>
        <w:t>.</w:t>
      </w:r>
    </w:p>
    <w:p w14:paraId="4E94BE48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- </w:t>
      </w:r>
      <w:proofErr w:type="spellStart"/>
      <w:r w:rsidRPr="00A450EC">
        <w:rPr>
          <w:lang w:val="es-ES"/>
        </w:rPr>
        <w:t>nusouktaka</w:t>
      </w:r>
      <w:proofErr w:type="spellEnd"/>
      <w:r w:rsidRPr="00A450EC">
        <w:rPr>
          <w:lang w:val="es-ES"/>
        </w:rPr>
        <w:t xml:space="preserve"> -, </w:t>
      </w:r>
      <w:proofErr w:type="spellStart"/>
      <w:r w:rsidRPr="00A450EC">
        <w:rPr>
          <w:lang w:val="es-ES"/>
        </w:rPr>
        <w:t>o'unushi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nia'a</w:t>
      </w:r>
      <w:proofErr w:type="spellEnd"/>
      <w:r w:rsidRPr="00A450EC">
        <w:rPr>
          <w:lang w:val="es-ES"/>
        </w:rPr>
        <w:t>.</w:t>
      </w:r>
    </w:p>
    <w:p w14:paraId="3B54AF64" w14:textId="77777777" w:rsidR="007715A2" w:rsidRPr="00A450EC" w:rsidRDefault="00000000" w:rsidP="00A450EC">
      <w:pPr>
        <w:jc w:val="both"/>
        <w:rPr>
          <w:lang w:val="es-ES"/>
        </w:rPr>
      </w:pPr>
      <w:proofErr w:type="gramStart"/>
      <w:r w:rsidRPr="00A450EC">
        <w:rPr>
          <w:lang w:val="es-ES"/>
        </w:rPr>
        <w:t xml:space="preserve">¿ </w:t>
      </w:r>
      <w:proofErr w:type="spellStart"/>
      <w:r w:rsidRPr="00A450EC">
        <w:rPr>
          <w:lang w:val="es-ES"/>
        </w:rPr>
        <w:t>jamaka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nukuinkalü</w:t>
      </w:r>
      <w:proofErr w:type="spellEnd"/>
      <w:r w:rsidRPr="00A450EC">
        <w:rPr>
          <w:lang w:val="es-ES"/>
        </w:rPr>
        <w:t>?</w:t>
      </w:r>
    </w:p>
    <w:p w14:paraId="3AD963F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nojolechi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so'ukai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Miichipa'a</w:t>
      </w:r>
      <w:proofErr w:type="spellEnd"/>
    </w:p>
    <w:p w14:paraId="40DE1137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jamaa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aipajatkalü</w:t>
      </w:r>
      <w:proofErr w:type="spellEnd"/>
    </w:p>
    <w:p w14:paraId="2247542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nojolerru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sumaleya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aipajatkalü</w:t>
      </w:r>
      <w:proofErr w:type="spellEnd"/>
    </w:p>
    <w:p w14:paraId="25754373" w14:textId="77777777" w:rsidR="007715A2" w:rsidRPr="00A450EC" w:rsidRDefault="00000000" w:rsidP="00A450EC">
      <w:pPr>
        <w:jc w:val="both"/>
        <w:rPr>
          <w:lang w:val="es-ES"/>
        </w:rPr>
      </w:pPr>
      <w:proofErr w:type="gramStart"/>
      <w:r w:rsidRPr="00A450EC">
        <w:rPr>
          <w:lang w:val="es-ES"/>
        </w:rPr>
        <w:t xml:space="preserve">¿ </w:t>
      </w:r>
      <w:proofErr w:type="spellStart"/>
      <w:r w:rsidRPr="00A450EC">
        <w:rPr>
          <w:lang w:val="es-ES"/>
        </w:rPr>
        <w:t>jamushu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punuikükalü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piakai,laulakai</w:t>
      </w:r>
      <w:proofErr w:type="spellEnd"/>
      <w:r w:rsidRPr="00A450EC">
        <w:rPr>
          <w:lang w:val="es-ES"/>
        </w:rPr>
        <w:t xml:space="preserve"> Axel?</w:t>
      </w:r>
    </w:p>
    <w:p w14:paraId="1EA96B58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Noojo</w:t>
      </w:r>
      <w:proofErr w:type="spellEnd"/>
      <w:r w:rsidRPr="00A450EC">
        <w:rPr>
          <w:lang w:val="es-ES"/>
        </w:rPr>
        <w:t xml:space="preserve">, </w:t>
      </w:r>
      <w:proofErr w:type="gramStart"/>
      <w:r w:rsidRPr="00A450EC">
        <w:rPr>
          <w:lang w:val="es-ES"/>
        </w:rPr>
        <w:t>Marta :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otshi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wayakana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supúla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weküinjatüin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wachikua'a.chi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Lindenbrock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niitain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watüjaain</w:t>
      </w:r>
      <w:proofErr w:type="spellEnd"/>
      <w:r w:rsidRPr="00A450EC">
        <w:rPr>
          <w:lang w:val="es-ES"/>
        </w:rPr>
        <w:t xml:space="preserve"> '</w:t>
      </w:r>
      <w:proofErr w:type="spellStart"/>
      <w:r w:rsidRPr="00A450EC">
        <w:rPr>
          <w:lang w:val="es-ES"/>
        </w:rPr>
        <w:t>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sumaiwajatü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pergamino,piratashatasu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karapata,shiasa,sulü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te'rüin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sukuwa'ipa,shiaa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supushiwaleya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kapuleshantakalü</w:t>
      </w:r>
      <w:proofErr w:type="spellEnd"/>
      <w:r w:rsidRPr="00A450EC">
        <w:rPr>
          <w:lang w:val="es-ES"/>
        </w:rPr>
        <w:t>.</w:t>
      </w:r>
    </w:p>
    <w:p w14:paraId="6487DD4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müliakai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wa'in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wayakanaya,anujoo</w:t>
      </w:r>
      <w:proofErr w:type="spellEnd"/>
      <w:proofErr w:type="gramEnd"/>
      <w:r w:rsidRPr="00A450EC">
        <w:rPr>
          <w:lang w:val="es-ES"/>
        </w:rPr>
        <w:t xml:space="preserve"> ! ¡</w:t>
      </w:r>
      <w:proofErr w:type="spellStart"/>
      <w:r w:rsidRPr="00A450EC">
        <w:rPr>
          <w:lang w:val="es-ES"/>
        </w:rPr>
        <w:t>müinjana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inanición </w:t>
      </w:r>
      <w:proofErr w:type="spellStart"/>
      <w:proofErr w:type="gramStart"/>
      <w:r w:rsidRPr="00A450EC">
        <w:rPr>
          <w:lang w:val="es-ES"/>
        </w:rPr>
        <w:t>münakalü</w:t>
      </w:r>
      <w:proofErr w:type="spellEnd"/>
      <w:r w:rsidRPr="00A450EC">
        <w:rPr>
          <w:lang w:val="es-ES"/>
        </w:rPr>
        <w:t xml:space="preserve"> !</w:t>
      </w:r>
      <w:proofErr w:type="gramEnd"/>
    </w:p>
    <w:p w14:paraId="4B4072C9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taküjüin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testarudez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nunain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tia'aya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shajutukalü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akuwa'ipa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atapakalü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wayanaka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wapushiwaleya</w:t>
      </w:r>
      <w:proofErr w:type="spellEnd"/>
      <w:r w:rsidRPr="00A450EC">
        <w:rPr>
          <w:lang w:val="es-ES"/>
        </w:rPr>
        <w:t>.</w:t>
      </w:r>
    </w:p>
    <w:p w14:paraId="0280773E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ayatatkalü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kanoulasuka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sulejaka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sulumuin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alakajaleka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süma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motsoshantain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shirraa</w:t>
      </w:r>
      <w:proofErr w:type="spellEnd"/>
    </w:p>
    <w:p w14:paraId="156B406C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wanaa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makatapuin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tamüiwa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antüsuu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tekirümuin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takujuintuin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supushiwa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Graüben</w:t>
      </w:r>
      <w:proofErr w:type="spellEnd"/>
      <w:r w:rsidRPr="00A450EC">
        <w:rPr>
          <w:lang w:val="es-ES"/>
        </w:rPr>
        <w:t xml:space="preserve">; </w:t>
      </w:r>
      <w:proofErr w:type="spellStart"/>
      <w:proofErr w:type="gramStart"/>
      <w:r w:rsidRPr="00A450EC">
        <w:rPr>
          <w:lang w:val="es-ES"/>
        </w:rPr>
        <w:t>so'umüin</w:t>
      </w:r>
      <w:proofErr w:type="spellEnd"/>
      <w:r w:rsidRPr="00A450EC">
        <w:rPr>
          <w:lang w:val="es-ES"/>
        </w:rPr>
        <w:t xml:space="preserve"> ,</w:t>
      </w:r>
      <w:proofErr w:type="gramEnd"/>
      <w:r w:rsidRPr="00A450EC">
        <w:rPr>
          <w:lang w:val="es-ES"/>
        </w:rPr>
        <w:t>¿</w:t>
      </w:r>
      <w:proofErr w:type="spellStart"/>
      <w:r w:rsidRPr="00A450EC">
        <w:rPr>
          <w:lang w:val="es-ES"/>
        </w:rPr>
        <w:t>jamüin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shujuttia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michipaje</w:t>
      </w:r>
      <w:proofErr w:type="spellEnd"/>
      <w:r w:rsidRPr="00A450EC">
        <w:rPr>
          <w:lang w:val="es-ES"/>
        </w:rPr>
        <w:t>?¿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nüle'ejüle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ne'enajüin</w:t>
      </w:r>
      <w:proofErr w:type="spellEnd"/>
      <w:r w:rsidRPr="00A450EC">
        <w:rPr>
          <w:lang w:val="es-ES"/>
        </w:rPr>
        <w:t xml:space="preserve"> taya, </w:t>
      </w:r>
      <w:proofErr w:type="spellStart"/>
      <w:r w:rsidRPr="00A450EC">
        <w:rPr>
          <w:lang w:val="es-ES"/>
        </w:rPr>
        <w:t>supüla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wapainjatuin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süchukua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ayatawakalü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logogrifico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kamanakalü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sukuwaitpa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lokoin'jachin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laulakai</w:t>
      </w:r>
      <w:proofErr w:type="spellEnd"/>
      <w:r w:rsidRPr="00A450EC">
        <w:rPr>
          <w:lang w:val="es-ES"/>
        </w:rPr>
        <w:t xml:space="preserve"> Egipto? ¿</w:t>
      </w:r>
      <w:proofErr w:type="spellStart"/>
      <w:r w:rsidRPr="00A450EC">
        <w:rPr>
          <w:lang w:val="es-ES"/>
        </w:rPr>
        <w:t>kasaka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tashoutüin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tayakai</w:t>
      </w:r>
      <w:proofErr w:type="spellEnd"/>
      <w:r w:rsidRPr="00A450EC">
        <w:rPr>
          <w:lang w:val="es-ES"/>
        </w:rPr>
        <w:t>?</w:t>
      </w:r>
    </w:p>
    <w:p w14:paraId="4E9319D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supúla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nojoluinjatuin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alatüin</w:t>
      </w:r>
      <w:proofErr w:type="spellEnd"/>
      <w:r w:rsidRPr="00A450EC">
        <w:rPr>
          <w:lang w:val="es-ES"/>
        </w:rPr>
        <w:t xml:space="preserve"> .</w:t>
      </w:r>
      <w:proofErr w:type="spellStart"/>
      <w:r w:rsidRPr="00A450EC">
        <w:rPr>
          <w:lang w:val="es-ES"/>
        </w:rPr>
        <w:t>lotoshantain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shia,anüjoo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mineralogista chi Besanzón </w:t>
      </w:r>
      <w:proofErr w:type="spellStart"/>
      <w:r w:rsidRPr="00A450EC">
        <w:rPr>
          <w:lang w:val="es-ES"/>
        </w:rPr>
        <w:t>anuinjoo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napüin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tanajulüin</w:t>
      </w:r>
      <w:proofErr w:type="spellEnd"/>
      <w:r w:rsidRPr="00A450EC">
        <w:rPr>
          <w:lang w:val="es-ES"/>
        </w:rPr>
        <w:t xml:space="preserve"> chi geodas </w:t>
      </w:r>
      <w:proofErr w:type="spellStart"/>
      <w:r w:rsidRPr="00A450EC">
        <w:rPr>
          <w:lang w:val="es-ES"/>
        </w:rPr>
        <w:t>siliceas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lotoshontain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sunottiyan.shiasa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tayatamataka</w:t>
      </w:r>
      <w:proofErr w:type="spellEnd"/>
      <w:r w:rsidRPr="00A450EC">
        <w:rPr>
          <w:lang w:val="es-ES"/>
        </w:rPr>
        <w:t>,,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tapain,rotule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te'itaain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vitrina </w:t>
      </w:r>
      <w:proofErr w:type="spellStart"/>
      <w:r w:rsidRPr="00A450EC">
        <w:rPr>
          <w:lang w:val="es-ES"/>
        </w:rPr>
        <w:t>supushiwa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ipachen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jotoichenka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anuinjoo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sukuletna'shatian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jo'uuchechoin</w:t>
      </w:r>
      <w:proofErr w:type="spellEnd"/>
    </w:p>
    <w:p w14:paraId="7C54580D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lastRenderedPageBreak/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julujuin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shiamata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taa'inraka</w:t>
      </w:r>
      <w:proofErr w:type="spellEnd"/>
      <w:r w:rsidRPr="00A450EC">
        <w:rPr>
          <w:lang w:val="es-ES"/>
        </w:rPr>
        <w:t xml:space="preserve">: chi </w:t>
      </w:r>
      <w:proofErr w:type="spellStart"/>
      <w:r w:rsidRPr="00A450EC">
        <w:rPr>
          <w:lang w:val="es-ES"/>
        </w:rPr>
        <w:t>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ajuitüin</w:t>
      </w:r>
      <w:proofErr w:type="spellEnd"/>
      <w:r w:rsidRPr="00A450EC">
        <w:rPr>
          <w:lang w:val="es-ES"/>
        </w:rPr>
        <w:t xml:space="preserve"> suli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tekikalü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tekikalü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mushu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walewentakai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sunainjeé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vaga </w:t>
      </w:r>
      <w:proofErr w:type="spellStart"/>
      <w:r w:rsidRPr="00A450EC">
        <w:rPr>
          <w:lang w:val="es-ES"/>
        </w:rPr>
        <w:t>mojüin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jüluujusu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shululuin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akuwa'ipa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catástrofe.</w:t>
      </w:r>
    </w:p>
    <w:p w14:paraId="4AC2D4F8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orra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geodas </w:t>
      </w:r>
      <w:proofErr w:type="spellStart"/>
      <w:r w:rsidRPr="00A450EC">
        <w:rPr>
          <w:lang w:val="es-ES"/>
        </w:rPr>
        <w:t>ejetüü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kottochen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kottowalin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,</w:t>
      </w:r>
      <w:proofErr w:type="spellStart"/>
      <w:r w:rsidRPr="00A450EC">
        <w:rPr>
          <w:lang w:val="es-ES"/>
        </w:rPr>
        <w:t>tajutuka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einasheka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butaca de terciopelo </w:t>
      </w:r>
      <w:proofErr w:type="spellStart"/>
      <w:r w:rsidRPr="00A450EC">
        <w:rPr>
          <w:lang w:val="es-ES"/>
        </w:rPr>
        <w:t>shiaa</w:t>
      </w:r>
      <w:proofErr w:type="spellEnd"/>
      <w:r w:rsidRPr="00A450EC">
        <w:rPr>
          <w:lang w:val="es-ES"/>
        </w:rPr>
        <w:t xml:space="preserve"> Utrecht 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wattuin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nutunakalirua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einashekalü.tepejaka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muloukalü</w:t>
      </w:r>
      <w:proofErr w:type="spellEnd"/>
      <w:r w:rsidRPr="00A450EC">
        <w:rPr>
          <w:lang w:val="es-ES"/>
        </w:rPr>
        <w:t xml:space="preserve"> pipa </w:t>
      </w:r>
      <w:proofErr w:type="spellStart"/>
      <w:r w:rsidRPr="00A450EC">
        <w:rPr>
          <w:lang w:val="es-ES"/>
        </w:rPr>
        <w:t>katoloinka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shiatiakalü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sukuwaitpaka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lamunakalü</w:t>
      </w:r>
      <w:proofErr w:type="spellEnd"/>
      <w:r w:rsidRPr="00A450EC">
        <w:rPr>
          <w:lang w:val="es-ES"/>
        </w:rPr>
        <w:t xml:space="preserve"> voluptuosamente </w:t>
      </w:r>
      <w:proofErr w:type="spellStart"/>
      <w:r w:rsidRPr="00A450EC">
        <w:rPr>
          <w:lang w:val="es-ES"/>
        </w:rPr>
        <w:t>ju'letachoin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shiaa</w:t>
      </w:r>
      <w:proofErr w:type="spellEnd"/>
      <w:r w:rsidRPr="00A450EC">
        <w:rPr>
          <w:lang w:val="es-ES"/>
        </w:rPr>
        <w:t xml:space="preserve"> 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terrajüin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sunsainkalü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juishantain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ninfa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paulatino. </w:t>
      </w:r>
      <w:proofErr w:type="spellStart"/>
      <w:r w:rsidRPr="00A450EC">
        <w:rPr>
          <w:lang w:val="es-ES"/>
        </w:rPr>
        <w:t>so'u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ka'i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tapuin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süpula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eere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suishana'inrra</w:t>
      </w:r>
      <w:proofErr w:type="spellEnd"/>
      <w:r w:rsidRPr="00A450EC">
        <w:rPr>
          <w:lang w:val="es-ES"/>
        </w:rPr>
        <w:t xml:space="preserve"> wayuu </w:t>
      </w:r>
      <w:proofErr w:type="spellStart"/>
      <w:r w:rsidRPr="00A450EC">
        <w:rPr>
          <w:lang w:val="es-ES"/>
        </w:rPr>
        <w:t>saoo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eskalerakalü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wanepia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mojüin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sukuwaitpaka</w:t>
      </w:r>
      <w:proofErr w:type="spellEnd"/>
      <w:r w:rsidRPr="00A450EC">
        <w:rPr>
          <w:lang w:val="es-ES"/>
        </w:rPr>
        <w:t>.¿</w:t>
      </w:r>
      <w:proofErr w:type="spellStart"/>
      <w:proofErr w:type="gramEnd"/>
      <w:r w:rsidRPr="00A450EC">
        <w:rPr>
          <w:lang w:val="es-ES"/>
        </w:rPr>
        <w:t>jalashiche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? </w:t>
      </w:r>
      <w:proofErr w:type="spellStart"/>
      <w:r w:rsidRPr="00A450EC">
        <w:rPr>
          <w:lang w:val="es-ES"/>
        </w:rPr>
        <w:t>terrajüin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a'wanajüin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supunapuna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unu'u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kapanakalumain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wopukalü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calzada de Altona,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takutulain,nutshajuin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tapiakalü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warraratkalü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bastón,nulikajuin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mojuikalü</w:t>
      </w:r>
      <w:proofErr w:type="spellEnd"/>
      <w:r w:rsidRPr="00A450EC">
        <w:rPr>
          <w:lang w:val="es-ES"/>
        </w:rPr>
        <w:t xml:space="preserve"> ,</w:t>
      </w:r>
      <w:proofErr w:type="spellStart"/>
      <w:r w:rsidRPr="00A450EC">
        <w:rPr>
          <w:lang w:val="es-ES"/>
        </w:rPr>
        <w:t>niotoin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unu'u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kanüliaka</w:t>
      </w:r>
      <w:proofErr w:type="spellEnd"/>
      <w:r w:rsidRPr="00A450EC">
        <w:rPr>
          <w:lang w:val="es-ES"/>
        </w:rPr>
        <w:t xml:space="preserve"> cardos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nikejuin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semerrayakalü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shumuikaliruawa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cigueñas</w:t>
      </w:r>
      <w:proofErr w:type="spellEnd"/>
      <w:r w:rsidRPr="00A450EC">
        <w:rPr>
          <w:lang w:val="es-ES"/>
        </w:rPr>
        <w:t>.</w:t>
      </w:r>
    </w:p>
    <w:p w14:paraId="2F711DAA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jameechi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nüle'ejapa</w:t>
      </w:r>
      <w:proofErr w:type="spellEnd"/>
      <w:r w:rsidRPr="00A450EC">
        <w:rPr>
          <w:lang w:val="es-ES"/>
        </w:rPr>
        <w:t xml:space="preserve">? </w:t>
      </w:r>
      <w:proofErr w:type="spellStart"/>
      <w:proofErr w:type="gramStart"/>
      <w:r w:rsidRPr="00A450EC">
        <w:rPr>
          <w:lang w:val="es-ES"/>
        </w:rPr>
        <w:t>nüsawaterü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kee'ireekalü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naikerü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tia'aya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matüjajükalü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a'ü</w:t>
      </w:r>
      <w:proofErr w:type="spellEnd"/>
      <w:r w:rsidRPr="00A450EC">
        <w:rPr>
          <w:lang w:val="es-ES"/>
        </w:rPr>
        <w:t xml:space="preserve"> o </w:t>
      </w:r>
      <w:proofErr w:type="spellStart"/>
      <w:r w:rsidRPr="00A450EC">
        <w:rPr>
          <w:lang w:val="es-ES"/>
        </w:rPr>
        <w:t>süka'anajeechi</w:t>
      </w:r>
      <w:proofErr w:type="spellEnd"/>
      <w:r w:rsidRPr="00A450EC">
        <w:rPr>
          <w:lang w:val="es-ES"/>
        </w:rPr>
        <w:t>?</w:t>
      </w:r>
      <w:proofErr w:type="gramEnd"/>
    </w:p>
    <w:p w14:paraId="218BC7FE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tayasa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tayaka'iya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tasakijirain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tamüiwaya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tapakalü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tashajeerüin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matüjajülesi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süshajiakalü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súkaa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tajapükalü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teitirüin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kojuyatuwa</w:t>
      </w:r>
      <w:proofErr w:type="spellEnd"/>
      <w:r w:rsidRPr="00A450EC">
        <w:rPr>
          <w:lang w:val="es-ES"/>
        </w:rPr>
        <w:t>:</w:t>
      </w:r>
    </w:p>
    <w:p w14:paraId="0A842ED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jamalütkai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>?</w:t>
      </w:r>
    </w:p>
    <w:p w14:paraId="0C04F613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too'ulaküin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nakotchojüin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letrakalirüa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shi'ree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sujüitüinjatüin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amülamain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mepisalü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too'ulaküin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jaralüin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too'ulaküin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aipiruaain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tayaawataka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letrakalü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polookalü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pienchiikat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po'loo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ja'ralimüin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po'loo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aipiruaa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ajü'itaakaa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sünüikü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inglesakalü</w:t>
      </w:r>
      <w:proofErr w:type="spellEnd"/>
      <w:r w:rsidRPr="00A450EC">
        <w:rPr>
          <w:lang w:val="es-ES"/>
        </w:rPr>
        <w:t xml:space="preserve"> ice, </w:t>
      </w: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pienchii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piama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ja'rai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piamakalü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aipiruaa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nanüikü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sajalajayakalü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lineakalü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apünüikalü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rota, </w:t>
      </w:r>
      <w:proofErr w:type="spellStart"/>
      <w:r w:rsidRPr="00A450EC">
        <w:rPr>
          <w:lang w:val="es-ES"/>
        </w:rPr>
        <w:t>mutabile</w:t>
      </w:r>
      <w:proofErr w:type="spellEnd"/>
      <w:r w:rsidRPr="00A450EC">
        <w:rPr>
          <w:lang w:val="es-ES"/>
        </w:rPr>
        <w:t xml:space="preserve">, ira, </w:t>
      </w:r>
      <w:proofErr w:type="spellStart"/>
      <w:r w:rsidRPr="00A450EC">
        <w:rPr>
          <w:lang w:val="es-ES"/>
        </w:rPr>
        <w:t>nec</w:t>
      </w:r>
      <w:proofErr w:type="spellEnd"/>
      <w:r w:rsidRPr="00A450EC">
        <w:rPr>
          <w:lang w:val="es-ES"/>
        </w:rPr>
        <w:t xml:space="preserve"> y </w:t>
      </w:r>
      <w:proofErr w:type="spellStart"/>
      <w:r w:rsidRPr="00A450EC">
        <w:rPr>
          <w:lang w:val="es-ES"/>
        </w:rPr>
        <w:t>atra</w:t>
      </w:r>
      <w:proofErr w:type="spellEnd"/>
      <w:r w:rsidRPr="00A450EC">
        <w:rPr>
          <w:lang w:val="es-ES"/>
        </w:rPr>
        <w:t>.</w:t>
      </w:r>
    </w:p>
    <w:p w14:paraId="3560EAD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!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sajalajayakalü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ka'i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ashajayakalü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pienchiikalü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liinia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tayaawatüin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anüikükalü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pülashou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apünüinkalü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tabiled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nashajiapala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hebreokana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sajalajayakalü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mer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arc</w:t>
      </w:r>
      <w:proofErr w:type="spellEnd"/>
      <w:r w:rsidRPr="00A450EC">
        <w:rPr>
          <w:lang w:val="es-ES"/>
        </w:rPr>
        <w:t xml:space="preserve">, y mere </w:t>
      </w:r>
      <w:proofErr w:type="spellStart"/>
      <w:r w:rsidRPr="00A450EC">
        <w:rPr>
          <w:lang w:val="es-ES"/>
        </w:rPr>
        <w:t>süshajia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fransesekalirüa</w:t>
      </w:r>
      <w:proofErr w:type="spellEnd"/>
      <w:r w:rsidRPr="00A450EC">
        <w:rPr>
          <w:lang w:val="es-ES"/>
        </w:rPr>
        <w:t xml:space="preserve">. </w:t>
      </w:r>
    </w:p>
    <w:p w14:paraId="621D9C2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lastRenderedPageBreak/>
        <w:t>tia'aya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! </w:t>
      </w:r>
      <w:proofErr w:type="spellStart"/>
      <w:r w:rsidRPr="00A450EC">
        <w:rPr>
          <w:lang w:val="es-ES"/>
        </w:rPr>
        <w:t>pienchisü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sünüikü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natawa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nülüje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!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ajüitüinjatüin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ashajushikalü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yelo</w:t>
      </w:r>
      <w:proofErr w:type="spellEnd"/>
      <w:r w:rsidRPr="00A450EC">
        <w:rPr>
          <w:lang w:val="es-ES"/>
        </w:rPr>
        <w:t xml:space="preserve">, señor, colera, cruel, bosque, sagrado, mudable, madre, arco, y mar?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palajatkalü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sajalajayakalü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antirasü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apojononüin</w:t>
      </w:r>
      <w:proofErr w:type="spellEnd"/>
      <w:r w:rsidRPr="00A450EC">
        <w:rPr>
          <w:lang w:val="es-ES"/>
        </w:rPr>
        <w:t xml:space="preserve"> ama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müleka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süshajüshile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cha'aya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islandia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saashajaale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yelokolü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antirain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keirekalü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wayaawatüintüin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criptogramakalü</w:t>
      </w:r>
      <w:proofErr w:type="spellEnd"/>
      <w:r w:rsidRPr="00A450EC">
        <w:rPr>
          <w:lang w:val="es-ES"/>
        </w:rPr>
        <w:t>.</w:t>
      </w:r>
    </w:p>
    <w:p w14:paraId="24FBAB61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ejirashi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isakalü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aküa'ipa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tekicholoinka'lü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chüwatatsü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toükolü</w:t>
      </w:r>
      <w:proofErr w:type="spellEnd"/>
      <w:r w:rsidRPr="00A450EC">
        <w:rPr>
          <w:lang w:val="es-ES"/>
        </w:rPr>
        <w:t>.</w:t>
      </w:r>
    </w:p>
    <w:p w14:paraId="65EA78B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epiyuushijaasü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toümain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po'loo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apünüinkalü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letrairüa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süwanüwakalirüa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taütna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ewirakalü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süleeyajüin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weekikalü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jamatakai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washakalü</w:t>
      </w:r>
      <w:proofErr w:type="spellEnd"/>
      <w:r w:rsidRPr="00A450EC">
        <w:rPr>
          <w:lang w:val="es-ES"/>
        </w:rPr>
        <w:t>.</w:t>
      </w:r>
    </w:p>
    <w:p w14:paraId="6F25BB1A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sülüjütü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makalü,müshi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motsekai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jülüjain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,  </w:t>
      </w:r>
      <w:proofErr w:type="spellStart"/>
      <w:r w:rsidRPr="00A450EC">
        <w:rPr>
          <w:lang w:val="es-ES"/>
        </w:rPr>
        <w:t>cho'ujaasü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joutaikalü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tanawalaka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toupünakalü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tanawajüin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ashajüshikalü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toülü</w:t>
      </w:r>
      <w:proofErr w:type="spellEnd"/>
      <w:r w:rsidRPr="00A450EC">
        <w:rPr>
          <w:lang w:val="es-ES"/>
        </w:rPr>
        <w:t>.</w:t>
      </w:r>
    </w:p>
    <w:p w14:paraId="1587BE3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emetulüin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tayaawataka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waneeirüa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ashajüshi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sukaá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anüikükalü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craterem</w:t>
      </w:r>
      <w:proofErr w:type="spellEnd"/>
      <w:r w:rsidRPr="00A450EC">
        <w:rPr>
          <w:lang w:val="es-ES"/>
        </w:rPr>
        <w:t xml:space="preserve">( </w:t>
      </w:r>
      <w:proofErr w:type="spellStart"/>
      <w:r w:rsidRPr="00A450EC">
        <w:rPr>
          <w:lang w:val="es-ES"/>
        </w:rPr>
        <w:t>uchii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külüki</w:t>
      </w:r>
      <w:proofErr w:type="spellEnd"/>
      <w:r w:rsidRPr="00A450EC">
        <w:rPr>
          <w:lang w:val="es-ES"/>
        </w:rPr>
        <w:t>) terrestre (</w:t>
      </w:r>
      <w:proofErr w:type="spellStart"/>
      <w:r w:rsidRPr="00A450EC">
        <w:rPr>
          <w:lang w:val="es-ES"/>
        </w:rPr>
        <w:t>mmapa'akalü</w:t>
      </w:r>
      <w:proofErr w:type="spellEnd"/>
      <w:r w:rsidRPr="00A450EC">
        <w:rPr>
          <w:lang w:val="es-ES"/>
        </w:rPr>
        <w:t xml:space="preserve">) </w:t>
      </w:r>
      <w:proofErr w:type="spellStart"/>
      <w:r w:rsidRPr="00A450EC">
        <w:rPr>
          <w:lang w:val="es-ES"/>
        </w:rPr>
        <w:t>wainmanee</w:t>
      </w:r>
      <w:proofErr w:type="spellEnd"/>
      <w:r w:rsidRPr="00A450EC">
        <w:rPr>
          <w:lang w:val="es-ES"/>
        </w:rPr>
        <w:t>.</w:t>
      </w:r>
    </w:p>
    <w:p w14:paraId="139A3CA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süntala'a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tainkalü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tantaneinrü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sükua'ipakalü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sulejia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cho'ujaain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lüsakalü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sütükaainjatüin</w:t>
      </w:r>
      <w:proofErr w:type="spellEnd"/>
      <w:r w:rsidRPr="00A450EC">
        <w:rPr>
          <w:lang w:val="es-ES"/>
        </w:rPr>
        <w:t xml:space="preserve">, isas </w:t>
      </w:r>
      <w:proofErr w:type="spellStart"/>
      <w:r w:rsidRPr="00A450EC">
        <w:rPr>
          <w:lang w:val="es-ES"/>
        </w:rPr>
        <w:t>tachikü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tale'ejüinjatüin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süshajiakalü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kachirüasain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</w:p>
    <w:p w14:paraId="1F1563E7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nüshantakalü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a'uu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ekirajüikai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shiaya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sükua'ipakalü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sülejia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emüsia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jaleje'ewoluin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anüikü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ashajiekalü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cho'ujaasü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müjüschan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nashe'erüin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yawejalükalü</w:t>
      </w:r>
      <w:proofErr w:type="spellEnd"/>
      <w:r w:rsidRPr="00A450EC">
        <w:rPr>
          <w:lang w:val="es-ES"/>
        </w:rPr>
        <w:t xml:space="preserve">, y </w:t>
      </w:r>
      <w:proofErr w:type="spellStart"/>
      <w:r w:rsidRPr="00A450EC">
        <w:rPr>
          <w:lang w:val="es-ES"/>
        </w:rPr>
        <w:t>cho'ujaa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motsoin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tayaawatüin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yalakalü</w:t>
      </w:r>
      <w:proofErr w:type="spellEnd"/>
      <w:r w:rsidRPr="00A450EC">
        <w:rPr>
          <w:lang w:val="es-ES"/>
        </w:rPr>
        <w:t>.</w:t>
      </w:r>
    </w:p>
    <w:p w14:paraId="12A66638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jiyaawatüin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taneinjatükat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moüpajashii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te'itaaka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mesakalü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che'üjaasü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te'itaain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eremain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sükua'ipakalü</w:t>
      </w:r>
      <w:proofErr w:type="spellEnd"/>
      <w:r w:rsidRPr="00A450EC">
        <w:rPr>
          <w:lang w:val="es-ES"/>
        </w:rPr>
        <w:t>.</w:t>
      </w:r>
    </w:p>
    <w:p w14:paraId="14AC28E5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mmapaya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tayaintüin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imolükat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taleyaain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piantüwaa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oütkajülekat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sülatüinjatüin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toulia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temerakalü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ei'naseekalü</w:t>
      </w:r>
      <w:proofErr w:type="spellEnd"/>
      <w:r w:rsidRPr="00A450EC">
        <w:rPr>
          <w:lang w:val="es-ES"/>
        </w:rPr>
        <w:t>.</w:t>
      </w:r>
    </w:p>
    <w:p w14:paraId="2BA995A9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joümata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walejai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namajiraakalaka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tamüiwa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süchijee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temerain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e'ipaa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joutai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jeketü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asanajiakalü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>.</w:t>
      </w:r>
    </w:p>
    <w:p w14:paraId="23DF3E47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lastRenderedPageBreak/>
        <w:t>tapülaka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mesakalü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te'itaain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tajapükalü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waneewaikalü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ashajie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talejaka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süpüshuale'eya</w:t>
      </w:r>
      <w:proofErr w:type="spellEnd"/>
      <w:r w:rsidRPr="00A450EC">
        <w:rPr>
          <w:lang w:val="es-ES"/>
        </w:rPr>
        <w:t xml:space="preserve"> </w:t>
      </w:r>
    </w:p>
    <w:p w14:paraId="4664E10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nnojoileshia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emerain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tashajeerüin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mioü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tanüikükalü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süntajaka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imolü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tanain</w:t>
      </w:r>
      <w:proofErr w:type="spellEnd"/>
      <w:r w:rsidRPr="00A450EC">
        <w:rPr>
          <w:lang w:val="es-ES"/>
        </w:rPr>
        <w:t xml:space="preserve">! </w:t>
      </w:r>
      <w:proofErr w:type="spellStart"/>
      <w:r w:rsidRPr="00A450EC">
        <w:rPr>
          <w:lang w:val="es-ES"/>
        </w:rPr>
        <w:t>müsüka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süchikajatüin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juyá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jamüsüin</w:t>
      </w:r>
      <w:proofErr w:type="spellEnd"/>
      <w:r w:rsidRPr="00A450EC">
        <w:rPr>
          <w:lang w:val="es-ES"/>
        </w:rPr>
        <w:t xml:space="preserve">? </w:t>
      </w:r>
      <w:proofErr w:type="spellStart"/>
      <w:proofErr w:type="gram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talejakalü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alatüipa</w:t>
      </w:r>
      <w:proofErr w:type="spellEnd"/>
      <w:r w:rsidRPr="00A450EC">
        <w:rPr>
          <w:lang w:val="es-ES"/>
        </w:rPr>
        <w:t>!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wayúu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apajüshi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tanüikükat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jülüjachansü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süpüshuale'eya</w:t>
      </w:r>
      <w:proofErr w:type="spellEnd"/>
      <w:r w:rsidRPr="00A450EC">
        <w:rPr>
          <w:lang w:val="es-ES"/>
        </w:rPr>
        <w:t xml:space="preserve">. </w:t>
      </w:r>
    </w:p>
    <w:p w14:paraId="27192B4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ahh</w:t>
      </w:r>
      <w:proofErr w:type="spellEnd"/>
      <w:r w:rsidRPr="00A450EC">
        <w:rPr>
          <w:lang w:val="es-ES"/>
        </w:rPr>
        <w:t xml:space="preserve">! </w:t>
      </w:r>
      <w:proofErr w:type="spellStart"/>
      <w:proofErr w:type="gram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tamüttüin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nütüjain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cho'ujaaka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naapüin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o'unakalü</w:t>
      </w:r>
      <w:proofErr w:type="spellEnd"/>
      <w:r w:rsidRPr="00A450EC">
        <w:rPr>
          <w:lang w:val="es-ES"/>
        </w:rPr>
        <w:t>!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teirtirüin</w:t>
      </w:r>
      <w:proofErr w:type="spellEnd"/>
      <w:r w:rsidRPr="00A450EC">
        <w:rPr>
          <w:lang w:val="es-ES"/>
        </w:rPr>
        <w:t xml:space="preserve"> mein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jaralüinjatüin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ata'ülüintüin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wanee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geologo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kanüliashii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o'unajachi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jamajatüin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müliakalü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nü'müin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nülüjain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jülüjüinjatü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ale'ejaa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nüchüküa</w:t>
      </w:r>
      <w:proofErr w:type="spellEnd"/>
      <w:r w:rsidRPr="00A450EC">
        <w:rPr>
          <w:lang w:val="es-ES"/>
        </w:rPr>
        <w:t>!</w:t>
      </w:r>
    </w:p>
    <w:p w14:paraId="0B9DE79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alana'aleesia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isasü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süküjiaa</w:t>
      </w:r>
      <w:proofErr w:type="spellEnd"/>
      <w:r w:rsidRPr="00A450EC">
        <w:rPr>
          <w:lang w:val="es-ES"/>
        </w:rPr>
        <w:t xml:space="preserve"> </w:t>
      </w:r>
    </w:p>
    <w:p w14:paraId="43CA201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nnojoo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alana'aleesia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tanüikükalü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epajee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tawüinjerüin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jülüjakalü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shipikalü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mmata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tia'a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müleka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teiyajüi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eesü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>.</w:t>
      </w:r>
    </w:p>
    <w:p w14:paraId="3C3DC77B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eesü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kachiküin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keirakaalü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shipikane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mmata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wachatajai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mmata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>.</w:t>
      </w:r>
    </w:p>
    <w:p w14:paraId="291A8B35" w14:textId="77777777" w:rsidR="007715A2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süpütaka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chimeneakalü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shimechichan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jotüsü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tapaka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tajapülü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pergaminokalü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nükorolokot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Saknussemm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tapainjatüirü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tajütüin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saa'ka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külükikalü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tachuwajaintirü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suettekalü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koütüi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keemasü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sherünnaka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süpüettoüshikalü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ekirajiaküle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niatakala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jayashüshi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shiyoukalü</w:t>
      </w:r>
      <w:proofErr w:type="spellEnd"/>
      <w:r w:rsidRPr="00A450EC">
        <w:rPr>
          <w:lang w:val="es-ES"/>
        </w:rPr>
        <w:t>.</w:t>
      </w:r>
    </w:p>
    <w:p w14:paraId="064D5ADC" w14:textId="77777777" w:rsidR="008415CE" w:rsidRDefault="008415CE" w:rsidP="00A450EC">
      <w:pPr>
        <w:jc w:val="both"/>
        <w:rPr>
          <w:lang w:val="es-ES"/>
        </w:rPr>
      </w:pPr>
    </w:p>
    <w:p w14:paraId="73EFDE7E" w14:textId="77777777" w:rsidR="008415CE" w:rsidRDefault="008415CE" w:rsidP="00A450EC">
      <w:pPr>
        <w:jc w:val="both"/>
        <w:rPr>
          <w:lang w:val="es-ES"/>
        </w:rPr>
      </w:pPr>
    </w:p>
    <w:p w14:paraId="72B2E49E" w14:textId="77777777" w:rsidR="008415CE" w:rsidRDefault="008415CE" w:rsidP="00A450EC">
      <w:pPr>
        <w:jc w:val="both"/>
        <w:rPr>
          <w:lang w:val="es-ES"/>
        </w:rPr>
      </w:pPr>
    </w:p>
    <w:p w14:paraId="23D43ACE" w14:textId="77777777" w:rsidR="008415CE" w:rsidRDefault="008415CE" w:rsidP="00A450EC">
      <w:pPr>
        <w:jc w:val="both"/>
        <w:rPr>
          <w:lang w:val="es-ES"/>
        </w:rPr>
      </w:pPr>
    </w:p>
    <w:p w14:paraId="087C7DB2" w14:textId="77777777" w:rsidR="008415CE" w:rsidRDefault="008415CE" w:rsidP="00A450EC">
      <w:pPr>
        <w:jc w:val="both"/>
        <w:rPr>
          <w:lang w:val="es-ES"/>
        </w:rPr>
      </w:pPr>
    </w:p>
    <w:p w14:paraId="247F2913" w14:textId="77777777" w:rsidR="008415CE" w:rsidRDefault="008415CE" w:rsidP="00A450EC">
      <w:pPr>
        <w:jc w:val="both"/>
        <w:rPr>
          <w:lang w:val="es-ES"/>
        </w:rPr>
      </w:pPr>
    </w:p>
    <w:p w14:paraId="5EF3046B" w14:textId="77777777" w:rsidR="008415CE" w:rsidRDefault="008415CE" w:rsidP="00A450EC">
      <w:pPr>
        <w:jc w:val="both"/>
        <w:rPr>
          <w:lang w:val="es-ES"/>
        </w:rPr>
      </w:pPr>
    </w:p>
    <w:p w14:paraId="0240A64A" w14:textId="77777777" w:rsidR="008415CE" w:rsidRPr="00A450EC" w:rsidRDefault="008415CE" w:rsidP="00A450EC">
      <w:pPr>
        <w:jc w:val="both"/>
        <w:rPr>
          <w:lang w:val="es-ES"/>
        </w:rPr>
      </w:pPr>
    </w:p>
    <w:p w14:paraId="512258C9" w14:textId="2DB4F73B" w:rsidR="008415CE" w:rsidRDefault="008415CE" w:rsidP="008415CE">
      <w:pPr>
        <w:jc w:val="center"/>
        <w:rPr>
          <w:lang w:val="es-ES"/>
        </w:rPr>
      </w:pPr>
      <w:r>
        <w:rPr>
          <w:b/>
          <w:bCs/>
          <w:sz w:val="28"/>
          <w:szCs w:val="24"/>
          <w:lang w:val="en-CO"/>
        </w:rPr>
        <w:lastRenderedPageBreak/>
        <w:t>V</w:t>
      </w:r>
    </w:p>
    <w:p w14:paraId="1D2C5E38" w14:textId="77777777" w:rsidR="008415CE" w:rsidRDefault="008415CE" w:rsidP="00A450EC">
      <w:pPr>
        <w:jc w:val="both"/>
        <w:rPr>
          <w:lang w:val="es-ES"/>
        </w:rPr>
      </w:pPr>
    </w:p>
    <w:p w14:paraId="755FFADB" w14:textId="77777777" w:rsidR="0061747C" w:rsidRDefault="0061747C" w:rsidP="00A450EC">
      <w:pPr>
        <w:jc w:val="both"/>
        <w:rPr>
          <w:lang w:val="es-ES"/>
        </w:rPr>
      </w:pPr>
    </w:p>
    <w:p w14:paraId="7A5B3BB4" w14:textId="372B8F7C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te'itaapünaka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meesakalü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süchikua</w:t>
      </w:r>
      <w:proofErr w:type="spellEnd"/>
      <w:r w:rsidRPr="00A450EC">
        <w:rPr>
          <w:lang w:val="es-ES"/>
        </w:rPr>
        <w:t>.</w:t>
      </w:r>
    </w:p>
    <w:p w14:paraId="190E6539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ekirajüikai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Lindenbrock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müiska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nüküaipakalü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nülüwatain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nüpünakalü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nikarakalajasü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nüchajain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süküa'ipainjatükalü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sümainrü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waraitaaka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süpüshuale'eya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ale'ejüshii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nüchikuwa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ekirajawaa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nülaküinjatü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saashajaalakalü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nüki</w:t>
      </w:r>
      <w:proofErr w:type="spellEnd"/>
    </w:p>
    <w:p w14:paraId="584E06B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makaliakai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nüikalain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wanketachanjai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eesü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ashajie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najapülü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nüshaka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waneeirüa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letrairüa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shiawajüseinjatü</w:t>
      </w:r>
      <w:proofErr w:type="spellEnd"/>
      <w:r w:rsidRPr="00A450EC">
        <w:rPr>
          <w:lang w:val="es-ES"/>
        </w:rPr>
        <w:t xml:space="preserve"> </w:t>
      </w:r>
    </w:p>
    <w:p w14:paraId="44644723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ayatüshi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te'rajaain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najapükalü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kütkütüshi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ayatüinya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kasakaja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ayulawerüin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mataasü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tayaka'iya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shapaain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mayaasü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waintüin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shimüinkalü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sükua'ipa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süpüshuale'eya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wa'yataainkat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amülainjatüirüa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. </w:t>
      </w:r>
    </w:p>
    <w:p w14:paraId="5609ED7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ayatashantashi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apünüin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oraa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nnojoishi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nünüikü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nieralüintüin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nükütchalin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nüshajüin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süchikua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o'ttüshi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nüchüküa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nülain</w:t>
      </w:r>
      <w:proofErr w:type="spellEnd"/>
      <w:r w:rsidRPr="00A450EC">
        <w:rPr>
          <w:lang w:val="es-ES"/>
        </w:rPr>
        <w:t>.</w:t>
      </w:r>
    </w:p>
    <w:p w14:paraId="55E6FF30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tatüjakalajasa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müleka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nainküle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kaanüküin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letrakalirüa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epünain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süshajiakalü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nnojotpeje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letrairüa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akümajasü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suka'ko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alijunaiki</w:t>
      </w:r>
      <w:proofErr w:type="spellEnd"/>
      <w:r w:rsidRPr="00A450EC">
        <w:rPr>
          <w:lang w:val="es-ES"/>
        </w:rPr>
        <w:t xml:space="preserve"> cuatrocientos treinta y dos </w:t>
      </w:r>
      <w:proofErr w:type="spellStart"/>
      <w:r w:rsidRPr="00A450EC">
        <w:rPr>
          <w:lang w:val="es-ES"/>
        </w:rPr>
        <w:t>cua</w:t>
      </w:r>
      <w:proofErr w:type="spellEnd"/>
    </w:p>
    <w:p w14:paraId="19D8A6F0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trillones, novecientos dos trillones, ocho mil ciento setenta y seis millones, seiscientas cuarenta mil combinaciones.</w:t>
      </w:r>
    </w:p>
    <w:p w14:paraId="2788F82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alüjasaya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apünüin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letrairü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nümerokalü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süchikuamajatü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palirasü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po'loo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apünüi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letrairü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shi'ipa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palirükalü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kalüsü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po'loo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apünüin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ashajie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waküjainjatüin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shiyawajüleka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lotüin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isakalaka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tia'aya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mayüikainsü</w:t>
      </w:r>
      <w:proofErr w:type="spellEnd"/>
      <w:r w:rsidRPr="00A450EC">
        <w:rPr>
          <w:lang w:val="es-ES"/>
        </w:rPr>
        <w:t>.</w:t>
      </w:r>
    </w:p>
    <w:p w14:paraId="4CA4445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ayatüinya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ka'ikalü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alatüin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aipa'alü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sümaka'a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koütala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yorolokalü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callekalü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ayatüshi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oütirain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ni'yataainkat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ja'yain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isasü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jamalu'ulüin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tayaawatüin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takejee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jierü</w:t>
      </w:r>
      <w:proofErr w:type="spellEnd"/>
      <w:r w:rsidRPr="00A450EC">
        <w:rPr>
          <w:lang w:val="es-ES"/>
        </w:rPr>
        <w:t xml:space="preserve"> Marta </w:t>
      </w:r>
      <w:proofErr w:type="spellStart"/>
      <w:r w:rsidRPr="00A450EC">
        <w:rPr>
          <w:lang w:val="es-ES"/>
        </w:rPr>
        <w:t>nakalü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süjütalüin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püetsekalü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süsoütain</w:t>
      </w:r>
      <w:proofErr w:type="spellEnd"/>
      <w:r w:rsidRPr="00A450EC">
        <w:rPr>
          <w:lang w:val="es-ES"/>
        </w:rPr>
        <w:t>:</w:t>
      </w:r>
    </w:p>
    <w:p w14:paraId="54DE671D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lastRenderedPageBreak/>
        <w:t>jamüsü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nüküaipa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wayuukai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aipakalü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eküinjachi</w:t>
      </w:r>
      <w:proofErr w:type="spellEnd"/>
      <w:r w:rsidRPr="00A450EC">
        <w:rPr>
          <w:lang w:val="es-ES"/>
        </w:rPr>
        <w:t>?</w:t>
      </w:r>
    </w:p>
    <w:p w14:paraId="7326B580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Marta </w:t>
      </w:r>
      <w:proofErr w:type="spellStart"/>
      <w:r w:rsidRPr="00A450EC">
        <w:rPr>
          <w:lang w:val="es-ES"/>
        </w:rPr>
        <w:t>süle'ejakalü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nüsoütain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shiípaje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tayasa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tayaka'iya</w:t>
      </w:r>
      <w:proofErr w:type="spellEnd"/>
      <w:r w:rsidRPr="00A450EC">
        <w:rPr>
          <w:lang w:val="es-ES"/>
        </w:rPr>
        <w:t>,</w:t>
      </w:r>
    </w:p>
    <w:p w14:paraId="2F0DD3E8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süchikeeje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kama'ain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tachecherüin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antajasü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lapü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tatünkaka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sotpa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ei'naseekalü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ayatüshia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nüshaja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ashajüshikalü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kapüleshantasü</w:t>
      </w:r>
      <w:proofErr w:type="spellEnd"/>
      <w:r w:rsidRPr="00A450EC">
        <w:rPr>
          <w:lang w:val="es-ES"/>
        </w:rPr>
        <w:t>.</w:t>
      </w:r>
    </w:p>
    <w:p w14:paraId="40872E0B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ja'yuumüin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tachijiraapa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a'yataaikai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makülajalakai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ayatshia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a'yataain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noükolirüa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ishosü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nüpünakalü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mariasa'in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nüwalakalü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shukulerasü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najapükalü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nüwalainshikat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wüitajü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jayashisü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ejirain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aikát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shi'ree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nüntajatüin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sükuaippakat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ayatüsü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mapüsakalü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na'u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aikaat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nülatirakat</w:t>
      </w:r>
      <w:proofErr w:type="spellEnd"/>
      <w:r w:rsidRPr="00A450EC">
        <w:rPr>
          <w:lang w:val="es-ES"/>
        </w:rPr>
        <w:t>.</w:t>
      </w:r>
    </w:p>
    <w:p w14:paraId="1CFE2FC5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müleka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jüsakirüi</w:t>
      </w:r>
      <w:proofErr w:type="spellEnd"/>
      <w:r w:rsidRPr="00A450EC">
        <w:rPr>
          <w:lang w:val="es-ES"/>
        </w:rPr>
        <w:t xml:space="preserve"> taya, </w:t>
      </w:r>
      <w:proofErr w:type="spellStart"/>
      <w:r w:rsidRPr="00A450EC">
        <w:rPr>
          <w:lang w:val="es-ES"/>
        </w:rPr>
        <w:t>tamüliajüin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mayaashije'e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müjülaain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tamüliajüin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jatsain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nütüjalakat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nnojorüleeja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jashiye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niitain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nnojoireeja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niitain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nülainjatüintü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nüttirüipakat</w:t>
      </w:r>
      <w:proofErr w:type="spellEnd"/>
      <w:r w:rsidRPr="00A450EC">
        <w:rPr>
          <w:lang w:val="es-ES"/>
        </w:rPr>
        <w:t xml:space="preserve"> </w:t>
      </w:r>
    </w:p>
    <w:p w14:paraId="5E7B4EE3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chaija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motso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najalajüijatüin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mapüsakalü</w:t>
      </w:r>
      <w:proofErr w:type="spellEnd"/>
      <w:r w:rsidRPr="00A450EC">
        <w:rPr>
          <w:lang w:val="es-ES"/>
        </w:rPr>
        <w:t>.</w:t>
      </w:r>
    </w:p>
    <w:p w14:paraId="3B8E4EC1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tayakai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teirakaya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isajüin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jülüjakalü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takejee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tanüikü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lotüshii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taya!</w:t>
      </w:r>
    </w:p>
    <w:p w14:paraId="5D70185B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sotüsü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wayúu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analechi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taya, </w:t>
      </w:r>
      <w:proofErr w:type="spellStart"/>
      <w:r w:rsidRPr="00A450EC">
        <w:rPr>
          <w:lang w:val="es-ES"/>
        </w:rPr>
        <w:t>jamakalaka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ko'utüin</w:t>
      </w:r>
      <w:proofErr w:type="spellEnd"/>
      <w:r w:rsidRPr="00A450EC">
        <w:rPr>
          <w:lang w:val="es-ES"/>
        </w:rPr>
        <w:t xml:space="preserve"> chi taya </w:t>
      </w:r>
      <w:proofErr w:type="spellStart"/>
      <w:r w:rsidRPr="00A450EC">
        <w:rPr>
          <w:lang w:val="es-ES"/>
        </w:rPr>
        <w:t>sü'ütpünaa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tia'a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ko'utirashi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kee'ireekat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>.</w:t>
      </w:r>
    </w:p>
    <w:p w14:paraId="30633785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nnojo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majirashi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tale'erü</w:t>
      </w:r>
      <w:proofErr w:type="spellEnd"/>
      <w:r w:rsidRPr="00A450EC">
        <w:rPr>
          <w:lang w:val="es-ES"/>
        </w:rPr>
        <w:t>, "</w:t>
      </w:r>
      <w:proofErr w:type="spellStart"/>
      <w:r w:rsidRPr="00A450EC">
        <w:rPr>
          <w:lang w:val="es-ES"/>
        </w:rPr>
        <w:t>anaka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nnojolüi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tashajain</w:t>
      </w:r>
      <w:proofErr w:type="spellEnd"/>
      <w:r w:rsidRPr="00A450EC">
        <w:rPr>
          <w:lang w:val="es-ES"/>
        </w:rPr>
        <w:t xml:space="preserve">" </w:t>
      </w:r>
      <w:proofErr w:type="spellStart"/>
      <w:r w:rsidRPr="00A450EC">
        <w:rPr>
          <w:lang w:val="es-ES"/>
        </w:rPr>
        <w:t>terajüin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niaka'iya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nü'itirüin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nnojolein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jaralüinjatüin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akoülerüin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nia'a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saashaje'eriakalü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nükikalü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nia'yaa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asawatakat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sainküinjatüin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nata </w:t>
      </w:r>
      <w:proofErr w:type="spellStart"/>
      <w:r w:rsidRPr="00A450EC">
        <w:rPr>
          <w:lang w:val="es-ES"/>
        </w:rPr>
        <w:t>geologo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naapüin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niyatainkalü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anaka</w:t>
      </w:r>
      <w:proofErr w:type="spellEnd"/>
      <w:r w:rsidRPr="00A450EC">
        <w:rPr>
          <w:lang w:val="es-ES"/>
        </w:rPr>
        <w:t xml:space="preserve"> mata </w:t>
      </w:r>
      <w:proofErr w:type="spellStart"/>
      <w:r w:rsidRPr="00A450EC">
        <w:rPr>
          <w:lang w:val="es-ES"/>
        </w:rPr>
        <w:t>ko'utüi</w:t>
      </w:r>
      <w:proofErr w:type="spellEnd"/>
      <w:r w:rsidRPr="00A450EC">
        <w:rPr>
          <w:lang w:val="es-ES"/>
        </w:rPr>
        <w:t xml:space="preserve"> taya, </w:t>
      </w:r>
      <w:proofErr w:type="spellStart"/>
      <w:r w:rsidRPr="00A450EC">
        <w:rPr>
          <w:lang w:val="es-ES"/>
        </w:rPr>
        <w:t>tajawerü</w:t>
      </w:r>
      <w:proofErr w:type="spellEnd"/>
      <w:r w:rsidRPr="00A450EC">
        <w:rPr>
          <w:lang w:val="es-ES"/>
        </w:rPr>
        <w:t xml:space="preserve"> mata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tatüjakalü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taküjai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nü'müin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ou'ttüin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nüküaipa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müleka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nüshantajüle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watta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ka'i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nnojoishi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tayainchi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kaijalanchi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wayúu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aküja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tatüjaaka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a'u</w:t>
      </w:r>
      <w:proofErr w:type="spellEnd"/>
      <w:r w:rsidRPr="00A450EC">
        <w:rPr>
          <w:lang w:val="es-ES"/>
        </w:rPr>
        <w:t>.</w:t>
      </w:r>
    </w:p>
    <w:p w14:paraId="6955C8B3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ke'ttaapa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Jülüjakalaka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taikalaka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te'rajaain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leeja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te'itaain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sülatüinjatüin</w:t>
      </w:r>
      <w:proofErr w:type="spellEnd"/>
      <w:r w:rsidRPr="00A450EC">
        <w:rPr>
          <w:lang w:val="es-ES"/>
        </w:rPr>
        <w:t xml:space="preserve"> mapa </w:t>
      </w:r>
      <w:proofErr w:type="spellStart"/>
      <w:r w:rsidRPr="00A450EC">
        <w:rPr>
          <w:lang w:val="es-ES"/>
        </w:rPr>
        <w:t>süchikeeje</w:t>
      </w:r>
      <w:proofErr w:type="spellEnd"/>
      <w:r w:rsidRPr="00A450EC">
        <w:rPr>
          <w:lang w:val="es-ES"/>
        </w:rPr>
        <w:t>.</w:t>
      </w:r>
    </w:p>
    <w:p w14:paraId="1B015DA3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süjüitajatüin</w:t>
      </w:r>
      <w:proofErr w:type="spellEnd"/>
      <w:r w:rsidRPr="00A450EC">
        <w:rPr>
          <w:lang w:val="es-ES"/>
        </w:rPr>
        <w:t xml:space="preserve"> Marta </w:t>
      </w:r>
      <w:proofErr w:type="spellStart"/>
      <w:r w:rsidRPr="00A450EC">
        <w:rPr>
          <w:lang w:val="es-ES"/>
        </w:rPr>
        <w:t>paülü'üjee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chawalü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aikülekalü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eküülü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süttaka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püwettakalü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shiyaaweinkalü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jaralüin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akajain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sülia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niakai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nüle'ejapa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süchikeeje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shapaain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ashajawakalü</w:t>
      </w:r>
      <w:proofErr w:type="spellEnd"/>
      <w:r w:rsidRPr="00A450EC">
        <w:rPr>
          <w:lang w:val="es-ES"/>
        </w:rPr>
        <w:t>.</w:t>
      </w:r>
    </w:p>
    <w:p w14:paraId="1E71EB31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lastRenderedPageBreak/>
        <w:t>niakai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nütüjaa'ü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eesüja'a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na'injein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? </w:t>
      </w:r>
      <w:proofErr w:type="spellStart"/>
      <w:proofErr w:type="gramStart"/>
      <w:r w:rsidRPr="00A450EC">
        <w:rPr>
          <w:lang w:val="es-ES"/>
        </w:rPr>
        <w:t>namajirüinjanüin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wachiküa</w:t>
      </w:r>
      <w:proofErr w:type="spellEnd"/>
      <w:r w:rsidRPr="00A450EC">
        <w:rPr>
          <w:lang w:val="es-ES"/>
        </w:rPr>
        <w:t>?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müjüsü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jamüijatü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wayainjanain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Marta </w:t>
      </w:r>
      <w:proofErr w:type="spellStart"/>
      <w:r w:rsidRPr="00A450EC">
        <w:rPr>
          <w:lang w:val="es-ES"/>
        </w:rPr>
        <w:t>awalaajüin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waainjalain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ekaa</w:t>
      </w:r>
      <w:proofErr w:type="spellEnd"/>
      <w:r w:rsidRPr="00A450EC">
        <w:rPr>
          <w:lang w:val="es-ES"/>
        </w:rPr>
        <w:t xml:space="preserve"> pala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alatüsüma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sotonojoka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paalainka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ni'yataiwa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mineralogica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meküinjirashi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pienchii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mekiisat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orra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wapüshuwale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wayakana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apüshikálü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alanirashi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müliashi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jamükalü</w:t>
      </w:r>
      <w:proofErr w:type="spellEnd"/>
      <w:r w:rsidRPr="00A450EC">
        <w:rPr>
          <w:lang w:val="es-ES"/>
        </w:rPr>
        <w:t>.</w:t>
      </w:r>
    </w:p>
    <w:p w14:paraId="13587A6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kamalain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jamükalü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talatirüitpa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tayoütüin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>.</w:t>
      </w:r>
    </w:p>
    <w:p w14:paraId="445BFBA9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alatiraajanu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makayaka</w:t>
      </w:r>
      <w:proofErr w:type="spellEnd"/>
      <w:r w:rsidRPr="00A450EC">
        <w:rPr>
          <w:lang w:val="es-ES"/>
        </w:rPr>
        <w:t xml:space="preserve"> pala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ai'i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atunkushii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meküinyüü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atoolojüshi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jamükat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tonoin</w:t>
      </w:r>
      <w:proofErr w:type="spellEnd"/>
      <w:r w:rsidRPr="00A450EC">
        <w:rPr>
          <w:lang w:val="es-ES"/>
        </w:rPr>
        <w:t xml:space="preserve"> ama </w:t>
      </w: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Marta, </w:t>
      </w:r>
      <w:proofErr w:type="spellStart"/>
      <w:r w:rsidRPr="00A450EC">
        <w:rPr>
          <w:lang w:val="es-ES"/>
        </w:rPr>
        <w:t>sono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shapaasü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o'ttüsü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tayaka'iya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müjüsü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nojolüinjatü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jalapünaainjanain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wojuittajanain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süliiyaleya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jamükal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ashejerakalü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shiyaawata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aüle</w:t>
      </w:r>
      <w:proofErr w:type="spellEnd"/>
      <w:r w:rsidRPr="00A450EC">
        <w:rPr>
          <w:lang w:val="es-ES"/>
        </w:rPr>
        <w:t xml:space="preserve"> je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kanainjeesüin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>.</w:t>
      </w:r>
    </w:p>
    <w:p w14:paraId="17D2581E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ayatüshia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a'yataain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wattasü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jamatüinyain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nülatirakat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wama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nattane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jülüjakalü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suliia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cho'ujaalü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mmakat</w:t>
      </w:r>
      <w:proofErr w:type="spellEnd"/>
      <w:r w:rsidRPr="00A450EC">
        <w:rPr>
          <w:lang w:val="es-ES"/>
        </w:rPr>
        <w:t>.</w:t>
      </w:r>
    </w:p>
    <w:p w14:paraId="7B8B229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shiyasaya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kaleo'u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ka'ikai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süsaapünawein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jamülakalü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Marta </w:t>
      </w:r>
      <w:proofErr w:type="spellStart"/>
      <w:r w:rsidRPr="00A450EC">
        <w:rPr>
          <w:lang w:val="es-ES"/>
        </w:rPr>
        <w:t>maa'inyasalü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toulia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jamaja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saja'ttireerüin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weküinjatkat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süpüshuale'eya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nnojoruleya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apütaain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jama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sütiraasü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shiyasaa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toolokalü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tanüikü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tachecherüin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</w:p>
    <w:p w14:paraId="23BA8400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süntakaya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süka'iya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piamaleya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aküa'ipakalü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tia'ayale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antajüsü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ütta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tanei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mmata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tanoujain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terakalü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taya'aya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süpülainkat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karalo'utakat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nnojoleetkaja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nunoujuin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mushi</w:t>
      </w:r>
      <w:proofErr w:type="spellEnd"/>
      <w:r w:rsidRPr="00A450EC">
        <w:rPr>
          <w:lang w:val="es-ES"/>
        </w:rPr>
        <w:t xml:space="preserve"> taya: </w:t>
      </w:r>
      <w:proofErr w:type="spellStart"/>
      <w:r w:rsidRPr="00A450EC">
        <w:rPr>
          <w:lang w:val="es-ES"/>
        </w:rPr>
        <w:t>no'lojoolerü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ni'rüin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süpülain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te'itaain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mapülainjatüin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nutumaa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shia'apaja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ee'iyatüsüjatkat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sukuwaitpakat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wachajaat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amülapaane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müliaakat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talatirakat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chapünaa</w:t>
      </w:r>
      <w:proofErr w:type="spellEnd"/>
      <w:r w:rsidRPr="00A450EC">
        <w:rPr>
          <w:lang w:val="es-ES"/>
        </w:rPr>
        <w:t xml:space="preserve"> </w:t>
      </w:r>
    </w:p>
    <w:p w14:paraId="4566AD9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mülekaje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tatülee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müliakat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talatirüinkat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cha'aya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nnojoishije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o'unuin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chamüinre'eya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müsülee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suchiwuakat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tamülatuin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sükaliakat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talatirükat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taküjakalü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tatüjakalü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o'u</w:t>
      </w:r>
      <w:proofErr w:type="spellEnd"/>
      <w:r w:rsidRPr="00A450EC">
        <w:rPr>
          <w:lang w:val="es-ES"/>
        </w:rPr>
        <w:t>.</w:t>
      </w:r>
    </w:p>
    <w:p w14:paraId="0F1F7A6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lastRenderedPageBreak/>
        <w:t>tachajakalü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sukuwaitpa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aashajawaa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wekipüjanakai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shi'reeshi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yotein</w:t>
      </w:r>
      <w:proofErr w:type="spellEnd"/>
      <w:r w:rsidRPr="00A450EC">
        <w:rPr>
          <w:lang w:val="es-ES"/>
        </w:rPr>
        <w:t xml:space="preserve"> taya </w:t>
      </w:r>
      <w:proofErr w:type="spellStart"/>
      <w:proofErr w:type="gramStart"/>
      <w:r w:rsidRPr="00A450EC">
        <w:rPr>
          <w:lang w:val="es-ES"/>
        </w:rPr>
        <w:t>nüma</w:t>
      </w:r>
      <w:proofErr w:type="spellEnd"/>
      <w:r w:rsidRPr="00A450EC">
        <w:rPr>
          <w:lang w:val="es-ES"/>
        </w:rPr>
        <w:t xml:space="preserve">,  </w:t>
      </w:r>
      <w:proofErr w:type="spellStart"/>
      <w:r w:rsidRPr="00A450EC">
        <w:rPr>
          <w:lang w:val="es-ES"/>
        </w:rPr>
        <w:t>yapajakat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toüpalaya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na'anaain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nuwonshee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nukoyorolüin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tama'anajee</w:t>
      </w:r>
      <w:proofErr w:type="spellEnd"/>
      <w:r w:rsidRPr="00A450EC">
        <w:rPr>
          <w:lang w:val="es-ES"/>
        </w:rPr>
        <w:t>.</w:t>
      </w:r>
    </w:p>
    <w:p w14:paraId="45A708B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keemakai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! </w:t>
      </w:r>
      <w:proofErr w:type="gramStart"/>
      <w:r w:rsidRPr="00A450EC">
        <w:rPr>
          <w:lang w:val="es-ES"/>
        </w:rPr>
        <w:t>!</w:t>
      </w:r>
      <w:proofErr w:type="spellStart"/>
      <w:r w:rsidRPr="00A450EC">
        <w:rPr>
          <w:lang w:val="es-ES"/>
        </w:rPr>
        <w:t>nünanajatüin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wamanajee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nüpütüinjanuin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su'ttüin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wamüiwa</w:t>
      </w:r>
      <w:proofErr w:type="spellEnd"/>
      <w:r w:rsidRPr="00A450EC">
        <w:rPr>
          <w:lang w:val="es-ES"/>
        </w:rPr>
        <w:t xml:space="preserve">..! ! </w:t>
      </w:r>
      <w:proofErr w:type="spellStart"/>
      <w:r w:rsidRPr="00A450EC">
        <w:rPr>
          <w:lang w:val="es-ES"/>
        </w:rPr>
        <w:t>nnojotaleja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>!</w:t>
      </w:r>
    </w:p>
    <w:p w14:paraId="3405819C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tasoutaka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nümuin</w:t>
      </w:r>
      <w:proofErr w:type="spellEnd"/>
      <w:r w:rsidRPr="00A450EC">
        <w:rPr>
          <w:lang w:val="es-ES"/>
        </w:rPr>
        <w:t>.</w:t>
      </w:r>
    </w:p>
    <w:p w14:paraId="524A1B8E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niasa'a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müiska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nnojolokai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napüin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tanüikükat</w:t>
      </w:r>
      <w:proofErr w:type="spellEnd"/>
      <w:r w:rsidRPr="00A450EC">
        <w:rPr>
          <w:lang w:val="es-ES"/>
        </w:rPr>
        <w:t>.</w:t>
      </w:r>
    </w:p>
    <w:p w14:paraId="00100748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talaülaa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Lidenbrock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tachiküa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tawottoin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nü'müin</w:t>
      </w:r>
      <w:proofErr w:type="spellEnd"/>
      <w:r w:rsidRPr="00A450EC">
        <w:rPr>
          <w:lang w:val="es-ES"/>
        </w:rPr>
        <w:t>.</w:t>
      </w:r>
    </w:p>
    <w:p w14:paraId="01F40FD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ahh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nümakalaka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nüsoutain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te'ipajee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jalapakai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na'in</w:t>
      </w:r>
      <w:proofErr w:type="spellEnd"/>
      <w:r w:rsidRPr="00A450EC">
        <w:rPr>
          <w:lang w:val="es-ES"/>
        </w:rPr>
        <w:t>.</w:t>
      </w:r>
    </w:p>
    <w:p w14:paraId="0B0FF41D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kasaka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apütaain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yawekat</w:t>
      </w:r>
      <w:proofErr w:type="spellEnd"/>
      <w:r w:rsidRPr="00A450EC">
        <w:rPr>
          <w:lang w:val="es-ES"/>
        </w:rPr>
        <w:t>?</w:t>
      </w:r>
    </w:p>
    <w:p w14:paraId="7E14B13A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je'tsü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yawe</w:t>
      </w:r>
      <w:proofErr w:type="spellEnd"/>
      <w:r w:rsidRPr="00A450EC">
        <w:rPr>
          <w:lang w:val="es-ES"/>
        </w:rPr>
        <w:t xml:space="preserve">? </w:t>
      </w:r>
      <w:proofErr w:type="spellStart"/>
      <w:proofErr w:type="gram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ojutütajiakat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püpüwetsekat</w:t>
      </w:r>
      <w:proofErr w:type="spellEnd"/>
      <w:r w:rsidRPr="00A450EC">
        <w:rPr>
          <w:lang w:val="es-ES"/>
        </w:rPr>
        <w:t>?</w:t>
      </w:r>
      <w:proofErr w:type="gramEnd"/>
    </w:p>
    <w:p w14:paraId="7ADFEAA8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nnojo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karraloutaka</w:t>
      </w:r>
      <w:proofErr w:type="spellEnd"/>
    </w:p>
    <w:p w14:paraId="7B3A2EEE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niasa'a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ekirajüikai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nirrakakalü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sotpüna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nirrakayakalü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nüyaawatakalü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naatajatüin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too'opünaa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na'üttapünain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tatüna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manüireyain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no'uin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makaalakain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anashajakai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no'u</w:t>
      </w:r>
      <w:proofErr w:type="spellEnd"/>
      <w:r w:rsidRPr="00A450EC">
        <w:rPr>
          <w:lang w:val="es-ES"/>
        </w:rPr>
        <w:t xml:space="preserve"> </w:t>
      </w:r>
    </w:p>
    <w:p w14:paraId="02276311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nojotsu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antirakalü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nüpünakalü</w:t>
      </w:r>
      <w:proofErr w:type="spellEnd"/>
      <w:r w:rsidRPr="00A450EC">
        <w:rPr>
          <w:lang w:val="es-ES"/>
        </w:rPr>
        <w:t>.</w:t>
      </w:r>
    </w:p>
    <w:p w14:paraId="3C10275E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tashajeerüin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tekikalü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tatüma</w:t>
      </w:r>
      <w:proofErr w:type="spellEnd"/>
      <w:r w:rsidRPr="00A450EC">
        <w:rPr>
          <w:lang w:val="es-ES"/>
        </w:rPr>
        <w:t xml:space="preserve"> </w:t>
      </w:r>
    </w:p>
    <w:p w14:paraId="52C310B9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niaka'iya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nashajerüin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muiska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nümüliajakai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makalakaja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naashajaakai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ayülüin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nikii</w:t>
      </w:r>
      <w:proofErr w:type="spellEnd"/>
      <w:r w:rsidRPr="00A450EC">
        <w:rPr>
          <w:lang w:val="es-ES"/>
        </w:rPr>
        <w:t xml:space="preserve"> </w:t>
      </w:r>
    </w:p>
    <w:p w14:paraId="2065764E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tayasaa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sukaá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toupünakalü</w:t>
      </w:r>
      <w:proofErr w:type="spellEnd"/>
      <w:r w:rsidRPr="00A450EC">
        <w:rPr>
          <w:lang w:val="es-ES"/>
        </w:rPr>
        <w:t>.</w:t>
      </w:r>
    </w:p>
    <w:p w14:paraId="6F7853CB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noükolirrua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süchuwajaakalirua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ütta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a'in</w:t>
      </w:r>
      <w:proofErr w:type="spellEnd"/>
      <w:r w:rsidRPr="00A450EC">
        <w:rPr>
          <w:lang w:val="es-ES"/>
        </w:rPr>
        <w:t>.</w:t>
      </w:r>
    </w:p>
    <w:p w14:paraId="76337B31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ashajayakalü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kouttirawaakalü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nüchekalajee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eekai</w:t>
      </w:r>
      <w:proofErr w:type="spellEnd"/>
      <w:proofErr w:type="gramEnd"/>
      <w:r w:rsidRPr="00A450EC">
        <w:rPr>
          <w:lang w:val="es-ES"/>
        </w:rPr>
        <w:t xml:space="preserve"> nee </w:t>
      </w:r>
      <w:proofErr w:type="spellStart"/>
      <w:r w:rsidRPr="00A450EC">
        <w:rPr>
          <w:lang w:val="es-ES"/>
        </w:rPr>
        <w:t>nülatüin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mülekaje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ni'rüinje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.</w:t>
      </w:r>
    </w:p>
    <w:p w14:paraId="300A0EF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müleka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tasakitnülee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nojotchi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tasoutawein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ni'ipajee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imotchi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nemaa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nüle'echi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nütünakat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müleeka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naütaii</w:t>
      </w:r>
      <w:proofErr w:type="spellEnd"/>
      <w:r w:rsidRPr="00A450EC">
        <w:rPr>
          <w:lang w:val="es-ES"/>
        </w:rPr>
        <w:t xml:space="preserve"> taya, </w:t>
      </w:r>
      <w:proofErr w:type="spellStart"/>
      <w:r w:rsidRPr="00A450EC">
        <w:rPr>
          <w:lang w:val="es-ES"/>
        </w:rPr>
        <w:t>a'yatapajeeya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atchinjirain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taüjirraka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suliia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niyaawatüin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imolükat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taü</w:t>
      </w:r>
      <w:proofErr w:type="spellEnd"/>
      <w:r w:rsidRPr="00A450EC">
        <w:rPr>
          <w:lang w:val="es-ES"/>
        </w:rPr>
        <w:t>.</w:t>
      </w:r>
    </w:p>
    <w:p w14:paraId="0CEC3568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anakaja'a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nü'müin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shi'yataainjatkat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tia'aya</w:t>
      </w:r>
      <w:proofErr w:type="spellEnd"/>
      <w:r w:rsidRPr="00A450EC">
        <w:rPr>
          <w:lang w:val="es-ES"/>
        </w:rPr>
        <w:t xml:space="preserve">... </w:t>
      </w:r>
      <w:proofErr w:type="spellStart"/>
      <w:r w:rsidRPr="00A450EC">
        <w:rPr>
          <w:lang w:val="es-ES"/>
        </w:rPr>
        <w:t>achekünüin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mmayaa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>.</w:t>
      </w:r>
    </w:p>
    <w:p w14:paraId="5CC981F0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lastRenderedPageBreak/>
        <w:t>jamüsü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pünüikü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nümakalaka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talatashantain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>.</w:t>
      </w:r>
    </w:p>
    <w:p w14:paraId="398AC601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nayayaain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mmata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paashaje'era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tashajalakat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nü'müin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tayu'rülüin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>.</w:t>
      </w:r>
    </w:p>
    <w:p w14:paraId="1BDAEAD5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tüyale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kanüiküin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jashiye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nojolochojoin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najapülü</w:t>
      </w:r>
      <w:proofErr w:type="spellEnd"/>
      <w:r w:rsidRPr="00A450EC">
        <w:rPr>
          <w:lang w:val="es-ES"/>
        </w:rPr>
        <w:t>.</w:t>
      </w:r>
    </w:p>
    <w:p w14:paraId="386FB86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jamakuaipainjatü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ni'yawataintüin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ashajüshikat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müleka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nu'ttirüle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saja'lajayakat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nnojoleerüja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niyawata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aulü</w:t>
      </w:r>
      <w:proofErr w:type="spellEnd"/>
      <w:r w:rsidRPr="00A450EC">
        <w:rPr>
          <w:lang w:val="es-ES"/>
        </w:rPr>
        <w:t xml:space="preserve"> </w:t>
      </w:r>
    </w:p>
    <w:p w14:paraId="31015AA0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nnojoliwa'aya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sajalajain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awottoshii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ekirajüikai</w:t>
      </w:r>
      <w:proofErr w:type="spellEnd"/>
      <w:r w:rsidRPr="00A450EC">
        <w:rPr>
          <w:lang w:val="es-ES"/>
        </w:rPr>
        <w:t xml:space="preserve">... </w:t>
      </w:r>
      <w:proofErr w:type="spellStart"/>
      <w:r w:rsidRPr="00A450EC">
        <w:rPr>
          <w:lang w:val="es-ES"/>
        </w:rPr>
        <w:t>nnojoishija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awottoin</w:t>
      </w:r>
      <w:proofErr w:type="spellEnd"/>
      <w:r w:rsidRPr="00A450EC">
        <w:rPr>
          <w:lang w:val="es-ES"/>
        </w:rPr>
        <w:t xml:space="preserve">? </w:t>
      </w:r>
      <w:proofErr w:type="spellStart"/>
      <w:proofErr w:type="gramStart"/>
      <w:r w:rsidRPr="00A450EC">
        <w:rPr>
          <w:lang w:val="es-ES"/>
        </w:rPr>
        <w:t>müiska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niyalajüin</w:t>
      </w:r>
      <w:proofErr w:type="spellEnd"/>
      <w:r w:rsidRPr="00A450EC">
        <w:rPr>
          <w:lang w:val="es-ES"/>
        </w:rPr>
        <w:t>!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ee'iyatasü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akua'ipá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tayaawatüin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nüpünakalü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a'wanajaasü</w:t>
      </w:r>
      <w:proofErr w:type="spellEnd"/>
      <w:r w:rsidRPr="00A450EC">
        <w:rPr>
          <w:lang w:val="es-ES"/>
        </w:rPr>
        <w:t>.</w:t>
      </w:r>
    </w:p>
    <w:p w14:paraId="1BFE697E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ahh</w:t>
      </w:r>
      <w:proofErr w:type="spellEnd"/>
      <w:r w:rsidRPr="00A450EC">
        <w:rPr>
          <w:lang w:val="es-ES"/>
        </w:rPr>
        <w:t xml:space="preserve">? </w:t>
      </w:r>
      <w:proofErr w:type="spellStart"/>
      <w:proofErr w:type="gramStart"/>
      <w:r w:rsidRPr="00A450EC">
        <w:rPr>
          <w:lang w:val="es-ES"/>
        </w:rPr>
        <w:t>nümakalaka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Sa </w:t>
      </w:r>
      <w:proofErr w:type="spellStart"/>
      <w:r w:rsidRPr="00A450EC">
        <w:rPr>
          <w:lang w:val="es-ES"/>
        </w:rPr>
        <w:t>Knusse</w:t>
      </w:r>
      <w:proofErr w:type="spellEnd"/>
      <w:r w:rsidRPr="00A450EC">
        <w:rPr>
          <w:lang w:val="es-ES"/>
        </w:rPr>
        <w:t xml:space="preserve"> mm!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shajiakalü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sütükain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pütüma</w:t>
      </w:r>
      <w:proofErr w:type="spellEnd"/>
      <w:r w:rsidRPr="00A450EC">
        <w:rPr>
          <w:lang w:val="es-ES"/>
        </w:rPr>
        <w:t>?</w:t>
      </w:r>
    </w:p>
    <w:p w14:paraId="0A21D78D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nüle'ejakalaka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süpüshuale'eya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nüpakalü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nümüralukat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a'wanajaasü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o'ttüin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sajalajayakat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ipünamüin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süttiakalü</w:t>
      </w:r>
      <w:proofErr w:type="spellEnd"/>
      <w:r w:rsidRPr="00A450EC">
        <w:rPr>
          <w:lang w:val="es-ES"/>
        </w:rPr>
        <w:t xml:space="preserve"> </w:t>
      </w:r>
    </w:p>
    <w:p w14:paraId="4F56E85B" w14:textId="77777777" w:rsidR="007715A2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müsülee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aü</w:t>
      </w:r>
      <w:proofErr w:type="spellEnd"/>
      <w:r w:rsidRPr="00A450EC">
        <w:rPr>
          <w:lang w:val="es-ES"/>
        </w:rPr>
        <w:t>.</w:t>
      </w:r>
    </w:p>
    <w:p w14:paraId="25EECD17" w14:textId="7F9D9055" w:rsidR="00AA3186" w:rsidRPr="00A450EC" w:rsidRDefault="00AA3186" w:rsidP="00AA318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AB6FA59" wp14:editId="7DFF99E3">
            <wp:extent cx="3067478" cy="930302"/>
            <wp:effectExtent l="0" t="0" r="6350" b="0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649E0C6D-B778-B34D-8AAE-F4134FC94E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649E0C6D-B778-B34D-8AAE-F4134FC94E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4" t="1703" r="8850" b="8211"/>
                    <a:stretch/>
                  </pic:blipFill>
                  <pic:spPr>
                    <a:xfrm>
                      <a:off x="0" y="0"/>
                      <a:ext cx="3107737" cy="9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C45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anükalaka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müsmaya</w:t>
      </w:r>
      <w:proofErr w:type="spellEnd"/>
      <w:r w:rsidRPr="00A450EC">
        <w:rPr>
          <w:lang w:val="es-ES"/>
        </w:rPr>
        <w:t>.</w:t>
      </w:r>
    </w:p>
    <w:p w14:paraId="6EA65E21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paüküijaasü</w:t>
      </w:r>
      <w:proofErr w:type="spellEnd"/>
      <w:r w:rsidRPr="00A450EC">
        <w:rPr>
          <w:lang w:val="es-ES"/>
        </w:rPr>
        <w:t xml:space="preserve"> 'ü </w:t>
      </w:r>
      <w:proofErr w:type="spellStart"/>
      <w:r w:rsidRPr="00A450EC">
        <w:rPr>
          <w:lang w:val="es-ES"/>
        </w:rPr>
        <w:t>külükikat</w:t>
      </w:r>
      <w:proofErr w:type="spellEnd"/>
      <w:r w:rsidRPr="00A450EC">
        <w:rPr>
          <w:lang w:val="es-ES"/>
        </w:rPr>
        <w:t xml:space="preserve"> del </w:t>
      </w:r>
      <w:proofErr w:type="spellStart"/>
      <w:r w:rsidRPr="00A450EC">
        <w:rPr>
          <w:lang w:val="es-ES"/>
        </w:rPr>
        <w:t>yocul</w:t>
      </w:r>
      <w:proofErr w:type="spellEnd"/>
      <w:r w:rsidRPr="00A450EC">
        <w:rPr>
          <w:lang w:val="es-ES"/>
        </w:rPr>
        <w:t xml:space="preserve"> de </w:t>
      </w:r>
      <w:proofErr w:type="spellStart"/>
      <w:r w:rsidRPr="00A450EC">
        <w:rPr>
          <w:lang w:val="es-ES"/>
        </w:rPr>
        <w:t>Sneffels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shipiyusekat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Scartaris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asokoijasü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külükikalü</w:t>
      </w:r>
      <w:proofErr w:type="spellEnd"/>
      <w:r w:rsidRPr="00A450EC">
        <w:rPr>
          <w:lang w:val="es-ES"/>
        </w:rPr>
        <w:t xml:space="preserve"> de julio, </w:t>
      </w:r>
      <w:proofErr w:type="spellStart"/>
      <w:r w:rsidRPr="00A450EC">
        <w:rPr>
          <w:lang w:val="es-ES"/>
        </w:rPr>
        <w:t>kawatirrai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o'unüi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anteechika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pasanain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mmakat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</w:p>
    <w:p w14:paraId="7F760E39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Arne </w:t>
      </w:r>
      <w:proofErr w:type="spellStart"/>
      <w:r w:rsidRPr="00A450EC">
        <w:rPr>
          <w:lang w:val="es-ES"/>
        </w:rPr>
        <w:t>Saknussemm</w:t>
      </w:r>
      <w:proofErr w:type="spellEnd"/>
      <w:r w:rsidRPr="00A450EC">
        <w:rPr>
          <w:lang w:val="es-ES"/>
        </w:rPr>
        <w:t>.</w:t>
      </w:r>
    </w:p>
    <w:p w14:paraId="6F0C92AC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nüle'ejüin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manoo'utakalü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numuttaka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ipünajee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shiakaija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ekerolüin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marrajakat</w:t>
      </w:r>
      <w:proofErr w:type="spellEnd"/>
      <w:r w:rsidRPr="00A450EC">
        <w:rPr>
          <w:lang w:val="es-ES"/>
        </w:rPr>
        <w:t xml:space="preserve"> de Leyden. </w:t>
      </w:r>
      <w:proofErr w:type="spellStart"/>
      <w:r w:rsidRPr="00A450EC">
        <w:rPr>
          <w:lang w:val="es-ES"/>
        </w:rPr>
        <w:t>mmaka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nashajakai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wayuu </w:t>
      </w:r>
      <w:proofErr w:type="spellStart"/>
      <w:r w:rsidRPr="00A450EC">
        <w:rPr>
          <w:lang w:val="es-ES"/>
        </w:rPr>
        <w:t>ekai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kapülainshatain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nunoulakat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anachonshii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yaajeewain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müshi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nujuttüin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najapü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nüjüta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achikülü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ei'naseekalü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nüpachouwajüin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karalo'utakal</w:t>
      </w:r>
      <w:proofErr w:type="spellEnd"/>
      <w:r w:rsidRPr="00A450EC">
        <w:rPr>
          <w:lang w:val="es-ES"/>
        </w:rPr>
        <w:t xml:space="preserve">: </w:t>
      </w:r>
      <w:proofErr w:type="spellStart"/>
      <w:r w:rsidRPr="00A450EC">
        <w:rPr>
          <w:lang w:val="es-ES"/>
        </w:rPr>
        <w:t>nujutüin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ipünajee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tanoujain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matüjüinsai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nalinkat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tapüla</w:t>
      </w:r>
      <w:proofErr w:type="spellEnd"/>
      <w:r w:rsidRPr="00A450EC">
        <w:rPr>
          <w:lang w:val="es-ES"/>
        </w:rPr>
        <w:t>.</w:t>
      </w:r>
    </w:p>
    <w:p w14:paraId="5063B4F6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lastRenderedPageBreak/>
        <w:t xml:space="preserve">geodas: </w:t>
      </w:r>
      <w:proofErr w:type="spellStart"/>
      <w:r w:rsidRPr="00A450EC">
        <w:rPr>
          <w:lang w:val="es-ES"/>
        </w:rPr>
        <w:t>napain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nülaküin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ni'yatain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nülaküin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nüshetüin</w:t>
      </w:r>
      <w:proofErr w:type="spellEnd"/>
      <w:r w:rsidRPr="00A450EC">
        <w:rPr>
          <w:lang w:val="es-ES"/>
        </w:rPr>
        <w:t xml:space="preserve"> naya, </w:t>
      </w:r>
      <w:proofErr w:type="spellStart"/>
      <w:r w:rsidRPr="00A450EC">
        <w:rPr>
          <w:lang w:val="es-ES"/>
        </w:rPr>
        <w:t>saja'lajapa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nalaikat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nütchinkat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nümariyawajaka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nüjütüin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ei'naseekalü</w:t>
      </w:r>
      <w:proofErr w:type="spellEnd"/>
      <w:r w:rsidRPr="00A450EC">
        <w:rPr>
          <w:lang w:val="es-ES"/>
        </w:rPr>
        <w:t>.</w:t>
      </w:r>
    </w:p>
    <w:p w14:paraId="1C22318A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jalapüshi</w:t>
      </w:r>
      <w:proofErr w:type="spellEnd"/>
      <w:r w:rsidRPr="00A450EC">
        <w:rPr>
          <w:lang w:val="es-ES"/>
        </w:rPr>
        <w:t xml:space="preserve"> jana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süchikeje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kama'ain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ko'utüin</w:t>
      </w:r>
      <w:proofErr w:type="spellEnd"/>
      <w:r w:rsidRPr="00A450EC">
        <w:rPr>
          <w:lang w:val="es-ES"/>
        </w:rPr>
        <w:t>.</w:t>
      </w:r>
    </w:p>
    <w:p w14:paraId="66D32B6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lastreejana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nü'müin</w:t>
      </w:r>
      <w:proofErr w:type="spellEnd"/>
      <w:r w:rsidRPr="00A450EC">
        <w:rPr>
          <w:lang w:val="es-ES"/>
        </w:rPr>
        <w:t>.</w:t>
      </w:r>
    </w:p>
    <w:p w14:paraId="4E344DE7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Apunuirru</w:t>
      </w:r>
      <w:proofErr w:type="spellEnd"/>
      <w:r w:rsidRPr="00A450EC">
        <w:rPr>
          <w:lang w:val="es-ES"/>
        </w:rPr>
        <w:t xml:space="preserve">? </w:t>
      </w:r>
      <w:proofErr w:type="spellStart"/>
      <w:proofErr w:type="gramStart"/>
      <w:r w:rsidRPr="00A450EC">
        <w:rPr>
          <w:lang w:val="es-ES"/>
        </w:rPr>
        <w:t>alütaleshi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nümakalaka</w:t>
      </w:r>
      <w:proofErr w:type="spellEnd"/>
      <w:r w:rsidRPr="00A450EC">
        <w:rPr>
          <w:lang w:val="es-ES"/>
        </w:rPr>
        <w:t>!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mayeinshi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jamükalü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joo'uya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wüatüwoüshi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meerü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süchikeje</w:t>
      </w:r>
      <w:proofErr w:type="spellEnd"/>
      <w:r w:rsidRPr="00A450EC">
        <w:rPr>
          <w:lang w:val="es-ES"/>
        </w:rPr>
        <w:t>...</w:t>
      </w:r>
    </w:p>
    <w:p w14:paraId="479D880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süchikeje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>..?</w:t>
      </w:r>
      <w:proofErr w:type="gramEnd"/>
    </w:p>
    <w:p w14:paraId="01798BE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süchikeje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yapajüintü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taisekalü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>.</w:t>
      </w:r>
    </w:p>
    <w:p w14:paraId="2EF9F331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püichisekalü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nü'müin</w:t>
      </w:r>
      <w:proofErr w:type="spellEnd"/>
      <w:r w:rsidRPr="00A450EC">
        <w:rPr>
          <w:lang w:val="es-ES"/>
        </w:rPr>
        <w:t>.</w:t>
      </w:r>
    </w:p>
    <w:p w14:paraId="45F36E73" w14:textId="77777777" w:rsidR="007715A2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anee; aka </w:t>
      </w:r>
      <w:proofErr w:type="spellStart"/>
      <w:r w:rsidRPr="00A450EC">
        <w:rPr>
          <w:lang w:val="es-ES"/>
        </w:rPr>
        <w:t>piyakai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yapainjachi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nümakalaka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ekirajüikai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jashichishii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nikerolüin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ekülekat</w:t>
      </w:r>
      <w:proofErr w:type="spellEnd"/>
      <w:r w:rsidRPr="00A450EC">
        <w:rPr>
          <w:lang w:val="es-ES"/>
        </w:rPr>
        <w:t>.</w:t>
      </w:r>
    </w:p>
    <w:p w14:paraId="3F31DE63" w14:textId="77777777" w:rsidR="00AA3186" w:rsidRDefault="00AA3186" w:rsidP="00A450EC">
      <w:pPr>
        <w:jc w:val="both"/>
        <w:rPr>
          <w:lang w:val="es-ES"/>
        </w:rPr>
      </w:pPr>
    </w:p>
    <w:p w14:paraId="214A311F" w14:textId="77777777" w:rsidR="00AA3186" w:rsidRDefault="00AA3186" w:rsidP="00A450EC">
      <w:pPr>
        <w:jc w:val="both"/>
        <w:rPr>
          <w:lang w:val="es-ES"/>
        </w:rPr>
      </w:pPr>
    </w:p>
    <w:p w14:paraId="7FCAA919" w14:textId="77777777" w:rsidR="00AA3186" w:rsidRDefault="00AA3186" w:rsidP="00A450EC">
      <w:pPr>
        <w:jc w:val="both"/>
        <w:rPr>
          <w:lang w:val="es-ES"/>
        </w:rPr>
      </w:pPr>
    </w:p>
    <w:p w14:paraId="79DAC5B6" w14:textId="77777777" w:rsidR="00AA3186" w:rsidRDefault="00AA3186" w:rsidP="00A450EC">
      <w:pPr>
        <w:jc w:val="both"/>
        <w:rPr>
          <w:lang w:val="es-ES"/>
        </w:rPr>
      </w:pPr>
    </w:p>
    <w:p w14:paraId="1AFE7CE0" w14:textId="77777777" w:rsidR="00AA3186" w:rsidRDefault="00AA3186" w:rsidP="00A450EC">
      <w:pPr>
        <w:jc w:val="both"/>
        <w:rPr>
          <w:lang w:val="es-ES"/>
        </w:rPr>
      </w:pPr>
    </w:p>
    <w:p w14:paraId="6FD173FA" w14:textId="77777777" w:rsidR="00AA3186" w:rsidRDefault="00AA3186" w:rsidP="00A450EC">
      <w:pPr>
        <w:jc w:val="both"/>
        <w:rPr>
          <w:lang w:val="es-ES"/>
        </w:rPr>
      </w:pPr>
    </w:p>
    <w:p w14:paraId="33CEE4B5" w14:textId="77777777" w:rsidR="00AA3186" w:rsidRDefault="00AA3186" w:rsidP="00A450EC">
      <w:pPr>
        <w:jc w:val="both"/>
        <w:rPr>
          <w:lang w:val="es-ES"/>
        </w:rPr>
      </w:pPr>
    </w:p>
    <w:p w14:paraId="6D8F86F8" w14:textId="77777777" w:rsidR="00AA3186" w:rsidRDefault="00AA3186" w:rsidP="00A450EC">
      <w:pPr>
        <w:jc w:val="both"/>
        <w:rPr>
          <w:lang w:val="es-ES"/>
        </w:rPr>
      </w:pPr>
    </w:p>
    <w:p w14:paraId="6148EE84" w14:textId="77777777" w:rsidR="00AA3186" w:rsidRDefault="00AA3186" w:rsidP="00A450EC">
      <w:pPr>
        <w:jc w:val="both"/>
        <w:rPr>
          <w:lang w:val="es-ES"/>
        </w:rPr>
      </w:pPr>
    </w:p>
    <w:p w14:paraId="1D5150FA" w14:textId="77777777" w:rsidR="00AA3186" w:rsidRDefault="00AA3186" w:rsidP="00A450EC">
      <w:pPr>
        <w:jc w:val="both"/>
        <w:rPr>
          <w:lang w:val="es-ES"/>
        </w:rPr>
      </w:pPr>
    </w:p>
    <w:p w14:paraId="2CBFD869" w14:textId="77777777" w:rsidR="00AA3186" w:rsidRDefault="00AA3186" w:rsidP="00A450EC">
      <w:pPr>
        <w:jc w:val="both"/>
        <w:rPr>
          <w:lang w:val="es-ES"/>
        </w:rPr>
      </w:pPr>
    </w:p>
    <w:p w14:paraId="1DB1C668" w14:textId="77777777" w:rsidR="00AA3186" w:rsidRDefault="00AA3186" w:rsidP="00A450EC">
      <w:pPr>
        <w:jc w:val="both"/>
        <w:rPr>
          <w:lang w:val="es-ES"/>
        </w:rPr>
      </w:pPr>
    </w:p>
    <w:p w14:paraId="7165CB9A" w14:textId="77777777" w:rsidR="00AA3186" w:rsidRDefault="00AA3186" w:rsidP="00A450EC">
      <w:pPr>
        <w:jc w:val="both"/>
        <w:rPr>
          <w:lang w:val="es-ES"/>
        </w:rPr>
      </w:pPr>
    </w:p>
    <w:p w14:paraId="4592CE6C" w14:textId="77777777" w:rsidR="0061747C" w:rsidRDefault="0061747C" w:rsidP="00A450EC">
      <w:pPr>
        <w:jc w:val="both"/>
        <w:rPr>
          <w:lang w:val="es-ES"/>
        </w:rPr>
      </w:pPr>
    </w:p>
    <w:p w14:paraId="721E6BD1" w14:textId="4CCA4EB8" w:rsidR="00AA3186" w:rsidRDefault="00AA3186" w:rsidP="00AA3186">
      <w:pPr>
        <w:jc w:val="center"/>
        <w:rPr>
          <w:b/>
          <w:bCs/>
          <w:sz w:val="28"/>
          <w:szCs w:val="24"/>
          <w:lang w:val="en-CO"/>
        </w:rPr>
      </w:pPr>
      <w:r>
        <w:rPr>
          <w:b/>
          <w:bCs/>
          <w:sz w:val="28"/>
          <w:szCs w:val="24"/>
          <w:lang w:val="en-CO"/>
        </w:rPr>
        <w:lastRenderedPageBreak/>
        <w:t>V</w:t>
      </w:r>
      <w:r>
        <w:rPr>
          <w:b/>
          <w:bCs/>
          <w:sz w:val="28"/>
          <w:szCs w:val="24"/>
          <w:lang w:val="en-CO"/>
        </w:rPr>
        <w:t>I</w:t>
      </w:r>
    </w:p>
    <w:p w14:paraId="54A41EB5" w14:textId="77777777" w:rsidR="00AA3186" w:rsidRDefault="00AA3186" w:rsidP="00AA3186">
      <w:pPr>
        <w:jc w:val="center"/>
        <w:rPr>
          <w:lang w:val="es-ES"/>
        </w:rPr>
      </w:pPr>
    </w:p>
    <w:p w14:paraId="51BC81D8" w14:textId="77777777" w:rsidR="0061747C" w:rsidRPr="00A450EC" w:rsidRDefault="0061747C" w:rsidP="00AA3186">
      <w:pPr>
        <w:jc w:val="center"/>
        <w:rPr>
          <w:lang w:val="es-ES"/>
        </w:rPr>
      </w:pPr>
    </w:p>
    <w:p w14:paraId="26E11A57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süchikeeje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naa'püin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antajasü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jemiai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tatapa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süpüshua'aya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tatchinjiraka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tee'iyatüin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sa'u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ataülüinjatka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nüküaipa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ekirajüikai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Lindenbrock</w:t>
      </w:r>
      <w:proofErr w:type="spellEnd"/>
      <w:r w:rsidRPr="00A450EC">
        <w:rPr>
          <w:lang w:val="es-ES"/>
        </w:rPr>
        <w:t xml:space="preserve">, naya </w:t>
      </w:r>
      <w:proofErr w:type="spellStart"/>
      <w:r w:rsidRPr="00A450EC">
        <w:rPr>
          <w:lang w:val="es-ES"/>
        </w:rPr>
        <w:t>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ayawatülikalü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mioüsu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nünoujüinjatka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anüikü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watta'amaüin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naalin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kapülanshi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naya </w:t>
      </w:r>
      <w:proofErr w:type="spellStart"/>
      <w:r w:rsidRPr="00A450EC">
        <w:rPr>
          <w:lang w:val="es-ES"/>
        </w:rPr>
        <w:t>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ataülüin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sükua'ipa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o'unakalü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o'una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sü'ülümüin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mmakat</w:t>
      </w:r>
      <w:proofErr w:type="spellEnd"/>
      <w:r w:rsidRPr="00A450EC">
        <w:rPr>
          <w:lang w:val="es-ES"/>
        </w:rPr>
        <w:t xml:space="preserve">! </w:t>
      </w:r>
      <w:proofErr w:type="spellStart"/>
      <w:proofErr w:type="gramStart"/>
      <w:r w:rsidRPr="00A450EC">
        <w:rPr>
          <w:lang w:val="es-ES"/>
        </w:rPr>
        <w:t>anakatche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>!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ko'utakalaka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taya, </w:t>
      </w:r>
      <w:proofErr w:type="spellStart"/>
      <w:r w:rsidRPr="00A450EC">
        <w:rPr>
          <w:lang w:val="es-ES"/>
        </w:rPr>
        <w:t>tanaajaain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tanüikükalü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cho'ujaapane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shiakaa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jimatirain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ama'a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ekawaakat</w:t>
      </w:r>
      <w:proofErr w:type="spellEnd"/>
      <w:r w:rsidRPr="00A450EC">
        <w:rPr>
          <w:lang w:val="es-ES"/>
        </w:rPr>
        <w:t>.</w:t>
      </w:r>
    </w:p>
    <w:p w14:paraId="24BC54B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cho'u'ülümüin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tajüitirüi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ayouktakalü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ni'rüin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ekülekat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sümüiwain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süchikejee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painsain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akua'ipákalü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tashikai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sa'in</w:t>
      </w:r>
      <w:proofErr w:type="spellEnd"/>
      <w:r w:rsidRPr="00A450EC">
        <w:rPr>
          <w:lang w:val="es-ES"/>
        </w:rPr>
        <w:t xml:space="preserve"> Marta, </w:t>
      </w:r>
      <w:proofErr w:type="spellStart"/>
      <w:r w:rsidRPr="00A450EC">
        <w:rPr>
          <w:lang w:val="es-ES"/>
        </w:rPr>
        <w:t>süpantajaka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aikülekalü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eküülü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sa'ainjaka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akuwa'ipaakat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sa'ü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mmapa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ayatüshi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emirain</w:t>
      </w:r>
      <w:proofErr w:type="spellEnd"/>
      <w:r w:rsidRPr="00A450EC">
        <w:rPr>
          <w:lang w:val="es-ES"/>
        </w:rPr>
        <w:t xml:space="preserve"> </w:t>
      </w:r>
    </w:p>
    <w:p w14:paraId="680A0961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süma'inru'u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ekawaakalü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ekirajüikai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asirajüshii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talatüshii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wama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eme'erajaashi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nümerrainkat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sumaiwajatü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pülaskalirrüa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immolüwa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me'erakat</w:t>
      </w:r>
      <w:proofErr w:type="spellEnd"/>
    </w:p>
    <w:p w14:paraId="6416AA79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Shiasa'a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süchikeje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saja'lajaain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püsiasükat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najapü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pünai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tachirüa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eemüin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ekirajuleekat</w:t>
      </w:r>
      <w:proofErr w:type="spellEnd"/>
      <w:r w:rsidRPr="00A450EC">
        <w:rPr>
          <w:lang w:val="es-ES"/>
        </w:rPr>
        <w:t>.</w:t>
      </w:r>
    </w:p>
    <w:p w14:paraId="5496D4CC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jaa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nü'müin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sinain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tasakirüin</w:t>
      </w:r>
      <w:proofErr w:type="spellEnd"/>
      <w:r w:rsidRPr="00A450EC">
        <w:rPr>
          <w:lang w:val="es-ES"/>
        </w:rPr>
        <w:t>.</w:t>
      </w:r>
    </w:p>
    <w:p w14:paraId="396E851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nüikalaka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sa'ata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mesakalü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ayatayakalü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tayaka'iya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nipoütaje</w:t>
      </w:r>
      <w:proofErr w:type="spellEnd"/>
      <w:r w:rsidRPr="00A450EC">
        <w:rPr>
          <w:lang w:val="es-ES"/>
        </w:rPr>
        <w:t>.</w:t>
      </w:r>
    </w:p>
    <w:p w14:paraId="5FF42A7A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Axel </w:t>
      </w:r>
      <w:proofErr w:type="spellStart"/>
      <w:r w:rsidRPr="00A450EC">
        <w:rPr>
          <w:lang w:val="es-ES"/>
        </w:rPr>
        <w:t>nümakalaka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taponojo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nüküaipakalü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jimay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atüjashii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: </w:t>
      </w:r>
      <w:proofErr w:type="spellStart"/>
      <w:r w:rsidRPr="00A450EC">
        <w:rPr>
          <w:lang w:val="es-ES"/>
        </w:rPr>
        <w:t>tachekashantain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piyatayakalü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toülatüin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aküa'ipakalü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mapsashii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ayatawaa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te'rüin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tachajakalü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motüinjatüin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waneepia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terapa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wayatainkalü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e'injachii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</w:t>
      </w:r>
      <w:proofErr w:type="spellEnd"/>
    </w:p>
    <w:p w14:paraId="350E7ED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anakaja'a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tekii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nüchou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so'ukai</w:t>
      </w:r>
      <w:proofErr w:type="spellEnd"/>
      <w:r w:rsidRPr="00A450EC">
        <w:rPr>
          <w:lang w:val="es-ES"/>
        </w:rPr>
        <w:t xml:space="preserve">: </w:t>
      </w:r>
      <w:proofErr w:type="spellStart"/>
      <w:r w:rsidRPr="00A450EC">
        <w:rPr>
          <w:lang w:val="es-ES"/>
        </w:rPr>
        <w:t>shiataja</w:t>
      </w:r>
      <w:proofErr w:type="spellEnd"/>
      <w:r w:rsidRPr="00A450EC">
        <w:rPr>
          <w:lang w:val="es-ES"/>
        </w:rPr>
        <w:t xml:space="preserve"> mata </w:t>
      </w:r>
      <w:proofErr w:type="spellStart"/>
      <w:r w:rsidRPr="00A450EC">
        <w:rPr>
          <w:lang w:val="es-ES"/>
        </w:rPr>
        <w:t>sükaliain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yootokat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süchiküa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tamüiwa</w:t>
      </w:r>
      <w:proofErr w:type="spellEnd"/>
      <w:r w:rsidRPr="00A450EC">
        <w:rPr>
          <w:lang w:val="es-ES"/>
        </w:rPr>
        <w:t>.</w:t>
      </w:r>
    </w:p>
    <w:p w14:paraId="08249C88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kee'ireekalü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nu'umaka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talaülakai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jaralüinjatüin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püküja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piyaawata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aülü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pümüin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matüjüinsat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cho'ujaawa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amajüjütkalü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sükua'ipa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wane'e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wainma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ma'in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achajakalü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atüjakalü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shi'ree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nashateein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tü'ü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akua'ipakalü</w:t>
      </w:r>
      <w:proofErr w:type="spellEnd"/>
      <w:r w:rsidRPr="00A450EC">
        <w:rPr>
          <w:lang w:val="es-ES"/>
        </w:rPr>
        <w:t>.</w:t>
      </w:r>
    </w:p>
    <w:p w14:paraId="7F95B723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lastRenderedPageBreak/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ounakalü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anüin’jo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jaichirrülein</w:t>
      </w:r>
      <w:proofErr w:type="spellEnd"/>
      <w:r w:rsidRPr="00A450EC">
        <w:rPr>
          <w:lang w:val="es-ES"/>
        </w:rPr>
        <w:t xml:space="preserve"> mapa </w:t>
      </w:r>
      <w:proofErr w:type="spellStart"/>
      <w:r w:rsidRPr="00A450EC">
        <w:rPr>
          <w:lang w:val="es-ES"/>
        </w:rPr>
        <w:t>kerrapa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walejüin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mapena</w:t>
      </w:r>
      <w:proofErr w:type="spellEnd"/>
      <w:r w:rsidRPr="00A450EC">
        <w:rPr>
          <w:lang w:val="es-ES"/>
        </w:rPr>
        <w:t>.</w:t>
      </w:r>
    </w:p>
    <w:p w14:paraId="2D9FC096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—¿</w:t>
      </w:r>
      <w:proofErr w:type="spellStart"/>
      <w:r w:rsidRPr="00A450EC">
        <w:rPr>
          <w:lang w:val="es-ES"/>
        </w:rPr>
        <w:t>Punoujüin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tüyalai</w:t>
      </w:r>
      <w:proofErr w:type="spellEnd"/>
      <w:r w:rsidRPr="00A450EC">
        <w:rPr>
          <w:lang w:val="es-ES"/>
        </w:rPr>
        <w:t xml:space="preserve"> —</w:t>
      </w:r>
      <w:proofErr w:type="spellStart"/>
      <w:r w:rsidRPr="00A450EC">
        <w:rPr>
          <w:lang w:val="es-ES"/>
        </w:rPr>
        <w:t>tamaka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numüin</w:t>
      </w:r>
      <w:proofErr w:type="spellEnd"/>
      <w:r w:rsidRPr="00A450EC">
        <w:rPr>
          <w:lang w:val="es-ES"/>
        </w:rPr>
        <w:t xml:space="preserve">—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waima’shantain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nalin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kamaurralikana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>?</w:t>
      </w:r>
    </w:p>
    <w:p w14:paraId="64AC1288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—¡</w:t>
      </w:r>
      <w:proofErr w:type="spellStart"/>
      <w:r w:rsidRPr="00A450EC">
        <w:rPr>
          <w:lang w:val="es-ES"/>
        </w:rPr>
        <w:t>Tanoujuipa'ja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>! ¿</w:t>
      </w:r>
      <w:proofErr w:type="spellStart"/>
      <w:r w:rsidRPr="00A450EC">
        <w:rPr>
          <w:lang w:val="es-ES"/>
        </w:rPr>
        <w:t>Jarratche</w:t>
      </w:r>
      <w:proofErr w:type="spellEnd"/>
      <w:r w:rsidRPr="00A450EC">
        <w:rPr>
          <w:lang w:val="es-ES"/>
        </w:rPr>
        <w:t xml:space="preserve"> wayuu </w:t>
      </w:r>
      <w:proofErr w:type="spellStart"/>
      <w:r w:rsidRPr="00A450EC">
        <w:rPr>
          <w:lang w:val="es-ES"/>
        </w:rPr>
        <w:t>yalayatka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anterruin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yaletaaka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anulia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jaichirrule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süntünui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</w:t>
      </w:r>
      <w:proofErr w:type="spellEnd"/>
      <w:r w:rsidRPr="00A450EC">
        <w:rPr>
          <w:lang w:val="es-ES"/>
        </w:rPr>
        <w:t xml:space="preserve"> wayuu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surrulat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kanuliakana</w:t>
      </w:r>
      <w:proofErr w:type="spellEnd"/>
      <w:r w:rsidRPr="00A450EC">
        <w:rPr>
          <w:lang w:val="es-ES"/>
        </w:rPr>
        <w:t xml:space="preserve"> geólogos </w:t>
      </w:r>
      <w:proofErr w:type="spellStart"/>
      <w:r w:rsidRPr="00A450EC">
        <w:rPr>
          <w:lang w:val="es-ES"/>
        </w:rPr>
        <w:t>nashapajerruin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nutuma</w:t>
      </w:r>
      <w:proofErr w:type="spellEnd"/>
      <w:r w:rsidRPr="00A450EC">
        <w:rPr>
          <w:lang w:val="es-ES"/>
        </w:rPr>
        <w:t xml:space="preserve"> Arne </w:t>
      </w:r>
      <w:proofErr w:type="spellStart"/>
      <w:r w:rsidRPr="00A450EC">
        <w:rPr>
          <w:lang w:val="es-ES"/>
        </w:rPr>
        <w:t>Saknussemm</w:t>
      </w:r>
      <w:proofErr w:type="spellEnd"/>
      <w:r w:rsidRPr="00A450EC">
        <w:rPr>
          <w:lang w:val="es-ES"/>
        </w:rPr>
        <w:t>.</w:t>
      </w:r>
    </w:p>
    <w:p w14:paraId="384FD5A8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wanawain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tanuiku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shipaje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talaula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shiyainyane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tíaa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</w:t>
      </w:r>
      <w:proofErr w:type="spellEnd"/>
      <w:r w:rsidRPr="00A450EC">
        <w:rPr>
          <w:lang w:val="es-ES"/>
        </w:rPr>
        <w:t>.</w:t>
      </w:r>
    </w:p>
    <w:p w14:paraId="69C4573C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—¡</w:t>
      </w:r>
      <w:proofErr w:type="spellStart"/>
      <w:r w:rsidRPr="00A450EC">
        <w:rPr>
          <w:lang w:val="es-ES"/>
        </w:rPr>
        <w:t>Jamusü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pünuiki</w:t>
      </w:r>
      <w:proofErr w:type="spellEnd"/>
      <w:r w:rsidRPr="00A450EC">
        <w:rPr>
          <w:lang w:val="es-ES"/>
        </w:rPr>
        <w:t xml:space="preserve">! </w:t>
      </w:r>
      <w:proofErr w:type="spellStart"/>
      <w:r w:rsidRPr="00A450EC">
        <w:rPr>
          <w:lang w:val="es-ES"/>
        </w:rPr>
        <w:t>jamusuche</w:t>
      </w:r>
      <w:proofErr w:type="spellEnd"/>
      <w:r w:rsidRPr="00A450EC">
        <w:rPr>
          <w:lang w:val="es-ES"/>
        </w:rPr>
        <w:t>, ¿</w:t>
      </w:r>
      <w:proofErr w:type="spellStart"/>
      <w:r w:rsidRPr="00A450EC">
        <w:rPr>
          <w:lang w:val="es-ES"/>
        </w:rPr>
        <w:t>an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ejatui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wapula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sumailewa</w:t>
      </w:r>
      <w:proofErr w:type="spellEnd"/>
      <w:r w:rsidRPr="00A450EC">
        <w:rPr>
          <w:lang w:val="es-ES"/>
        </w:rPr>
        <w:t>?</w:t>
      </w:r>
    </w:p>
    <w:p w14:paraId="2C538465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—¡</w:t>
      </w:r>
      <w:proofErr w:type="spellStart"/>
      <w:r w:rsidRPr="00A450EC">
        <w:rPr>
          <w:lang w:val="es-ES"/>
        </w:rPr>
        <w:t>Anakaja</w:t>
      </w:r>
      <w:proofErr w:type="spellEnd"/>
      <w:r w:rsidRPr="00A450EC">
        <w:rPr>
          <w:lang w:val="es-ES"/>
        </w:rPr>
        <w:t xml:space="preserve">: 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tounjuluin'ao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niyainyane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Saknussemm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tía </w:t>
      </w:r>
      <w:proofErr w:type="spellStart"/>
      <w:r w:rsidRPr="00A450EC">
        <w:rPr>
          <w:lang w:val="es-ES"/>
        </w:rPr>
        <w:t>Karraloutakat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>, ¿</w:t>
      </w:r>
      <w:proofErr w:type="spellStart"/>
      <w:r w:rsidRPr="00A450EC">
        <w:rPr>
          <w:lang w:val="es-ES"/>
        </w:rPr>
        <w:t>wayakana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wanoujuin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niakai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numüinwa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chejein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ounuin</w:t>
      </w:r>
      <w:proofErr w:type="spellEnd"/>
      <w:r w:rsidRPr="00A450EC">
        <w:rPr>
          <w:lang w:val="es-ES"/>
        </w:rPr>
        <w:t>?</w:t>
      </w:r>
    </w:p>
    <w:p w14:paraId="1B0AEA3D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Eirranajasü'tain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suchikeje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mapaa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kaamapa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süchiküje'jo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teiturruin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numakaa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ekirrajuikai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numuletain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nipou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nülamaa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tainrrü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amojujayasü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sumojujain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tíaa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natapakalu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yotojirrawa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Anaa'Akuwaipat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nukulemerraka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nimataka</w:t>
      </w:r>
      <w:proofErr w:type="spellEnd"/>
      <w:proofErr w:type="gram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suchikeje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nusoktuin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teipaje</w:t>
      </w:r>
      <w:proofErr w:type="spellEnd"/>
      <w:r w:rsidRPr="00A450EC">
        <w:rPr>
          <w:lang w:val="es-ES"/>
        </w:rPr>
        <w:t>:</w:t>
      </w:r>
    </w:p>
    <w:p w14:paraId="0CC8EDF2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Traa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werret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mapenaa</w:t>
      </w:r>
      <w:proofErr w:type="spellEnd"/>
      <w:r w:rsidRPr="00A450EC">
        <w:rPr>
          <w:lang w:val="es-ES"/>
        </w:rPr>
        <w:t>.</w:t>
      </w:r>
    </w:p>
    <w:p w14:paraId="135D10D8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Anakaja</w:t>
      </w:r>
      <w:proofErr w:type="spellEnd"/>
      <w:r w:rsidRPr="00A450EC">
        <w:rPr>
          <w:lang w:val="es-ES"/>
        </w:rPr>
        <w:t xml:space="preserve"> —</w:t>
      </w:r>
      <w:proofErr w:type="spellStart"/>
      <w:r w:rsidRPr="00A450EC">
        <w:rPr>
          <w:lang w:val="es-ES"/>
        </w:rPr>
        <w:t>etaka'ja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tanuiku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mojuin</w:t>
      </w:r>
      <w:proofErr w:type="spellEnd"/>
      <w:r w:rsidRPr="00A450EC">
        <w:rPr>
          <w:lang w:val="es-ES"/>
        </w:rPr>
        <w:t xml:space="preserve">—; </w:t>
      </w:r>
      <w:proofErr w:type="spellStart"/>
      <w:r w:rsidRPr="00A450EC">
        <w:rPr>
          <w:lang w:val="es-ES"/>
        </w:rPr>
        <w:t>jiatta</w:t>
      </w:r>
      <w:proofErr w:type="spellEnd"/>
      <w:r w:rsidRPr="00A450EC">
        <w:rPr>
          <w:lang w:val="es-ES"/>
        </w:rPr>
        <w:t xml:space="preserve"> jula </w:t>
      </w:r>
      <w:proofErr w:type="spellStart"/>
      <w:r w:rsidRPr="00A450EC">
        <w:rPr>
          <w:lang w:val="es-ES"/>
        </w:rPr>
        <w:t>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takumajai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karralautaka</w:t>
      </w:r>
      <w:proofErr w:type="spellEnd"/>
      <w:r w:rsidRPr="00A450EC">
        <w:rPr>
          <w:lang w:val="es-ES"/>
        </w:rPr>
        <w:t>.</w:t>
      </w:r>
    </w:p>
    <w:p w14:paraId="745BDD39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Pashajama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tachon</w:t>
      </w:r>
      <w:proofErr w:type="spellEnd"/>
      <w:r w:rsidRPr="00A450EC">
        <w:rPr>
          <w:lang w:val="es-ES"/>
        </w:rPr>
        <w:t xml:space="preserve"> pía, </w:t>
      </w:r>
      <w:proofErr w:type="spellStart"/>
      <w:r w:rsidRPr="00A450EC">
        <w:rPr>
          <w:lang w:val="es-ES"/>
        </w:rPr>
        <w:t>teirrakachi'ouu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Toulawechi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pashajain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shipaje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aküwaipaka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yotüin'pia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keirrein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pain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Nojoishi'ne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tasipuin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ta-ata'pia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ayatawakat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pashaja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pusoktama</w:t>
      </w:r>
      <w:proofErr w:type="spellEnd"/>
      <w:r w:rsidRPr="00A450EC">
        <w:rPr>
          <w:lang w:val="es-ES"/>
        </w:rPr>
        <w:t>.</w:t>
      </w:r>
    </w:p>
    <w:p w14:paraId="0342BABD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Supülapuna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tapüin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analüt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sao </w:t>
      </w:r>
      <w:proofErr w:type="spellStart"/>
      <w:r w:rsidRPr="00A450EC">
        <w:rPr>
          <w:lang w:val="es-ES"/>
        </w:rPr>
        <w:t>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pukujule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jamaluluin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putuma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Yocul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nalaa</w:t>
      </w:r>
      <w:proofErr w:type="spellEnd"/>
      <w:r w:rsidRPr="00A450EC">
        <w:rPr>
          <w:lang w:val="es-ES"/>
        </w:rPr>
        <w:t xml:space="preserve"> wayuu </w:t>
      </w:r>
      <w:proofErr w:type="spellStart"/>
      <w:r w:rsidRPr="00A450EC">
        <w:rPr>
          <w:lang w:val="es-ES"/>
        </w:rPr>
        <w:t>kanuliakana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Sneffels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chia'wane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Scarstars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nalaa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nojolikana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tapuina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anulia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tepichijeiwa</w:t>
      </w:r>
      <w:proofErr w:type="spellEnd"/>
      <w:r w:rsidRPr="00A450EC">
        <w:rPr>
          <w:lang w:val="es-ES"/>
        </w:rPr>
        <w:t xml:space="preserve"> taya.</w:t>
      </w:r>
    </w:p>
    <w:p w14:paraId="32028ED9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nojotsüyaje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kapülein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. </w:t>
      </w:r>
      <w:proofErr w:type="spellStart"/>
      <w:proofErr w:type="gramStart"/>
      <w:r w:rsidRPr="00A450EC">
        <w:rPr>
          <w:lang w:val="es-ES"/>
        </w:rPr>
        <w:t>eiwarrüle'ne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shia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tapawa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jeketü'main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esü'jo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nashajanain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taalewainkai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Peterman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chejewaikai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Leipzing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shiasa'jo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nojoliuluin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kaí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suntajatkalu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ou'main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punaa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paapa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apunuinsukalu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kanainka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shiyakua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lastRenderedPageBreak/>
        <w:t>maapakalu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ipunakat</w:t>
      </w:r>
      <w:proofErr w:type="spellEnd"/>
      <w:r w:rsidRPr="00A450EC">
        <w:rPr>
          <w:lang w:val="es-ES"/>
        </w:rPr>
        <w:t xml:space="preserve"> sao tu </w:t>
      </w:r>
      <w:proofErr w:type="spellStart"/>
      <w:r w:rsidRPr="00A450EC">
        <w:rPr>
          <w:lang w:val="es-ES"/>
        </w:rPr>
        <w:t>süpülajanaka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miouyu</w:t>
      </w:r>
      <w:proofErr w:type="spellEnd"/>
      <w:r w:rsidRPr="00A450EC">
        <w:rPr>
          <w:lang w:val="es-ES"/>
        </w:rPr>
        <w:t xml:space="preserve">, serie </w:t>
      </w:r>
      <w:proofErr w:type="gramStart"/>
      <w:r w:rsidRPr="00A450EC">
        <w:rPr>
          <w:lang w:val="es-ES"/>
        </w:rPr>
        <w:t>Z ,</w:t>
      </w:r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tapula</w:t>
      </w:r>
      <w:proofErr w:type="spellEnd"/>
      <w:r w:rsidRPr="00A450EC">
        <w:rPr>
          <w:lang w:val="es-ES"/>
        </w:rPr>
        <w:t xml:space="preserve"> 4.</w:t>
      </w:r>
    </w:p>
    <w:p w14:paraId="272ED86D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Tatamaka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anashantasü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sükujiakat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nutuma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jalejerruin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lotshine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sünainmuin'jo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Karraloutaka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Nerruluinjese'shia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nusoktüin</w:t>
      </w:r>
      <w:proofErr w:type="spellEnd"/>
      <w:r w:rsidRPr="00A450EC">
        <w:rPr>
          <w:lang w:val="es-ES"/>
        </w:rPr>
        <w:t>:</w:t>
      </w:r>
    </w:p>
    <w:p w14:paraId="4B31A3EA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Anü’jo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nukarralokse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kanuliakai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Handerson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nia'jo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sakajejachi</w:t>
      </w:r>
      <w:proofErr w:type="spellEnd"/>
      <w:r w:rsidRPr="00A450EC">
        <w:rPr>
          <w:lang w:val="es-ES"/>
        </w:rPr>
        <w:t xml:space="preserve"> tu wayuu </w:t>
      </w:r>
      <w:proofErr w:type="spellStart"/>
      <w:r w:rsidRPr="00A450EC">
        <w:rPr>
          <w:lang w:val="es-ES"/>
        </w:rPr>
        <w:t>anajusukalirrua'main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sulüje</w:t>
      </w:r>
      <w:proofErr w:type="spellEnd"/>
      <w:r w:rsidRPr="00A450EC">
        <w:rPr>
          <w:lang w:val="es-ES"/>
        </w:rPr>
        <w:t xml:space="preserve"> Islandia, </w:t>
      </w:r>
      <w:proofErr w:type="spellStart"/>
      <w:r w:rsidRPr="00A450EC">
        <w:rPr>
          <w:lang w:val="es-ES"/>
        </w:rPr>
        <w:t>nia'jo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sain’tamuin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akalijuinjanaka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kakuwaipakalu'jo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wamana</w:t>
      </w:r>
      <w:proofErr w:type="spellEnd"/>
      <w:r w:rsidRPr="00A450EC">
        <w:rPr>
          <w:lang w:val="es-ES"/>
        </w:rPr>
        <w:t>.</w:t>
      </w:r>
    </w:p>
    <w:p w14:paraId="4A6A2B70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Tejepulaka'jo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terrajain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Karralouta</w:t>
      </w:r>
      <w:proofErr w:type="spellEnd"/>
      <w:r w:rsidRPr="00A450EC">
        <w:rPr>
          <w:lang w:val="es-ES"/>
        </w:rPr>
        <w:t xml:space="preserve">. </w:t>
      </w:r>
    </w:p>
    <w:p w14:paraId="661142F3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Pirraka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pasanainka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paala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kanaisu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susanajiakat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volcanes.      —</w:t>
      </w:r>
      <w:proofErr w:type="spellStart"/>
      <w:proofErr w:type="gramStart"/>
      <w:r w:rsidRPr="00A450EC">
        <w:rPr>
          <w:lang w:val="es-ES"/>
        </w:rPr>
        <w:t>numaka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tamüin</w:t>
      </w:r>
      <w:proofErr w:type="spellEnd"/>
      <w:proofErr w:type="gram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ekirrajuikai</w:t>
      </w:r>
      <w:proofErr w:type="spellEnd"/>
      <w:r w:rsidRPr="00A450EC">
        <w:rPr>
          <w:lang w:val="es-ES"/>
        </w:rPr>
        <w:t xml:space="preserve"> —</w:t>
      </w:r>
      <w:proofErr w:type="spellStart"/>
      <w:r w:rsidRPr="00A450EC">
        <w:rPr>
          <w:lang w:val="es-ES"/>
        </w:rPr>
        <w:t>pirraka'sumuin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sünuliakalirrua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wanawasu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sünuliakalirrua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munakat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Yocul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sulüjewatka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</w:t>
      </w:r>
      <w:proofErr w:type="spellEnd"/>
      <w:r w:rsidRPr="00A450EC">
        <w:rPr>
          <w:lang w:val="es-ES"/>
        </w:rPr>
        <w:t xml:space="preserve"> islandés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ventisquero. </w:t>
      </w:r>
      <w:proofErr w:type="spellStart"/>
      <w:r w:rsidRPr="00A450EC">
        <w:rPr>
          <w:lang w:val="es-ES"/>
        </w:rPr>
        <w:t>shiasa'jo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wanawain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sawain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maapakalü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waima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suposonolo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anajunakat'ao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sakaapuma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samatsuka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capas de </w:t>
      </w:r>
      <w:proofErr w:type="spellStart"/>
      <w:r w:rsidRPr="00A450EC">
        <w:rPr>
          <w:lang w:val="es-ES"/>
        </w:rPr>
        <w:t>hiello</w:t>
      </w:r>
      <w:proofErr w:type="spellEnd"/>
      <w:r w:rsidRPr="00A450EC">
        <w:rPr>
          <w:lang w:val="es-ES"/>
        </w:rPr>
        <w:t xml:space="preserve">, suma </w:t>
      </w:r>
      <w:proofErr w:type="spellStart"/>
      <w:r w:rsidRPr="00A450EC">
        <w:rPr>
          <w:lang w:val="es-ES"/>
        </w:rPr>
        <w:t>shiyain'ne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jo'katumain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</w:p>
    <w:p w14:paraId="3F42474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shitaanuin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wanawain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sünulia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Yocul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sünulian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uchiikalirrüa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kanuliakalü</w:t>
      </w:r>
      <w:proofErr w:type="spellEnd"/>
      <w:proofErr w:type="gramEnd"/>
      <w:r w:rsidRPr="00A450EC">
        <w:rPr>
          <w:lang w:val="es-ES"/>
        </w:rPr>
        <w:t xml:space="preserve"> montes </w:t>
      </w:r>
      <w:proofErr w:type="spellStart"/>
      <w:r w:rsidRPr="00A450EC">
        <w:rPr>
          <w:lang w:val="es-ES"/>
        </w:rPr>
        <w:t>ingnovomos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sulüje'jo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maakalü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pasanainka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</w:t>
      </w:r>
      <w:proofErr w:type="spellEnd"/>
      <w:r w:rsidRPr="00A450EC">
        <w:rPr>
          <w:lang w:val="es-ES"/>
        </w:rPr>
        <w:t>.</w:t>
      </w:r>
    </w:p>
    <w:p w14:paraId="6CB486CA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Anashantasü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—</w:t>
      </w:r>
      <w:proofErr w:type="spellStart"/>
      <w:r w:rsidRPr="00A450EC">
        <w:rPr>
          <w:lang w:val="es-ES"/>
        </w:rPr>
        <w:t>tasoktaka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tayakai</w:t>
      </w:r>
      <w:proofErr w:type="spellEnd"/>
      <w:r w:rsidRPr="00A450EC">
        <w:rPr>
          <w:lang w:val="es-ES"/>
        </w:rPr>
        <w:t>—</w:t>
      </w:r>
      <w:proofErr w:type="gramStart"/>
      <w:r w:rsidRPr="00A450EC">
        <w:rPr>
          <w:lang w:val="es-ES"/>
        </w:rPr>
        <w:t xml:space="preserve">,  </w:t>
      </w:r>
      <w:proofErr w:type="spellStart"/>
      <w:r w:rsidRPr="00A450EC">
        <w:rPr>
          <w:lang w:val="es-ES"/>
        </w:rPr>
        <w:t>anü'jo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waneyaja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jamalut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Sneffels</w:t>
      </w:r>
      <w:proofErr w:type="spellEnd"/>
      <w:r w:rsidRPr="00A450EC">
        <w:rPr>
          <w:lang w:val="es-ES"/>
        </w:rPr>
        <w:t>?</w:t>
      </w:r>
    </w:p>
    <w:p w14:paraId="64A3EF1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Sain'tamuin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isainjatia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tainrrü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nuchiku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nusoktüin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shipaje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tanuikuka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maa^wain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tekirrujut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nusoktüin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>;</w:t>
      </w:r>
    </w:p>
    <w:p w14:paraId="00181B01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Jouya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son'no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sotko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wopumuin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occidental </w:t>
      </w:r>
      <w:proofErr w:type="spellStart"/>
      <w:r w:rsidRPr="00A450EC">
        <w:rPr>
          <w:lang w:val="es-ES"/>
        </w:rPr>
        <w:t>pasanain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</w:t>
      </w:r>
      <w:proofErr w:type="spellEnd"/>
      <w:r w:rsidRPr="00A450EC">
        <w:rPr>
          <w:lang w:val="es-ES"/>
        </w:rPr>
        <w:t>. ¿</w:t>
      </w:r>
      <w:proofErr w:type="spellStart"/>
      <w:r w:rsidRPr="00A450EC">
        <w:rPr>
          <w:lang w:val="es-ES"/>
        </w:rPr>
        <w:t>Pirrüit’pa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Reykiavik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Anü’jo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sumailewa'main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fiordos </w:t>
      </w:r>
      <w:proofErr w:type="spellStart"/>
      <w:r w:rsidRPr="00A450EC">
        <w:rPr>
          <w:lang w:val="es-ES"/>
        </w:rPr>
        <w:t>sotnojotka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palaaka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kashulakalumain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ipashirra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paalaskalü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punechika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pushowalain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wanamain'suma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erre'jo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kayawasein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grado </w:t>
      </w:r>
      <w:proofErr w:type="gramStart"/>
      <w:r w:rsidRPr="00A450EC">
        <w:rPr>
          <w:lang w:val="es-ES"/>
        </w:rPr>
        <w:t>75  latitud</w:t>
      </w:r>
      <w:proofErr w:type="gramEnd"/>
      <w:r w:rsidRPr="00A450EC">
        <w:rPr>
          <w:lang w:val="es-ES"/>
        </w:rPr>
        <w:t>. ¿</w:t>
      </w:r>
      <w:proofErr w:type="spellStart"/>
      <w:r w:rsidRPr="00A450EC">
        <w:rPr>
          <w:lang w:val="es-ES"/>
        </w:rPr>
        <w:t>Kasaa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pirrakat</w:t>
      </w:r>
      <w:proofErr w:type="spellEnd"/>
      <w:r w:rsidRPr="00A450EC">
        <w:rPr>
          <w:lang w:val="es-ES"/>
        </w:rPr>
        <w:t>?</w:t>
      </w:r>
    </w:p>
    <w:p w14:paraId="37D09A14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motsoyut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musiakamain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jipü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meirrukuin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shukotuin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>.</w:t>
      </w:r>
    </w:p>
    <w:p w14:paraId="58B3CB41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Shiashanta'main</w:t>
      </w:r>
      <w:proofErr w:type="spellEnd"/>
      <w:r w:rsidRPr="00A450EC">
        <w:rPr>
          <w:lang w:val="es-ES"/>
        </w:rPr>
        <w:t xml:space="preserve"> </w:t>
      </w:r>
      <w:proofErr w:type="gramStart"/>
      <w:r w:rsidRPr="00A450EC">
        <w:rPr>
          <w:lang w:val="es-ES"/>
        </w:rPr>
        <w:t xml:space="preserve">tía,  </w:t>
      </w:r>
      <w:proofErr w:type="spellStart"/>
      <w:r w:rsidRPr="00A450EC">
        <w:rPr>
          <w:lang w:val="es-ES"/>
        </w:rPr>
        <w:t>tachon'chee</w:t>
      </w:r>
      <w:proofErr w:type="spellEnd"/>
      <w:proofErr w:type="gram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jolu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pukuja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>, ¿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Pirrüit’pan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shukotuin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>?</w:t>
      </w:r>
    </w:p>
    <w:p w14:paraId="048969DD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lastRenderedPageBreak/>
        <w:t>—</w:t>
      </w:r>
      <w:proofErr w:type="spellStart"/>
      <w:r w:rsidRPr="00A450EC">
        <w:rPr>
          <w:lang w:val="es-ES"/>
        </w:rPr>
        <w:t>Terrüin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shiolojo</w:t>
      </w:r>
      <w:proofErr w:type="spellEnd"/>
      <w:r w:rsidRPr="00A450EC">
        <w:rPr>
          <w:lang w:val="es-ES"/>
        </w:rPr>
        <w:t xml:space="preserve"> uchi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sujuitaka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shirrokuje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palaaka</w:t>
      </w:r>
      <w:proofErr w:type="spellEnd"/>
      <w:r w:rsidRPr="00A450EC">
        <w:rPr>
          <w:lang w:val="es-ES"/>
        </w:rPr>
        <w:t>.</w:t>
      </w:r>
    </w:p>
    <w:p w14:paraId="26AEF052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Ekaaja'trra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Sneffels</w:t>
      </w:r>
      <w:proofErr w:type="spellEnd"/>
    </w:p>
    <w:p w14:paraId="204633A3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—¿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Sneffels</w:t>
      </w:r>
      <w:proofErr w:type="spellEnd"/>
      <w:r w:rsidRPr="00A450EC">
        <w:rPr>
          <w:lang w:val="es-ES"/>
        </w:rPr>
        <w:t>?</w:t>
      </w:r>
    </w:p>
    <w:p w14:paraId="4037B062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Muinka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uchi </w:t>
      </w:r>
      <w:proofErr w:type="spellStart"/>
      <w:r w:rsidRPr="00A450EC">
        <w:rPr>
          <w:lang w:val="es-ES"/>
        </w:rPr>
        <w:t>shimirrijule</w:t>
      </w:r>
      <w:proofErr w:type="spellEnd"/>
      <w:r w:rsidRPr="00A450EC">
        <w:rPr>
          <w:lang w:val="es-ES"/>
        </w:rPr>
        <w:t xml:space="preserve"> 5.000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pies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ipunamüin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saakajejatka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uchikalirrua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sao'jo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shirrokujatka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Anü’jo</w:t>
      </w:r>
      <w:proofErr w:type="spellEnd"/>
      <w:r w:rsidRPr="00A450EC">
        <w:rPr>
          <w:lang w:val="es-ES"/>
        </w:rPr>
        <w:t xml:space="preserve">, </w:t>
      </w:r>
      <w:proofErr w:type="spellStart"/>
      <w:proofErr w:type="gramStart"/>
      <w:r w:rsidRPr="00A450EC">
        <w:rPr>
          <w:lang w:val="es-ES"/>
        </w:rPr>
        <w:t>shiyain'main</w:t>
      </w:r>
      <w:proofErr w:type="spellEnd"/>
      <w:r w:rsidRPr="00A450EC">
        <w:rPr>
          <w:lang w:val="es-ES"/>
        </w:rPr>
        <w:t xml:space="preserve">,  </w:t>
      </w:r>
      <w:proofErr w:type="spellStart"/>
      <w:r w:rsidRPr="00A450EC">
        <w:rPr>
          <w:lang w:val="es-ES"/>
        </w:rPr>
        <w:t>wanesi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maapakat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,  </w:t>
      </w:r>
      <w:proofErr w:type="spellStart"/>
      <w:r w:rsidRPr="00A450EC">
        <w:rPr>
          <w:lang w:val="es-ES"/>
        </w:rPr>
        <w:t>müinka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soukalü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lotule'ne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unapumuin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sulerrümüin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maakalü</w:t>
      </w:r>
      <w:proofErr w:type="spellEnd"/>
      <w:r w:rsidRPr="00A450EC">
        <w:rPr>
          <w:lang w:val="es-ES"/>
        </w:rPr>
        <w:t>.</w:t>
      </w:r>
    </w:p>
    <w:p w14:paraId="337673F9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Shiasa'jo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kapülein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—</w:t>
      </w:r>
      <w:proofErr w:type="spellStart"/>
      <w:r w:rsidRPr="00A450EC">
        <w:rPr>
          <w:lang w:val="es-ES"/>
        </w:rPr>
        <w:t>tamaka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tejepulain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tanoujuin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wanawain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akuwaipakalü</w:t>
      </w:r>
      <w:proofErr w:type="spellEnd"/>
      <w:r w:rsidRPr="00A450EC">
        <w:rPr>
          <w:lang w:val="es-ES"/>
        </w:rPr>
        <w:t>.</w:t>
      </w:r>
    </w:p>
    <w:p w14:paraId="624BDF29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—¡</w:t>
      </w:r>
      <w:proofErr w:type="spellStart"/>
      <w:r w:rsidRPr="00A450EC">
        <w:rPr>
          <w:lang w:val="es-ES"/>
        </w:rPr>
        <w:t>Kapulesa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>! ¿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jamuin</w:t>
      </w:r>
      <w:proofErr w:type="spellEnd"/>
      <w:r w:rsidRPr="00A450EC">
        <w:rPr>
          <w:lang w:val="es-ES"/>
        </w:rPr>
        <w:t>? —</w:t>
      </w:r>
      <w:proofErr w:type="spellStart"/>
      <w:r w:rsidRPr="00A450EC">
        <w:rPr>
          <w:lang w:val="es-ES"/>
        </w:rPr>
        <w:t>numaká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jemetuluin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nuiku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ekirrajuikai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Lidenbrock</w:t>
      </w:r>
      <w:proofErr w:type="spellEnd"/>
      <w:r w:rsidRPr="00A450EC">
        <w:rPr>
          <w:lang w:val="es-ES"/>
        </w:rPr>
        <w:t>.</w:t>
      </w:r>
    </w:p>
    <w:p w14:paraId="13BD2195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Ekaaja'tia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ishiikat,sain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sut'tüsü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shiyarrulakat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pootchi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ipaakalirrua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anüin’jo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>...</w:t>
      </w:r>
    </w:p>
    <w:p w14:paraId="59BE0401" w14:textId="77777777" w:rsidR="007715A2" w:rsidRDefault="00000000" w:rsidP="00A450EC">
      <w:pPr>
        <w:jc w:val="both"/>
      </w:pPr>
      <w:r>
        <w:t xml:space="preserve">—¿An </w:t>
      </w:r>
      <w:proofErr w:type="spellStart"/>
      <w:r>
        <w:t>müinka</w:t>
      </w:r>
      <w:proofErr w:type="spellEnd"/>
      <w:r>
        <w:t xml:space="preserve"> </w:t>
      </w:r>
      <w:proofErr w:type="spellStart"/>
      <w:proofErr w:type="gramStart"/>
      <w:r>
        <w:t>ishirrene</w:t>
      </w:r>
      <w:proofErr w:type="spellEnd"/>
      <w:r>
        <w:t xml:space="preserve">  </w:t>
      </w:r>
      <w:proofErr w:type="spellStart"/>
      <w:r>
        <w:t>shia</w:t>
      </w:r>
      <w:proofErr w:type="spellEnd"/>
      <w:proofErr w:type="gramEnd"/>
      <w:r>
        <w:t xml:space="preserve"> </w:t>
      </w:r>
      <w:proofErr w:type="spellStart"/>
      <w:r>
        <w:t>yokutusü</w:t>
      </w:r>
      <w:proofErr w:type="spellEnd"/>
      <w:r>
        <w:t>'?</w:t>
      </w:r>
    </w:p>
    <w:p w14:paraId="69AC8103" w14:textId="77777777" w:rsidR="007715A2" w:rsidRDefault="00000000" w:rsidP="00A450EC">
      <w:pPr>
        <w:jc w:val="both"/>
      </w:pPr>
      <w:r>
        <w:t>—¿</w:t>
      </w:r>
      <w:proofErr w:type="spellStart"/>
      <w:r>
        <w:t>Yokutüsü</w:t>
      </w:r>
      <w:proofErr w:type="spellEnd"/>
      <w:r>
        <w:t>?</w:t>
      </w:r>
    </w:p>
    <w:p w14:paraId="19DE4A73" w14:textId="77777777" w:rsidR="007715A2" w:rsidRDefault="00000000" w:rsidP="00A450EC">
      <w:pPr>
        <w:jc w:val="both"/>
      </w:pPr>
      <w:r>
        <w:t>—</w:t>
      </w:r>
      <w:proofErr w:type="spellStart"/>
      <w:r>
        <w:t>Shia'ya</w:t>
      </w:r>
      <w:proofErr w:type="spellEnd"/>
      <w:r>
        <w:t xml:space="preserve">.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shiawajia'kalü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susanajiakat</w:t>
      </w:r>
      <w:proofErr w:type="spellEnd"/>
      <w:r>
        <w:t xml:space="preserve"> maa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volcanes</w:t>
      </w:r>
      <w:proofErr w:type="spellEnd"/>
      <w:r>
        <w:t xml:space="preserve"> </w:t>
      </w:r>
      <w:proofErr w:type="spellStart"/>
      <w:r>
        <w:t>kemakalu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 xml:space="preserve"> </w:t>
      </w:r>
      <w:proofErr w:type="spellStart"/>
      <w:r>
        <w:t>soopüna</w:t>
      </w:r>
      <w:proofErr w:type="spellEnd"/>
      <w:r>
        <w:t xml:space="preserve"> </w:t>
      </w:r>
      <w:proofErr w:type="spellStart"/>
      <w:r>
        <w:t>maakalü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 </w:t>
      </w:r>
      <w:proofErr w:type="spellStart"/>
      <w:r>
        <w:t>maulüya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alaatüin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waimain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suliaa</w:t>
      </w:r>
      <w:proofErr w:type="spellEnd"/>
      <w:r>
        <w:t xml:space="preserve"> </w:t>
      </w:r>
      <w:proofErr w:type="spellStart"/>
      <w:r>
        <w:t>apunüin'shiki</w:t>
      </w:r>
      <w:proofErr w:type="spellEnd"/>
      <w:r>
        <w:t>:</w:t>
      </w:r>
    </w:p>
    <w:p w14:paraId="7FDAE900" w14:textId="77777777" w:rsidR="007715A2" w:rsidRDefault="00000000" w:rsidP="00A450EC">
      <w:pPr>
        <w:jc w:val="both"/>
      </w:pPr>
      <w:proofErr w:type="spellStart"/>
      <w:r>
        <w:t>Alatusü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wainmain</w:t>
      </w:r>
      <w:proofErr w:type="spellEnd"/>
      <w:r>
        <w:t xml:space="preserve"> </w:t>
      </w:r>
      <w:proofErr w:type="spellStart"/>
      <w:r>
        <w:t>tía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volcanes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yokutajuin'shia</w:t>
      </w:r>
      <w:proofErr w:type="spellEnd"/>
      <w:r>
        <w:t xml:space="preserve">. </w:t>
      </w:r>
      <w:proofErr w:type="spellStart"/>
      <w:r>
        <w:t>Tü</w:t>
      </w:r>
      <w:proofErr w:type="spellEnd"/>
      <w:r>
        <w:t xml:space="preserve"> Sneffels </w:t>
      </w:r>
      <w:proofErr w:type="spellStart"/>
      <w:r>
        <w:t>esü'jo</w:t>
      </w:r>
      <w:proofErr w:type="spellEnd"/>
      <w:r>
        <w:t xml:space="preserve"> </w:t>
      </w:r>
      <w:proofErr w:type="spellStart"/>
      <w:r>
        <w:t>palirrasü'jo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yokutakalirrua</w:t>
      </w:r>
      <w:proofErr w:type="spellEnd"/>
      <w:r>
        <w:t xml:space="preserve"> </w:t>
      </w:r>
      <w:proofErr w:type="spellStart"/>
      <w:r>
        <w:t>anülia</w:t>
      </w:r>
      <w:proofErr w:type="spellEnd"/>
      <w:r>
        <w:t xml:space="preserve"> </w:t>
      </w:r>
      <w:proofErr w:type="spellStart"/>
      <w:r>
        <w:t>chirrua</w:t>
      </w:r>
      <w:proofErr w:type="spellEnd"/>
      <w:r>
        <w:t xml:space="preserve">,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mauluya</w:t>
      </w:r>
      <w:proofErr w:type="spellEnd"/>
      <w:r>
        <w:t xml:space="preserve"> </w:t>
      </w:r>
      <w:proofErr w:type="spellStart"/>
      <w:r>
        <w:t>kanuliyain</w:t>
      </w:r>
      <w:proofErr w:type="spellEnd"/>
      <w:r>
        <w:t xml:space="preserve"> </w:t>
      </w:r>
      <w:proofErr w:type="spellStart"/>
      <w:r>
        <w:t>suchiku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sümaiwa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susotoin</w:t>
      </w:r>
      <w:proofErr w:type="spellEnd"/>
      <w:r>
        <w:t xml:space="preserve"> </w:t>
      </w:r>
      <w:proofErr w:type="spellStart"/>
      <w:r>
        <w:t>katujulia</w:t>
      </w:r>
      <w:proofErr w:type="spellEnd"/>
      <w:r>
        <w:t xml:space="preserve"> </w:t>
      </w:r>
      <w:proofErr w:type="spellStart"/>
      <w:r>
        <w:t>suchikeje</w:t>
      </w:r>
      <w:proofErr w:type="spellEnd"/>
      <w:r>
        <w:t xml:space="preserve"> wane </w:t>
      </w:r>
      <w:proofErr w:type="spellStart"/>
      <w:r>
        <w:t>watuwa</w:t>
      </w:r>
      <w:proofErr w:type="spellEnd"/>
      <w:r>
        <w:t xml:space="preserve">: </w:t>
      </w:r>
      <w:proofErr w:type="spellStart"/>
      <w:r>
        <w:t>shia’jo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sou'utnajatka</w:t>
      </w:r>
      <w:proofErr w:type="spellEnd"/>
      <w:r>
        <w:t xml:space="preserve"> 1219. </w:t>
      </w:r>
      <w:proofErr w:type="spellStart"/>
      <w:r>
        <w:t>Suchikeje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jüyakat</w:t>
      </w:r>
      <w:proofErr w:type="spellEnd"/>
      <w:r>
        <w:t xml:space="preserve">, </w:t>
      </w:r>
      <w:proofErr w:type="spellStart"/>
      <w:r>
        <w:t>nojotsü</w:t>
      </w:r>
      <w:proofErr w:type="spellEnd"/>
      <w:r>
        <w:t xml:space="preserve"> main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ashajanuin</w:t>
      </w:r>
      <w:proofErr w:type="spellEnd"/>
      <w:r>
        <w:t xml:space="preserve"> </w:t>
      </w:r>
      <w:proofErr w:type="spellStart"/>
      <w:r>
        <w:t>achikü</w:t>
      </w:r>
      <w:proofErr w:type="spellEnd"/>
      <w:r>
        <w:t xml:space="preserve">, </w:t>
      </w:r>
      <w:proofErr w:type="spellStart"/>
      <w:r>
        <w:t>nojoluipaka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mauluya</w:t>
      </w:r>
      <w:proofErr w:type="spellEnd"/>
      <w:r>
        <w:t xml:space="preserve"> </w:t>
      </w:r>
      <w:proofErr w:type="spellStart"/>
      <w:r>
        <w:t>kanuliyain</w:t>
      </w:r>
      <w:proofErr w:type="spellEnd"/>
      <w:r>
        <w:t xml:space="preserve"> </w:t>
      </w:r>
      <w:proofErr w:type="spellStart"/>
      <w:r>
        <w:t>saaka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kemajuskalirrua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volcanes</w:t>
      </w:r>
      <w:proofErr w:type="spellEnd"/>
      <w:r>
        <w:t xml:space="preserve"> </w:t>
      </w:r>
      <w:proofErr w:type="spellStart"/>
      <w:r>
        <w:t>yapajashantain</w:t>
      </w:r>
      <w:proofErr w:type="spellEnd"/>
      <w:r>
        <w:t>.</w:t>
      </w:r>
    </w:p>
    <w:p w14:paraId="0C29B34B" w14:textId="77777777" w:rsidR="007715A2" w:rsidRDefault="00000000" w:rsidP="00A450EC">
      <w:pPr>
        <w:jc w:val="both"/>
      </w:pPr>
      <w:proofErr w:type="spellStart"/>
      <w:r>
        <w:t>Shipaje'jo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pütchika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tatujuin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takuwaipa</w:t>
      </w:r>
      <w:proofErr w:type="spellEnd"/>
      <w:r>
        <w:t xml:space="preserve">, </w:t>
      </w:r>
      <w:proofErr w:type="spellStart"/>
      <w:r>
        <w:t>toulakaka</w:t>
      </w:r>
      <w:proofErr w:type="spellEnd"/>
      <w:r>
        <w:t xml:space="preserve"> </w:t>
      </w:r>
      <w:proofErr w:type="spellStart"/>
      <w:r>
        <w:t>tashajain</w:t>
      </w:r>
      <w:proofErr w:type="spellEnd"/>
      <w:r>
        <w:t xml:space="preserve"> </w:t>
      </w:r>
      <w:proofErr w:type="spellStart"/>
      <w:r>
        <w:t>süchikü</w:t>
      </w:r>
      <w:proofErr w:type="spellEnd"/>
      <w:r>
        <w:t xml:space="preserve"> wane </w:t>
      </w:r>
      <w:proofErr w:type="spellStart"/>
      <w:r>
        <w:t>naatasumuin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Karraloutakat</w:t>
      </w:r>
      <w:proofErr w:type="spellEnd"/>
      <w:r>
        <w:t>.</w:t>
      </w:r>
    </w:p>
    <w:p w14:paraId="36CFF553" w14:textId="77777777" w:rsidR="007715A2" w:rsidRDefault="00000000" w:rsidP="00A450EC">
      <w:pPr>
        <w:jc w:val="both"/>
      </w:pPr>
      <w:r>
        <w:t>—¿</w:t>
      </w:r>
      <w:proofErr w:type="spellStart"/>
      <w:r>
        <w:t>Jamalut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pütchika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Seartaris</w:t>
      </w:r>
      <w:proofErr w:type="spellEnd"/>
      <w:r>
        <w:t xml:space="preserve">            —</w:t>
      </w:r>
      <w:proofErr w:type="spellStart"/>
      <w:r>
        <w:t>taamaka</w:t>
      </w:r>
      <w:proofErr w:type="spellEnd"/>
      <w:r>
        <w:t xml:space="preserve"> </w:t>
      </w:r>
      <w:proofErr w:type="spellStart"/>
      <w:r>
        <w:t>taasakirruin</w:t>
      </w:r>
      <w:proofErr w:type="spellEnd"/>
      <w:r>
        <w:t xml:space="preserve"> </w:t>
      </w:r>
      <w:proofErr w:type="spellStart"/>
      <w:r>
        <w:t>nia</w:t>
      </w:r>
      <w:proofErr w:type="spellEnd"/>
      <w:r>
        <w:t>—</w:t>
      </w:r>
      <w:proofErr w:type="gramStart"/>
      <w:r>
        <w:t xml:space="preserve">,  </w:t>
      </w:r>
      <w:proofErr w:type="spellStart"/>
      <w:r>
        <w:t>sümaya’jo</w:t>
      </w:r>
      <w:proofErr w:type="spellEnd"/>
      <w:proofErr w:type="gramEnd"/>
      <w:r>
        <w:t xml:space="preserve">, </w:t>
      </w:r>
      <w:proofErr w:type="spellStart"/>
      <w:r>
        <w:t>kaasapüna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 xml:space="preserve"> chi </w:t>
      </w:r>
      <w:proofErr w:type="spellStart"/>
      <w:r>
        <w:t>kashikai</w:t>
      </w:r>
      <w:proofErr w:type="spellEnd"/>
      <w:r>
        <w:t xml:space="preserve"> </w:t>
      </w:r>
      <w:proofErr w:type="spellStart"/>
      <w:r>
        <w:t>kanuliakai</w:t>
      </w:r>
      <w:proofErr w:type="spellEnd"/>
      <w:r>
        <w:t xml:space="preserve"> Julio?</w:t>
      </w:r>
    </w:p>
    <w:p w14:paraId="63034A04" w14:textId="77777777" w:rsidR="007715A2" w:rsidRDefault="00000000" w:rsidP="00A450EC">
      <w:pPr>
        <w:jc w:val="both"/>
      </w:pPr>
      <w:proofErr w:type="spellStart"/>
      <w:r>
        <w:t>Yaulet</w:t>
      </w:r>
      <w:proofErr w:type="spellEnd"/>
      <w:r>
        <w:t xml:space="preserve"> </w:t>
      </w:r>
      <w:proofErr w:type="spellStart"/>
      <w:r>
        <w:t>kamaa</w:t>
      </w:r>
      <w:proofErr w:type="spellEnd"/>
      <w:r>
        <w:t xml:space="preserve"> </w:t>
      </w:r>
      <w:proofErr w:type="spellStart"/>
      <w:r>
        <w:t>suchikeje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yotokot</w:t>
      </w:r>
      <w:proofErr w:type="spellEnd"/>
      <w:r>
        <w:t xml:space="preserve">, </w:t>
      </w:r>
      <w:proofErr w:type="spellStart"/>
      <w:r>
        <w:t>shia’jo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</w:t>
      </w:r>
      <w:proofErr w:type="spellStart"/>
      <w:r>
        <w:t>antusü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Anakalü'Akuwaipa</w:t>
      </w:r>
      <w:proofErr w:type="spellEnd"/>
      <w:r>
        <w:t xml:space="preserve">, </w:t>
      </w:r>
      <w:proofErr w:type="spellStart"/>
      <w:r>
        <w:t>shiasa</w:t>
      </w:r>
      <w:proofErr w:type="spellEnd"/>
      <w:r>
        <w:t xml:space="preserve"> </w:t>
      </w:r>
      <w:proofErr w:type="spellStart"/>
      <w:r>
        <w:t>nosoktaka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</w:t>
      </w:r>
      <w:proofErr w:type="spellStart"/>
      <w:r>
        <w:t>suka'jo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pütchika</w:t>
      </w:r>
      <w:proofErr w:type="spellEnd"/>
      <w:r>
        <w:t>:</w:t>
      </w:r>
    </w:p>
    <w:p w14:paraId="103B65A1" w14:textId="77777777" w:rsidR="007715A2" w:rsidRDefault="00000000" w:rsidP="00A450EC">
      <w:pPr>
        <w:jc w:val="both"/>
      </w:pPr>
      <w:r>
        <w:lastRenderedPageBreak/>
        <w:t>—</w:t>
      </w:r>
      <w:proofErr w:type="spellStart"/>
      <w:r>
        <w:t>Ekaaja'trra</w:t>
      </w:r>
      <w:proofErr w:type="spellEnd"/>
      <w:r>
        <w:t xml:space="preserve"> </w:t>
      </w:r>
      <w:proofErr w:type="spellStart"/>
      <w:r>
        <w:t>Naataajatka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 xml:space="preserve"> </w:t>
      </w:r>
      <w:proofErr w:type="spellStart"/>
      <w:r>
        <w:t>pajüin</w:t>
      </w:r>
      <w:proofErr w:type="spellEnd"/>
      <w:r>
        <w:t xml:space="preserve"> </w:t>
      </w:r>
      <w:proofErr w:type="spellStart"/>
      <w:r>
        <w:t>trrayalai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</w:t>
      </w:r>
      <w:proofErr w:type="spellStart"/>
      <w:r>
        <w:t>tayakai</w:t>
      </w:r>
      <w:proofErr w:type="spellEnd"/>
      <w:r>
        <w:t xml:space="preserve"> </w:t>
      </w:r>
      <w:proofErr w:type="spellStart"/>
      <w:r>
        <w:t>anashantasü</w:t>
      </w:r>
      <w:proofErr w:type="spellEnd"/>
      <w:r>
        <w:t xml:space="preserve"> main, </w:t>
      </w:r>
      <w:proofErr w:type="spellStart"/>
      <w:r>
        <w:t>shiyatüin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jamuin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nutumajatka</w:t>
      </w:r>
      <w:proofErr w:type="spellEnd"/>
      <w:r>
        <w:t xml:space="preserve"> </w:t>
      </w:r>
      <w:proofErr w:type="spellStart"/>
      <w:r>
        <w:t>Saknussemm</w:t>
      </w:r>
      <w:proofErr w:type="spellEnd"/>
      <w:r>
        <w:t xml:space="preserve"> </w:t>
      </w:r>
      <w:proofErr w:type="spellStart"/>
      <w:r>
        <w:t>süpüla'jo</w:t>
      </w:r>
      <w:proofErr w:type="spellEnd"/>
      <w:r>
        <w:t xml:space="preserve"> </w:t>
      </w:r>
      <w:proofErr w:type="spellStart"/>
      <w:r>
        <w:t>tayawatuin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jamuin</w:t>
      </w:r>
      <w:proofErr w:type="spellEnd"/>
      <w:r>
        <w:t xml:space="preserve"> </w:t>
      </w:r>
      <w:proofErr w:type="spellStart"/>
      <w:r>
        <w:t>ntuma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sustiakat</w:t>
      </w:r>
      <w:proofErr w:type="spellEnd"/>
      <w:r>
        <w:t xml:space="preserve">.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Suneffels</w:t>
      </w:r>
      <w:proofErr w:type="spellEnd"/>
      <w:r>
        <w:t xml:space="preserve"> </w:t>
      </w:r>
      <w:proofErr w:type="spellStart"/>
      <w:r>
        <w:t>anülia</w:t>
      </w:r>
      <w:proofErr w:type="spellEnd"/>
      <w:r>
        <w:t xml:space="preserve"> </w:t>
      </w:r>
      <w:proofErr w:type="spellStart"/>
      <w:r>
        <w:t>waima’ne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</w:p>
    <w:p w14:paraId="51B693B9" w14:textId="77777777" w:rsidR="007715A2" w:rsidRDefault="00000000" w:rsidP="00A450EC">
      <w:pPr>
        <w:jc w:val="both"/>
      </w:pPr>
      <w:proofErr w:type="spellStart"/>
      <w:r>
        <w:t>ishii</w:t>
      </w:r>
      <w:proofErr w:type="spellEnd"/>
      <w:r>
        <w:t xml:space="preserve"> </w:t>
      </w:r>
      <w:proofErr w:type="spellStart"/>
      <w:r>
        <w:t>koushiska</w:t>
      </w:r>
      <w:proofErr w:type="spellEnd"/>
      <w:r>
        <w:t xml:space="preserve">, </w:t>
      </w:r>
      <w:proofErr w:type="spellStart"/>
      <w:r>
        <w:t>anakalü'jo</w:t>
      </w:r>
      <w:proofErr w:type="spellEnd"/>
      <w:r>
        <w:t xml:space="preserve"> </w:t>
      </w:r>
      <w:proofErr w:type="spellStart"/>
      <w:r>
        <w:t>anainje</w:t>
      </w:r>
      <w:proofErr w:type="spellEnd"/>
      <w:r>
        <w:t xml:space="preserve"> </w:t>
      </w:r>
      <w:proofErr w:type="spellStart"/>
      <w:r>
        <w:t>ayaawata</w:t>
      </w:r>
      <w:proofErr w:type="spellEnd"/>
      <w:r>
        <w:t xml:space="preserve"> </w:t>
      </w:r>
      <w:proofErr w:type="spellStart"/>
      <w:proofErr w:type="gramStart"/>
      <w:r>
        <w:t>saakaje</w:t>
      </w:r>
      <w:proofErr w:type="spellEnd"/>
      <w:r>
        <w:t xml:space="preserve">  </w:t>
      </w:r>
      <w:proofErr w:type="spellStart"/>
      <w:r>
        <w:t>supushuale</w:t>
      </w:r>
      <w:proofErr w:type="spellEnd"/>
      <w:proofErr w:type="gramEnd"/>
      <w:r>
        <w:t xml:space="preserve"> </w:t>
      </w:r>
      <w:proofErr w:type="spellStart"/>
      <w:r>
        <w:t>jetsuin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lootuin</w:t>
      </w:r>
      <w:proofErr w:type="spellEnd"/>
      <w:r>
        <w:t xml:space="preserve"> </w:t>
      </w:r>
      <w:proofErr w:type="spellStart"/>
      <w:r>
        <w:t>sulerrü</w:t>
      </w:r>
      <w:proofErr w:type="spellEnd"/>
      <w:r>
        <w:t xml:space="preserve"> </w:t>
      </w:r>
      <w:proofErr w:type="spellStart"/>
      <w:r>
        <w:t>muin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maakalü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 xml:space="preserve">.  </w:t>
      </w:r>
      <w:proofErr w:type="spellStart"/>
      <w:r>
        <w:t>suma</w:t>
      </w:r>
      <w:proofErr w:type="spellEnd"/>
      <w:r>
        <w:t>, ¿</w:t>
      </w:r>
      <w:proofErr w:type="spellStart"/>
      <w:r>
        <w:t>kasaa</w:t>
      </w:r>
      <w:proofErr w:type="spellEnd"/>
      <w:r>
        <w:t xml:space="preserve"> </w:t>
      </w:r>
      <w:proofErr w:type="spellStart"/>
      <w:r>
        <w:t>nainjaka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laulakai</w:t>
      </w:r>
      <w:proofErr w:type="spellEnd"/>
      <w:r>
        <w:t xml:space="preserve"> </w:t>
      </w:r>
      <w:proofErr w:type="spellStart"/>
      <w:r>
        <w:t>kanuliakai</w:t>
      </w:r>
      <w:proofErr w:type="spellEnd"/>
      <w:r>
        <w:t xml:space="preserve"> </w:t>
      </w:r>
      <w:proofErr w:type="spellStart"/>
      <w:r>
        <w:t>islandés</w:t>
      </w:r>
      <w:proofErr w:type="spellEnd"/>
      <w:r>
        <w:t xml:space="preserve">? Mushi </w:t>
      </w:r>
      <w:proofErr w:type="spellStart"/>
      <w:r>
        <w:t>niakai</w:t>
      </w:r>
      <w:proofErr w:type="spellEnd"/>
      <w:r>
        <w:t xml:space="preserve"> </w:t>
      </w:r>
      <w:proofErr w:type="spellStart"/>
      <w:r>
        <w:t>sulutpa</w:t>
      </w:r>
      <w:proofErr w:type="spellEnd"/>
      <w:r>
        <w:t xml:space="preserve"> main </w:t>
      </w:r>
      <w:proofErr w:type="spellStart"/>
      <w:r>
        <w:t>nikerrotuin</w:t>
      </w:r>
      <w:proofErr w:type="spellEnd"/>
      <w:r>
        <w:t xml:space="preserve"> chi </w:t>
      </w:r>
      <w:proofErr w:type="spellStart"/>
      <w:r>
        <w:t>kashikai</w:t>
      </w:r>
      <w:proofErr w:type="spellEnd"/>
      <w:r>
        <w:t xml:space="preserve"> Julio, </w:t>
      </w:r>
      <w:proofErr w:type="spellStart"/>
      <w:r>
        <w:t>malut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nunuikuka</w:t>
      </w:r>
      <w:proofErr w:type="spellEnd"/>
      <w:r>
        <w:t xml:space="preserve">, </w:t>
      </w:r>
      <w:proofErr w:type="spellStart"/>
      <w:r>
        <w:t>sulutpa</w:t>
      </w:r>
      <w:proofErr w:type="spellEnd"/>
      <w:r>
        <w:t xml:space="preserve"> </w:t>
      </w:r>
      <w:proofErr w:type="spellStart"/>
      <w:r>
        <w:t>sujalajain</w:t>
      </w:r>
      <w:proofErr w:type="spellEnd"/>
      <w:r>
        <w:t xml:space="preserve"> </w:t>
      </w:r>
      <w:proofErr w:type="spellStart"/>
      <w:r>
        <w:t>kashikat</w:t>
      </w:r>
      <w:proofErr w:type="spellEnd"/>
      <w:r>
        <w:t xml:space="preserve"> Junio, </w:t>
      </w:r>
      <w:proofErr w:type="spellStart"/>
      <w:r>
        <w:t>wanesi</w:t>
      </w:r>
      <w:proofErr w:type="spellEnd"/>
      <w:r>
        <w:t xml:space="preserve"> </w:t>
      </w:r>
      <w:proofErr w:type="spellStart"/>
      <w:r>
        <w:t>sakaaje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uchikalü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Scartaris</w:t>
      </w:r>
      <w:proofErr w:type="spellEnd"/>
      <w:r>
        <w:t xml:space="preserve">, </w:t>
      </w:r>
      <w:proofErr w:type="spellStart"/>
      <w:r>
        <w:t>eiyalassü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proofErr w:type="gramStart"/>
      <w:r>
        <w:t>shiolojo</w:t>
      </w:r>
      <w:proofErr w:type="spellEnd"/>
      <w:r>
        <w:t xml:space="preserve">  </w:t>
      </w:r>
      <w:proofErr w:type="spellStart"/>
      <w:r>
        <w:t>sünainmuin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wane </w:t>
      </w:r>
      <w:proofErr w:type="spellStart"/>
      <w:r>
        <w:t>uchii</w:t>
      </w:r>
      <w:proofErr w:type="spellEnd"/>
      <w:r>
        <w:t xml:space="preserve"> </w:t>
      </w:r>
      <w:proofErr w:type="spellStart"/>
      <w:r>
        <w:t>jutatakalu</w:t>
      </w:r>
      <w:proofErr w:type="spellEnd"/>
      <w:r>
        <w:t xml:space="preserve"> </w:t>
      </w:r>
      <w:proofErr w:type="spellStart"/>
      <w:r>
        <w:t>anain</w:t>
      </w:r>
      <w:proofErr w:type="spellEnd"/>
      <w:r>
        <w:t xml:space="preserve"> </w:t>
      </w:r>
      <w:proofErr w:type="spellStart"/>
      <w:r>
        <w:t>ishii</w:t>
      </w:r>
      <w:proofErr w:type="spellEnd"/>
      <w:r>
        <w:t xml:space="preserve"> </w:t>
      </w:r>
      <w:proofErr w:type="spellStart"/>
      <w:r>
        <w:t>surralouje</w:t>
      </w:r>
      <w:proofErr w:type="spellEnd"/>
      <w:r>
        <w:t xml:space="preserve">, </w:t>
      </w:r>
      <w:proofErr w:type="spellStart"/>
      <w:r>
        <w:t>shimuinka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karraloutaja</w:t>
      </w:r>
      <w:proofErr w:type="spellEnd"/>
      <w:r>
        <w:t xml:space="preserve"> </w:t>
      </w:r>
      <w:proofErr w:type="spellStart"/>
      <w:r>
        <w:t>sukujain</w:t>
      </w:r>
      <w:proofErr w:type="spellEnd"/>
      <w:r>
        <w:t xml:space="preserve"> </w:t>
      </w:r>
      <w:proofErr w:type="spellStart"/>
      <w:r>
        <w:t>shimuinka</w:t>
      </w:r>
      <w:proofErr w:type="spellEnd"/>
      <w:r>
        <w:t>. ¿</w:t>
      </w:r>
      <w:proofErr w:type="spellStart"/>
      <w:r>
        <w:t>Esü</w:t>
      </w:r>
      <w:proofErr w:type="spellEnd"/>
      <w:r>
        <w:t xml:space="preserve"> </w:t>
      </w:r>
      <w:proofErr w:type="spellStart"/>
      <w:r>
        <w:t>süpula'jo</w:t>
      </w:r>
      <w:proofErr w:type="spellEnd"/>
      <w:r>
        <w:t xml:space="preserve"> </w:t>
      </w:r>
      <w:proofErr w:type="spellStart"/>
      <w:r>
        <w:t>shiyatüin</w:t>
      </w:r>
      <w:proofErr w:type="spellEnd"/>
      <w:r>
        <w:t xml:space="preserve"> </w:t>
      </w:r>
      <w:proofErr w:type="gramStart"/>
      <w:r>
        <w:t xml:space="preserve">wane  </w:t>
      </w:r>
      <w:proofErr w:type="spellStart"/>
      <w:r>
        <w:t>shimuin</w:t>
      </w:r>
      <w:proofErr w:type="spellEnd"/>
      <w:proofErr w:type="gramEnd"/>
      <w:r>
        <w:t xml:space="preserve"> main </w:t>
      </w:r>
      <w:proofErr w:type="spellStart"/>
      <w:r>
        <w:t>sulia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sukujakat</w:t>
      </w:r>
      <w:proofErr w:type="spellEnd"/>
      <w:r>
        <w:t xml:space="preserve"> </w:t>
      </w:r>
      <w:proofErr w:type="spellStart"/>
      <w:r>
        <w:t>wamuin</w:t>
      </w:r>
      <w:proofErr w:type="spellEnd"/>
      <w:r>
        <w:t xml:space="preserve">? </w:t>
      </w:r>
      <w:proofErr w:type="spellStart"/>
      <w:r>
        <w:t>Mayaka</w:t>
      </w:r>
      <w:proofErr w:type="spellEnd"/>
      <w:r>
        <w:t xml:space="preserve"> </w:t>
      </w:r>
      <w:proofErr w:type="spellStart"/>
      <w:r>
        <w:t>wantuin</w:t>
      </w:r>
      <w:proofErr w:type="spellEnd"/>
      <w:r>
        <w:t xml:space="preserve"> </w:t>
      </w:r>
      <w:proofErr w:type="spellStart"/>
      <w:r>
        <w:t>shirrumuin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uchikalu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Sneffels, ¿</w:t>
      </w:r>
      <w:proofErr w:type="spellStart"/>
      <w:r>
        <w:t>Esü</w:t>
      </w:r>
      <w:proofErr w:type="spellEnd"/>
      <w:r>
        <w:t xml:space="preserve"> </w:t>
      </w:r>
      <w:proofErr w:type="spellStart"/>
      <w:r>
        <w:t>süpula'jo</w:t>
      </w:r>
      <w:proofErr w:type="spellEnd"/>
      <w:r>
        <w:t xml:space="preserve"> </w:t>
      </w:r>
      <w:proofErr w:type="spellStart"/>
      <w:r>
        <w:t>yotüin</w:t>
      </w:r>
      <w:proofErr w:type="spellEnd"/>
      <w:r>
        <w:t xml:space="preserve"> </w:t>
      </w:r>
      <w:proofErr w:type="spellStart"/>
      <w:r>
        <w:t>suchiku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wopulupa</w:t>
      </w:r>
      <w:proofErr w:type="spellEnd"/>
      <w:r>
        <w:t xml:space="preserve"> </w:t>
      </w:r>
      <w:proofErr w:type="spellStart"/>
      <w:r>
        <w:t>waya</w:t>
      </w:r>
      <w:proofErr w:type="spellEnd"/>
      <w:r>
        <w:t xml:space="preserve"> </w:t>
      </w:r>
      <w:proofErr w:type="spellStart"/>
      <w:r>
        <w:t>süpula</w:t>
      </w:r>
      <w:proofErr w:type="spellEnd"/>
      <w:r>
        <w:t xml:space="preserve"> </w:t>
      </w:r>
      <w:proofErr w:type="spellStart"/>
      <w:r>
        <w:t>ein'jo</w:t>
      </w:r>
      <w:proofErr w:type="spellEnd"/>
      <w:r>
        <w:t xml:space="preserve"> wain </w:t>
      </w:r>
      <w:proofErr w:type="spellStart"/>
      <w:r>
        <w:t>süpula</w:t>
      </w:r>
      <w:proofErr w:type="spellEnd"/>
      <w:r>
        <w:t xml:space="preserve"> wane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mapena</w:t>
      </w:r>
      <w:proofErr w:type="spellEnd"/>
      <w:r>
        <w:t>?</w:t>
      </w:r>
    </w:p>
    <w:p w14:paraId="644E0FEC" w14:textId="77777777" w:rsidR="007715A2" w:rsidRDefault="00000000" w:rsidP="00A450EC">
      <w:pPr>
        <w:jc w:val="both"/>
      </w:pPr>
      <w:proofErr w:type="spellStart"/>
      <w:r>
        <w:t>Icheshantasu</w:t>
      </w:r>
      <w:proofErr w:type="spellEnd"/>
      <w:r>
        <w:t xml:space="preserve"> main </w:t>
      </w:r>
      <w:proofErr w:type="spellStart"/>
      <w:r>
        <w:t>nukuwaipa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nusoktüin</w:t>
      </w:r>
      <w:proofErr w:type="spellEnd"/>
      <w:r>
        <w:t xml:space="preserve"> </w:t>
      </w:r>
      <w:proofErr w:type="spellStart"/>
      <w:r>
        <w:t>shipaje</w:t>
      </w:r>
      <w:proofErr w:type="spellEnd"/>
      <w:r>
        <w:t xml:space="preserve">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. </w:t>
      </w:r>
      <w:proofErr w:type="spellStart"/>
      <w:r>
        <w:t>tanoujaka'paa</w:t>
      </w:r>
      <w:proofErr w:type="spellEnd"/>
      <w:r>
        <w:t xml:space="preserve">  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proofErr w:type="gramStart"/>
      <w:r>
        <w:t>nojolüin</w:t>
      </w:r>
      <w:proofErr w:type="spellEnd"/>
      <w:r>
        <w:t xml:space="preserve">  </w:t>
      </w:r>
      <w:proofErr w:type="spellStart"/>
      <w:r>
        <w:t>ein'wane</w:t>
      </w:r>
      <w:proofErr w:type="spellEnd"/>
      <w:proofErr w:type="gramEnd"/>
      <w:r>
        <w:t xml:space="preserve"> </w:t>
      </w:r>
      <w:proofErr w:type="spellStart"/>
      <w:r>
        <w:t>tanuiku</w:t>
      </w:r>
      <w:proofErr w:type="spellEnd"/>
      <w:r>
        <w:t xml:space="preserve"> </w:t>
      </w:r>
      <w:proofErr w:type="spellStart"/>
      <w:r>
        <w:t>shipaje</w:t>
      </w:r>
      <w:proofErr w:type="spellEnd"/>
      <w:r>
        <w:t xml:space="preserve"> </w:t>
      </w:r>
      <w:proofErr w:type="spellStart"/>
      <w:r>
        <w:t>tía</w:t>
      </w:r>
      <w:proofErr w:type="spellEnd"/>
      <w:r>
        <w:t xml:space="preserve">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sunainjejatka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Karralouta</w:t>
      </w:r>
      <w:proofErr w:type="spellEnd"/>
      <w:r>
        <w:t xml:space="preserve"> </w:t>
      </w:r>
      <w:proofErr w:type="spellStart"/>
      <w:r>
        <w:t>sümaiwajatka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pergamino</w:t>
      </w:r>
      <w:proofErr w:type="spellEnd"/>
      <w:r>
        <w:t xml:space="preserve">. </w:t>
      </w:r>
      <w:proofErr w:type="spellStart"/>
      <w:r>
        <w:t>yutaka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, </w:t>
      </w:r>
      <w:proofErr w:type="spellStart"/>
      <w:r>
        <w:t>sulü'jo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jimataa'lu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saata</w:t>
      </w:r>
      <w:proofErr w:type="spellEnd"/>
      <w:r>
        <w:t xml:space="preserve"> </w:t>
      </w:r>
      <w:proofErr w:type="spellStart"/>
      <w:r>
        <w:t>anakalü'jo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 xml:space="preserve">: </w:t>
      </w:r>
      <w:proofErr w:type="spellStart"/>
      <w:r>
        <w:t>shia’jo</w:t>
      </w:r>
      <w:proofErr w:type="spellEnd"/>
      <w:r>
        <w:t xml:space="preserve">, </w:t>
      </w:r>
      <w:proofErr w:type="spellStart"/>
      <w:r>
        <w:t>anain</w:t>
      </w:r>
      <w:proofErr w:type="spellEnd"/>
      <w:r>
        <w:t xml:space="preserve"> </w:t>
      </w:r>
      <w:proofErr w:type="spellStart"/>
      <w:r>
        <w:t>süpüla'jo</w:t>
      </w:r>
      <w:proofErr w:type="spellEnd"/>
      <w:r>
        <w:t xml:space="preserve"> </w:t>
      </w:r>
      <w:proofErr w:type="spellStart"/>
      <w:r>
        <w:t>tanoujirruin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sünain'jo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suküwaipaka</w:t>
      </w:r>
      <w:proofErr w:type="spellEnd"/>
      <w:r>
        <w:t xml:space="preserve">, </w:t>
      </w:r>
      <w:proofErr w:type="spellStart"/>
      <w:r>
        <w:t>toulakuin</w:t>
      </w:r>
      <w:proofErr w:type="spellEnd"/>
      <w:r>
        <w:t xml:space="preserve"> </w:t>
      </w:r>
      <w:proofErr w:type="spellStart"/>
      <w:r>
        <w:t>talatirruin</w:t>
      </w:r>
      <w:proofErr w:type="spellEnd"/>
      <w:r>
        <w:t xml:space="preserve"> wane </w:t>
      </w:r>
      <w:proofErr w:type="spellStart"/>
      <w:r>
        <w:t>nataa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científico</w:t>
      </w:r>
      <w:proofErr w:type="spellEnd"/>
      <w:r>
        <w:t xml:space="preserve">,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pounuwakalu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>.</w:t>
      </w:r>
    </w:p>
    <w:p w14:paraId="21C5CA45" w14:textId="77777777" w:rsidR="007715A2" w:rsidRDefault="00000000" w:rsidP="00A450EC">
      <w:pPr>
        <w:jc w:val="both"/>
      </w:pPr>
      <w:r>
        <w:t>—</w:t>
      </w:r>
      <w:proofErr w:type="spellStart"/>
      <w:r>
        <w:t>Anakaja</w:t>
      </w:r>
      <w:proofErr w:type="spellEnd"/>
      <w:r>
        <w:t xml:space="preserve"> —</w:t>
      </w:r>
      <w:proofErr w:type="spellStart"/>
      <w:r>
        <w:t>tamaka</w:t>
      </w:r>
      <w:proofErr w:type="spellEnd"/>
      <w:r>
        <w:t xml:space="preserve">— </w:t>
      </w:r>
      <w:proofErr w:type="spellStart"/>
      <w:r>
        <w:t>tanoutirruin'pa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putchika</w:t>
      </w:r>
      <w:proofErr w:type="spellEnd"/>
      <w:r>
        <w:t xml:space="preserve"> </w:t>
      </w:r>
      <w:proofErr w:type="spellStart"/>
      <w:r>
        <w:t>numanajejatka</w:t>
      </w:r>
      <w:proofErr w:type="spellEnd"/>
      <w:r>
        <w:t xml:space="preserve"> </w:t>
      </w:r>
      <w:proofErr w:type="spellStart"/>
      <w:r>
        <w:t>Saknussemm</w:t>
      </w:r>
      <w:proofErr w:type="spellEnd"/>
      <w:r>
        <w:t xml:space="preserve"> </w:t>
      </w:r>
      <w:proofErr w:type="spellStart"/>
      <w:r>
        <w:t>lotoshontosü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manouju-jainjatuin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. </w:t>
      </w:r>
      <w:proofErr w:type="spellStart"/>
      <w:r>
        <w:t>Anasü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Karraloutakat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shimuinsuka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ashanusuka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. </w:t>
      </w:r>
      <w:proofErr w:type="spellStart"/>
      <w:r>
        <w:t>Shiasa</w:t>
      </w:r>
      <w:proofErr w:type="spellEnd"/>
      <w:r>
        <w:t xml:space="preserve"> </w:t>
      </w:r>
      <w:proofErr w:type="spellStart"/>
      <w:r>
        <w:t>müin</w:t>
      </w:r>
      <w:proofErr w:type="spellEnd"/>
      <w:r>
        <w:t xml:space="preserve"> chi </w:t>
      </w:r>
      <w:proofErr w:type="spellStart"/>
      <w:r>
        <w:t>laulakai</w:t>
      </w:r>
      <w:proofErr w:type="spellEnd"/>
      <w:r>
        <w:t xml:space="preserve"> </w:t>
      </w:r>
      <w:proofErr w:type="spellStart"/>
      <w:r>
        <w:t>kerrajuinshikai</w:t>
      </w:r>
      <w:proofErr w:type="spellEnd"/>
      <w:r>
        <w:t xml:space="preserve"> </w:t>
      </w:r>
      <w:proofErr w:type="spellStart"/>
      <w:r>
        <w:t>suma'jo</w:t>
      </w:r>
      <w:proofErr w:type="spellEnd"/>
      <w:r>
        <w:t xml:space="preserve"> </w:t>
      </w:r>
      <w:proofErr w:type="spellStart"/>
      <w:r>
        <w:t>yain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supunaje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ipa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Sneffels, </w:t>
      </w:r>
      <w:proofErr w:type="spellStart"/>
      <w:r>
        <w:t>nirrakaka</w:t>
      </w:r>
      <w:proofErr w:type="spellEnd"/>
      <w:r>
        <w:t xml:space="preserve"> </w:t>
      </w:r>
      <w:proofErr w:type="spellStart"/>
      <w:r>
        <w:t>sümuin</w:t>
      </w:r>
      <w:proofErr w:type="spellEnd"/>
      <w:r>
        <w:t xml:space="preserve"> </w:t>
      </w:r>
      <w:proofErr w:type="spellStart"/>
      <w:r>
        <w:t>eiyalain</w:t>
      </w:r>
      <w:proofErr w:type="spellEnd"/>
      <w:r>
        <w:t xml:space="preserve"> </w:t>
      </w:r>
      <w:proofErr w:type="spellStart"/>
      <w:r>
        <w:t>shiolojo</w:t>
      </w:r>
      <w:proofErr w:type="spellEnd"/>
      <w:r>
        <w:t xml:space="preserve">  </w:t>
      </w:r>
      <w:proofErr w:type="spellStart"/>
      <w:r>
        <w:t>tü</w:t>
      </w:r>
      <w:proofErr w:type="spellEnd"/>
      <w:r>
        <w:t xml:space="preserve"> wane </w:t>
      </w:r>
      <w:proofErr w:type="spellStart"/>
      <w:r>
        <w:t>uchika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Scartaris</w:t>
      </w:r>
      <w:proofErr w:type="spellEnd"/>
      <w:r>
        <w:t xml:space="preserve"> </w:t>
      </w:r>
      <w:proofErr w:type="spellStart"/>
      <w:r>
        <w:t>jayashin</w:t>
      </w:r>
      <w:proofErr w:type="spellEnd"/>
      <w:r>
        <w:t xml:space="preserve"> </w:t>
      </w:r>
      <w:proofErr w:type="spellStart"/>
      <w:r>
        <w:t>alatuin</w:t>
      </w:r>
      <w:proofErr w:type="spellEnd"/>
      <w:r>
        <w:t xml:space="preserve"> </w:t>
      </w:r>
      <w:proofErr w:type="spellStart"/>
      <w:r>
        <w:t>soopuna</w:t>
      </w:r>
      <w:proofErr w:type="spellEnd"/>
      <w:r>
        <w:t xml:space="preserve"> </w:t>
      </w:r>
      <w:proofErr w:type="spellStart"/>
      <w:r>
        <w:t>shichi</w:t>
      </w:r>
      <w:proofErr w:type="spellEnd"/>
      <w:r>
        <w:t xml:space="preserve"> </w:t>
      </w:r>
      <w:proofErr w:type="spellStart"/>
      <w:r>
        <w:t>uchika</w:t>
      </w:r>
      <w:proofErr w:type="spellEnd"/>
      <w:r>
        <w:t xml:space="preserve"> </w:t>
      </w:r>
      <w:proofErr w:type="spellStart"/>
      <w:r>
        <w:t>ipunapuna'nunain</w:t>
      </w:r>
      <w:proofErr w:type="spellEnd"/>
      <w:r>
        <w:t xml:space="preserve"> </w:t>
      </w:r>
      <w:proofErr w:type="spellStart"/>
      <w:r>
        <w:t>shia’jo</w:t>
      </w:r>
      <w:proofErr w:type="spellEnd"/>
      <w:r>
        <w:t xml:space="preserve"> </w:t>
      </w:r>
      <w:proofErr w:type="spellStart"/>
      <w:r>
        <w:t>süpülapuna</w:t>
      </w:r>
      <w:proofErr w:type="spellEnd"/>
      <w:r>
        <w:t xml:space="preserve"> </w:t>
      </w:r>
      <w:proofErr w:type="spellStart"/>
      <w:r>
        <w:t>nikerrotuin</w:t>
      </w:r>
      <w:proofErr w:type="spellEnd"/>
      <w:r>
        <w:t xml:space="preserve"> </w:t>
      </w:r>
      <w:proofErr w:type="spellStart"/>
      <w:r>
        <w:t>kashikai</w:t>
      </w:r>
      <w:proofErr w:type="spellEnd"/>
      <w:r>
        <w:t xml:space="preserve"> </w:t>
      </w:r>
      <w:proofErr w:type="spellStart"/>
      <w:r>
        <w:t>julio</w:t>
      </w:r>
      <w:proofErr w:type="spellEnd"/>
      <w:r>
        <w:t xml:space="preserve"> </w:t>
      </w:r>
      <w:proofErr w:type="spellStart"/>
      <w:r>
        <w:t>sotonojoko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kuentakalü'jo</w:t>
      </w:r>
      <w:proofErr w:type="spellEnd"/>
      <w:r>
        <w:t xml:space="preserve"> </w:t>
      </w:r>
      <w:proofErr w:type="spellStart"/>
      <w:r>
        <w:t>süchikü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shi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uchika</w:t>
      </w:r>
      <w:proofErr w:type="spellEnd"/>
      <w:r>
        <w:t xml:space="preserve"> </w:t>
      </w:r>
      <w:proofErr w:type="spellStart"/>
      <w:r>
        <w:t>koukalu</w:t>
      </w:r>
      <w:proofErr w:type="spellEnd"/>
      <w:r>
        <w:t xml:space="preserve"> </w:t>
      </w:r>
      <w:proofErr w:type="spellStart"/>
      <w:r>
        <w:t>lootuin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 xml:space="preserve"> </w:t>
      </w:r>
      <w:proofErr w:type="spellStart"/>
      <w:r>
        <w:t>sulerrü</w:t>
      </w:r>
      <w:proofErr w:type="spellEnd"/>
      <w:r>
        <w:t xml:space="preserve"> </w:t>
      </w:r>
      <w:proofErr w:type="spellStart"/>
      <w:r>
        <w:t>maakat</w:t>
      </w:r>
      <w:proofErr w:type="spellEnd"/>
      <w:r>
        <w:t xml:space="preserve">: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niyain'ne</w:t>
      </w:r>
      <w:proofErr w:type="spellEnd"/>
      <w:r>
        <w:t xml:space="preserve"> </w:t>
      </w:r>
      <w:proofErr w:type="spellStart"/>
      <w:r>
        <w:t>niakai</w:t>
      </w:r>
      <w:proofErr w:type="spellEnd"/>
      <w:r>
        <w:t xml:space="preserve"> </w:t>
      </w:r>
      <w:proofErr w:type="spellStart"/>
      <w:r>
        <w:t>waneshi</w:t>
      </w:r>
      <w:proofErr w:type="spellEnd"/>
      <w:r>
        <w:t xml:space="preserve"> </w:t>
      </w:r>
      <w:proofErr w:type="spellStart"/>
      <w:r>
        <w:t>atujaine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chejein</w:t>
      </w:r>
      <w:proofErr w:type="spellEnd"/>
      <w:r>
        <w:t xml:space="preserve"> </w:t>
      </w:r>
      <w:proofErr w:type="spellStart"/>
      <w:r>
        <w:t>sulerrüje</w:t>
      </w:r>
      <w:proofErr w:type="spellEnd"/>
      <w:r>
        <w:t xml:space="preserve"> </w:t>
      </w:r>
      <w:proofErr w:type="spellStart"/>
      <w:r>
        <w:t>maakat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nulejain</w:t>
      </w:r>
      <w:proofErr w:type="spellEnd"/>
      <w:r>
        <w:t xml:space="preserve"> </w:t>
      </w:r>
      <w:proofErr w:type="spellStart"/>
      <w:r>
        <w:t>nuchukuwa</w:t>
      </w:r>
      <w:proofErr w:type="spellEnd"/>
      <w:r>
        <w:t xml:space="preserve"> </w:t>
      </w:r>
      <w:proofErr w:type="spellStart"/>
      <w:r>
        <w:t>anain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katüin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shia’jo</w:t>
      </w:r>
      <w:proofErr w:type="spellEnd"/>
    </w:p>
    <w:p w14:paraId="3BED845F" w14:textId="77777777" w:rsidR="007715A2" w:rsidRDefault="00000000" w:rsidP="00A450EC">
      <w:pPr>
        <w:jc w:val="both"/>
      </w:pPr>
      <w:r>
        <w:t>—¿</w:t>
      </w:r>
      <w:proofErr w:type="spellStart"/>
      <w:r>
        <w:t>Jaamaka</w:t>
      </w:r>
      <w:proofErr w:type="spellEnd"/>
      <w:r>
        <w:t xml:space="preserve"> </w:t>
      </w:r>
      <w:proofErr w:type="spellStart"/>
      <w:r>
        <w:t>nojotka</w:t>
      </w:r>
      <w:proofErr w:type="spellEnd"/>
      <w:r>
        <w:t xml:space="preserve"> </w:t>
      </w:r>
      <w:proofErr w:type="spellStart"/>
      <w:r>
        <w:t>punoujüin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>?  —</w:t>
      </w:r>
      <w:proofErr w:type="spellStart"/>
      <w:r>
        <w:t>nümaka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, </w:t>
      </w:r>
      <w:proofErr w:type="spellStart"/>
      <w:r>
        <w:t>mushi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numerrajain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>.</w:t>
      </w:r>
    </w:p>
    <w:p w14:paraId="21FBF90B" w14:textId="77777777" w:rsidR="007715A2" w:rsidRDefault="00000000" w:rsidP="00A450EC">
      <w:pPr>
        <w:jc w:val="both"/>
      </w:pPr>
      <w:r>
        <w:t>—</w:t>
      </w:r>
      <w:proofErr w:type="spellStart"/>
      <w:r>
        <w:t>Shia'jo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atujawakat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erraja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ciencia</w:t>
      </w:r>
      <w:proofErr w:type="spellEnd"/>
      <w:r>
        <w:t xml:space="preserve"> </w:t>
      </w:r>
      <w:proofErr w:type="spellStart"/>
      <w:r>
        <w:t>shiyatuin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ayatawakat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kapülein</w:t>
      </w:r>
      <w:proofErr w:type="spellEnd"/>
      <w:r>
        <w:t xml:space="preserve"> </w:t>
      </w:r>
      <w:proofErr w:type="spellStart"/>
      <w:r>
        <w:t>shia</w:t>
      </w:r>
      <w:proofErr w:type="spellEnd"/>
      <w:r>
        <w:t>.</w:t>
      </w:r>
    </w:p>
    <w:p w14:paraId="5A8DEE3D" w14:textId="77777777" w:rsidR="007715A2" w:rsidRDefault="00000000" w:rsidP="00A450EC">
      <w:pPr>
        <w:jc w:val="both"/>
      </w:pPr>
      <w:r>
        <w:t>——¿</w:t>
      </w:r>
      <w:proofErr w:type="spellStart"/>
      <w:r>
        <w:t>Supushuale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sünuliamajatka</w:t>
      </w:r>
      <w:proofErr w:type="spellEnd"/>
      <w:r>
        <w:t>?  —</w:t>
      </w:r>
      <w:proofErr w:type="spellStart"/>
      <w:r>
        <w:t>nümaka</w:t>
      </w:r>
      <w:proofErr w:type="spellEnd"/>
      <w:r>
        <w:t xml:space="preserve"> chi </w:t>
      </w:r>
      <w:proofErr w:type="spellStart"/>
      <w:r>
        <w:t>ekirrajuikai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nojolüyain</w:t>
      </w:r>
      <w:proofErr w:type="spellEnd"/>
      <w:r>
        <w:t xml:space="preserve"> </w:t>
      </w:r>
      <w:proofErr w:type="spellStart"/>
      <w:r>
        <w:t>nutujain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—. ¡Ah, </w:t>
      </w:r>
      <w:proofErr w:type="spellStart"/>
      <w:r>
        <w:t>pounuwasule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>! ¡</w:t>
      </w:r>
      <w:proofErr w:type="spellStart"/>
      <w:r>
        <w:t>Jerra</w:t>
      </w:r>
      <w:proofErr w:type="spellEnd"/>
      <w:r>
        <w:t xml:space="preserve"> </w:t>
      </w:r>
      <w:proofErr w:type="spellStart"/>
      <w:r>
        <w:t>apunajat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wayatain</w:t>
      </w:r>
      <w:proofErr w:type="spellEnd"/>
      <w:r>
        <w:t xml:space="preserve"> </w:t>
      </w:r>
      <w:proofErr w:type="spellStart"/>
      <w:r>
        <w:t>süma</w:t>
      </w:r>
      <w:proofErr w:type="spellEnd"/>
      <w:r>
        <w:t>!</w:t>
      </w:r>
    </w:p>
    <w:p w14:paraId="11F992CC" w14:textId="77777777" w:rsidR="007715A2" w:rsidRDefault="00000000" w:rsidP="00A450EC">
      <w:pPr>
        <w:jc w:val="both"/>
      </w:pPr>
      <w:proofErr w:type="spellStart"/>
      <w:r>
        <w:lastRenderedPageBreak/>
        <w:t>Süma</w:t>
      </w:r>
      <w:proofErr w:type="spellEnd"/>
      <w:r>
        <w:t xml:space="preserve"> </w:t>
      </w:r>
      <w:proofErr w:type="spellStart"/>
      <w:r>
        <w:t>tatüjain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jayatüin</w:t>
      </w:r>
      <w:proofErr w:type="spellEnd"/>
      <w:r>
        <w:t xml:space="preserve"> </w:t>
      </w:r>
      <w:proofErr w:type="spellStart"/>
      <w:r>
        <w:t>numerrajain</w:t>
      </w:r>
      <w:proofErr w:type="spellEnd"/>
      <w:r>
        <w:t xml:space="preserve"> taka, </w:t>
      </w:r>
      <w:proofErr w:type="spellStart"/>
      <w:r>
        <w:t>jayaka</w:t>
      </w:r>
      <w:proofErr w:type="spellEnd"/>
      <w:r>
        <w:t xml:space="preserve"> </w:t>
      </w:r>
      <w:proofErr w:type="spellStart"/>
      <w:r>
        <w:t>tamüin</w:t>
      </w:r>
      <w:proofErr w:type="spellEnd"/>
      <w:r>
        <w:t>:</w:t>
      </w:r>
    </w:p>
    <w:p w14:paraId="2E816085" w14:textId="77777777" w:rsidR="007715A2" w:rsidRDefault="00000000" w:rsidP="00A450EC">
      <w:pPr>
        <w:jc w:val="both"/>
      </w:pPr>
      <w:r>
        <w:t>—</w:t>
      </w:r>
      <w:proofErr w:type="spellStart"/>
      <w:r>
        <w:t>Ounusü</w:t>
      </w:r>
      <w:proofErr w:type="spellEnd"/>
      <w:r>
        <w:t xml:space="preserve"> </w:t>
      </w:r>
      <w:proofErr w:type="spellStart"/>
      <w:r>
        <w:t>sülu</w:t>
      </w:r>
      <w:proofErr w:type="spellEnd"/>
      <w:r>
        <w:t xml:space="preserve"> </w:t>
      </w:r>
      <w:proofErr w:type="spellStart"/>
      <w:proofErr w:type="gramStart"/>
      <w:r>
        <w:t>shimüin</w:t>
      </w:r>
      <w:proofErr w:type="spellEnd"/>
      <w:r>
        <w:t xml:space="preserve">  </w:t>
      </w:r>
      <w:proofErr w:type="spellStart"/>
      <w:r>
        <w:t>sünainje</w:t>
      </w:r>
      <w:proofErr w:type="spellEnd"/>
      <w:proofErr w:type="gramEnd"/>
      <w:r>
        <w:t xml:space="preserve"> </w:t>
      </w:r>
      <w:proofErr w:type="spellStart"/>
      <w:r>
        <w:t>waymain</w:t>
      </w:r>
      <w:proofErr w:type="spellEnd"/>
      <w:r>
        <w:t xml:space="preserve"> </w:t>
      </w:r>
      <w:proofErr w:type="spellStart"/>
      <w:r>
        <w:t>sünüiku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errajüsukalirrua</w:t>
      </w:r>
      <w:proofErr w:type="spellEnd"/>
      <w:r>
        <w:t xml:space="preserve"> </w:t>
      </w:r>
      <w:proofErr w:type="spellStart"/>
      <w:r>
        <w:t>süchikü</w:t>
      </w:r>
      <w:proofErr w:type="spellEnd"/>
      <w:r>
        <w:t xml:space="preserve"> </w:t>
      </w:r>
      <w:proofErr w:type="spellStart"/>
      <w:r>
        <w:t>sünain'jo</w:t>
      </w:r>
      <w:proofErr w:type="spellEnd"/>
      <w:r>
        <w:t xml:space="preserve"> </w:t>
      </w:r>
      <w:proofErr w:type="spellStart"/>
      <w:r>
        <w:t>jaaisahantain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sayuulaka</w:t>
      </w:r>
      <w:proofErr w:type="spellEnd"/>
      <w:r>
        <w:t xml:space="preserve"> </w:t>
      </w:r>
      <w:proofErr w:type="spellStart"/>
      <w:r>
        <w:t>antüin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shimirriyase</w:t>
      </w:r>
      <w:proofErr w:type="spellEnd"/>
      <w:r>
        <w:t xml:space="preserve"> </w:t>
      </w:r>
      <w:proofErr w:type="spellStart"/>
      <w:r>
        <w:t>kanuliakat</w:t>
      </w:r>
      <w:proofErr w:type="spellEnd"/>
      <w:r>
        <w:t xml:space="preserve"> </w:t>
      </w:r>
      <w:proofErr w:type="spellStart"/>
      <w:r>
        <w:t>setenta</w:t>
      </w:r>
      <w:proofErr w:type="spellEnd"/>
      <w:r>
        <w:t xml:space="preserve"> pies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jaaisahantain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;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ipünamuin</w:t>
      </w:r>
      <w:proofErr w:type="spellEnd"/>
      <w:r>
        <w:t xml:space="preserve">,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shiawase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 1.500 </w:t>
      </w:r>
      <w:proofErr w:type="spellStart"/>
      <w:r>
        <w:t>leguas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longitud</w:t>
      </w:r>
      <w:proofErr w:type="spellEnd"/>
      <w:r>
        <w:t xml:space="preserve"> radio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makaa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 xml:space="preserve">, 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jemiyain</w:t>
      </w:r>
      <w:proofErr w:type="spellEnd"/>
      <w:r>
        <w:t xml:space="preserve"> </w:t>
      </w:r>
      <w:proofErr w:type="spellStart"/>
      <w:r>
        <w:t>sulerrü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shiawase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antüin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piama</w:t>
      </w:r>
      <w:proofErr w:type="spellEnd"/>
      <w:r>
        <w:t xml:space="preserve"> </w:t>
      </w:r>
      <w:proofErr w:type="spellStart"/>
      <w:r>
        <w:t>millones</w:t>
      </w:r>
      <w:proofErr w:type="spellEnd"/>
      <w:r>
        <w:t xml:space="preserve"> </w:t>
      </w:r>
      <w:proofErr w:type="spellStart"/>
      <w:r>
        <w:t>grados</w:t>
      </w:r>
      <w:proofErr w:type="spellEnd"/>
      <w:r>
        <w:t xml:space="preserve">. </w:t>
      </w:r>
      <w:proofErr w:type="spellStart"/>
      <w:r>
        <w:t>Anü’jo</w:t>
      </w:r>
      <w:proofErr w:type="spellEnd"/>
      <w:r>
        <w:t xml:space="preserve">, </w:t>
      </w:r>
      <w:proofErr w:type="spellStart"/>
      <w:r>
        <w:t>müin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materias</w:t>
      </w:r>
      <w:proofErr w:type="spellEnd"/>
      <w:r>
        <w:t xml:space="preserve"> </w:t>
      </w:r>
      <w:proofErr w:type="spellStart"/>
      <w:r>
        <w:t>waimakalu</w:t>
      </w:r>
      <w:proofErr w:type="spellEnd"/>
      <w:r>
        <w:t xml:space="preserve"> </w:t>
      </w:r>
      <w:proofErr w:type="spellStart"/>
      <w:r>
        <w:t>sulerrü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maakat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ichein</w:t>
      </w:r>
      <w:proofErr w:type="spellEnd"/>
      <w:r>
        <w:t xml:space="preserve"> </w:t>
      </w:r>
      <w:proofErr w:type="spellStart"/>
      <w:r>
        <w:t>musukane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jouttai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kaitüin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, </w:t>
      </w:r>
      <w:proofErr w:type="spellStart"/>
      <w:r>
        <w:t>süma'jo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kanuliaka’lü</w:t>
      </w:r>
      <w:proofErr w:type="spellEnd"/>
      <w:r>
        <w:t xml:space="preserve"> </w:t>
      </w:r>
      <w:proofErr w:type="spellStart"/>
      <w:r>
        <w:t>metales</w:t>
      </w:r>
      <w:proofErr w:type="spellEnd"/>
      <w:r>
        <w:t xml:space="preserve">, </w:t>
      </w:r>
      <w:proofErr w:type="spellStart"/>
      <w:r>
        <w:t>trra</w:t>
      </w:r>
      <w:proofErr w:type="spellEnd"/>
      <w:r>
        <w:t xml:space="preserve"> </w:t>
      </w:r>
      <w:proofErr w:type="spellStart"/>
      <w:r>
        <w:t>orro</w:t>
      </w:r>
      <w:proofErr w:type="spellEnd"/>
      <w:r>
        <w:t xml:space="preserve">, </w:t>
      </w:r>
      <w:proofErr w:type="spellStart"/>
      <w:r>
        <w:t>trra</w:t>
      </w:r>
      <w:proofErr w:type="spellEnd"/>
      <w:r>
        <w:t xml:space="preserve"> </w:t>
      </w:r>
      <w:proofErr w:type="spellStart"/>
      <w:r>
        <w:t>plantino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ipaa</w:t>
      </w:r>
      <w:proofErr w:type="spellEnd"/>
      <w:r>
        <w:t xml:space="preserve"> </w:t>
      </w:r>
      <w:proofErr w:type="spellStart"/>
      <w:r>
        <w:t>ichejakalumain</w:t>
      </w:r>
      <w:proofErr w:type="spellEnd"/>
      <w:r>
        <w:t xml:space="preserve">,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suwantajuin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jaisüka</w:t>
      </w:r>
      <w:proofErr w:type="spellEnd"/>
      <w:r>
        <w:t>. ¿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tamana</w:t>
      </w:r>
      <w:proofErr w:type="spellEnd"/>
      <w:r>
        <w:t xml:space="preserve">, wane,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aküjakat</w:t>
      </w:r>
      <w:proofErr w:type="spellEnd"/>
      <w:r>
        <w:t xml:space="preserve"> </w:t>
      </w:r>
      <w:proofErr w:type="spellStart"/>
      <w:r>
        <w:t>shimuinsükalu</w:t>
      </w:r>
      <w:proofErr w:type="spellEnd"/>
      <w:r>
        <w:t xml:space="preserve"> </w:t>
      </w:r>
      <w:proofErr w:type="spellStart"/>
      <w:r>
        <w:t>süchikü</w:t>
      </w:r>
      <w:proofErr w:type="spellEnd"/>
      <w:r>
        <w:t xml:space="preserve"> </w:t>
      </w:r>
      <w:proofErr w:type="spellStart"/>
      <w:r>
        <w:t>kapülein</w:t>
      </w:r>
      <w:proofErr w:type="spellEnd"/>
      <w:r>
        <w:t xml:space="preserve"> </w:t>
      </w:r>
      <w:proofErr w:type="spellStart"/>
      <w:r>
        <w:t>ekerrota</w:t>
      </w:r>
      <w:proofErr w:type="spellEnd"/>
      <w:r>
        <w:t xml:space="preserve"> </w:t>
      </w:r>
      <w:proofErr w:type="spellStart"/>
      <w:r>
        <w:t>pasanainmuin</w:t>
      </w:r>
      <w:proofErr w:type="spellEnd"/>
      <w:r>
        <w:t xml:space="preserve"> </w:t>
      </w:r>
      <w:proofErr w:type="spellStart"/>
      <w:r>
        <w:t>sünain</w:t>
      </w:r>
      <w:proofErr w:type="spellEnd"/>
    </w:p>
    <w:p w14:paraId="3460A1F0" w14:textId="77777777" w:rsidR="007715A2" w:rsidRDefault="00000000" w:rsidP="00A450EC">
      <w:pPr>
        <w:jc w:val="both"/>
      </w:pPr>
      <w:r>
        <w:t>—¿</w:t>
      </w:r>
      <w:proofErr w:type="spellStart"/>
      <w:r>
        <w:t>Shiache</w:t>
      </w:r>
      <w:proofErr w:type="spellEnd"/>
      <w:r>
        <w:t xml:space="preserve">, Axel, </w:t>
      </w:r>
      <w:proofErr w:type="spellStart"/>
      <w:r>
        <w:t>muinka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jaisüka</w:t>
      </w:r>
      <w:proofErr w:type="spellEnd"/>
      <w:r>
        <w:t xml:space="preserve"> </w:t>
      </w:r>
      <w:proofErr w:type="spellStart"/>
      <w:r>
        <w:t>saayulaka</w:t>
      </w:r>
      <w:proofErr w:type="spellEnd"/>
      <w:r>
        <w:t xml:space="preserve"> </w:t>
      </w:r>
      <w:proofErr w:type="spellStart"/>
      <w:r>
        <w:t>imoluin</w:t>
      </w:r>
      <w:proofErr w:type="spellEnd"/>
      <w:r>
        <w:t xml:space="preserve"> </w:t>
      </w:r>
      <w:proofErr w:type="spellStart"/>
      <w:r>
        <w:t>eema</w:t>
      </w:r>
      <w:proofErr w:type="spellEnd"/>
      <w:r>
        <w:t xml:space="preserve"> pia?</w:t>
      </w:r>
    </w:p>
    <w:p w14:paraId="7A3142EF" w14:textId="77777777" w:rsidR="007715A2" w:rsidRDefault="00000000" w:rsidP="00A450EC">
      <w:pPr>
        <w:jc w:val="both"/>
      </w:pPr>
      <w:r>
        <w:t>—</w:t>
      </w:r>
      <w:proofErr w:type="spellStart"/>
      <w:r>
        <w:t>Shiashanta</w:t>
      </w:r>
      <w:proofErr w:type="spellEnd"/>
      <w:r>
        <w:t xml:space="preserve"> main </w:t>
      </w:r>
      <w:proofErr w:type="spellStart"/>
      <w:r>
        <w:t>tía</w:t>
      </w:r>
      <w:proofErr w:type="spellEnd"/>
      <w:r>
        <w:t xml:space="preserve">. </w:t>
      </w:r>
      <w:proofErr w:type="spellStart"/>
      <w:r>
        <w:t>muinka</w:t>
      </w:r>
      <w:proofErr w:type="spellEnd"/>
      <w:r>
        <w:t xml:space="preserve"> </w:t>
      </w:r>
      <w:proofErr w:type="spellStart"/>
      <w:r>
        <w:t>washactule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maka'sain</w:t>
      </w:r>
      <w:proofErr w:type="spellEnd"/>
      <w:r>
        <w:t xml:space="preserve"> </w:t>
      </w:r>
      <w:proofErr w:type="spellStart"/>
      <w:r>
        <w:t>diez</w:t>
      </w:r>
      <w:proofErr w:type="spellEnd"/>
      <w:r>
        <w:t xml:space="preserve"> </w:t>
      </w:r>
      <w:proofErr w:type="spellStart"/>
      <w:r>
        <w:t>leguas</w:t>
      </w:r>
      <w:proofErr w:type="spellEnd"/>
      <w:r>
        <w:t xml:space="preserve">, </w:t>
      </w:r>
      <w:proofErr w:type="spellStart"/>
      <w:r>
        <w:t>antena'waya</w:t>
      </w:r>
      <w:proofErr w:type="spellEnd"/>
      <w:r>
        <w:t xml:space="preserve"> </w:t>
      </w:r>
      <w:proofErr w:type="spellStart"/>
      <w:r>
        <w:t>paasanain'shanta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jaisüka</w:t>
      </w:r>
      <w:proofErr w:type="spellEnd"/>
    </w:p>
    <w:p w14:paraId="4EE1C75B" w14:textId="77777777" w:rsidR="007715A2" w:rsidRDefault="00000000" w:rsidP="00A450EC">
      <w:pPr>
        <w:jc w:val="both"/>
      </w:pPr>
      <w:proofErr w:type="spellStart"/>
      <w:r>
        <w:t>sünain'jo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saayulaka</w:t>
      </w:r>
      <w:proofErr w:type="spellEnd"/>
      <w:r>
        <w:t xml:space="preserve"> </w:t>
      </w:r>
      <w:proofErr w:type="spellStart"/>
      <w:r>
        <w:t>kawarralashantain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antüin</w:t>
      </w:r>
      <w:proofErr w:type="spellEnd"/>
      <w:r>
        <w:t xml:space="preserve"> </w:t>
      </w:r>
      <w:proofErr w:type="spellStart"/>
      <w:r>
        <w:t>shimirriyase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kanuliakat</w:t>
      </w:r>
      <w:proofErr w:type="spellEnd"/>
      <w:r>
        <w:t xml:space="preserve"> 300°.</w:t>
      </w:r>
    </w:p>
    <w:p w14:paraId="46A9C38D" w14:textId="77777777" w:rsidR="007715A2" w:rsidRDefault="00000000" w:rsidP="00A450EC">
      <w:pPr>
        <w:jc w:val="both"/>
      </w:pPr>
      <w:r>
        <w:t>—¿</w:t>
      </w:r>
      <w:proofErr w:type="spellStart"/>
      <w:r>
        <w:t>imotshi'ne</w:t>
      </w:r>
      <w:proofErr w:type="spellEnd"/>
      <w:r>
        <w:t xml:space="preserve"> pia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mojujirrain</w:t>
      </w:r>
      <w:proofErr w:type="spellEnd"/>
      <w:r>
        <w:t xml:space="preserve"> </w:t>
      </w:r>
      <w:proofErr w:type="spellStart"/>
      <w:r>
        <w:t>pukuwaipa</w:t>
      </w:r>
      <w:proofErr w:type="spellEnd"/>
      <w:r>
        <w:t>?</w:t>
      </w:r>
    </w:p>
    <w:p w14:paraId="79BFDBB9" w14:textId="77777777" w:rsidR="007715A2" w:rsidRDefault="00000000" w:rsidP="00A450EC">
      <w:pPr>
        <w:jc w:val="both"/>
      </w:pPr>
      <w:r>
        <w:t>—</w:t>
      </w:r>
      <w:proofErr w:type="spellStart"/>
      <w:r>
        <w:t>ekaaja</w:t>
      </w:r>
      <w:proofErr w:type="spellEnd"/>
      <w:r>
        <w:t xml:space="preserve"> </w:t>
      </w:r>
      <w:proofErr w:type="spellStart"/>
      <w:r>
        <w:t>imotka</w:t>
      </w:r>
      <w:proofErr w:type="spellEnd"/>
      <w:r>
        <w:t xml:space="preserve"> </w:t>
      </w:r>
      <w:proofErr w:type="spellStart"/>
      <w:r>
        <w:t>ema'jo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tía</w:t>
      </w:r>
      <w:proofErr w:type="spellEnd"/>
      <w:r>
        <w:t xml:space="preserve"> —</w:t>
      </w:r>
      <w:proofErr w:type="spellStart"/>
      <w:r>
        <w:t>tamaka</w:t>
      </w:r>
      <w:proofErr w:type="spellEnd"/>
      <w:r>
        <w:t xml:space="preserve"> </w:t>
      </w:r>
      <w:proofErr w:type="spellStart"/>
      <w:r>
        <w:t>tasoktüin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imoluwain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 </w:t>
      </w:r>
      <w:proofErr w:type="spellStart"/>
      <w:r>
        <w:t>nipaj</w:t>
      </w:r>
      <w:proofErr w:type="spellEnd"/>
      <w:r>
        <w:t>.</w:t>
      </w:r>
    </w:p>
    <w:p w14:paraId="505D50CD" w14:textId="77777777" w:rsidR="007715A2" w:rsidRDefault="00000000" w:rsidP="00A450EC">
      <w:pPr>
        <w:jc w:val="both"/>
      </w:pPr>
      <w:r>
        <w:t>—</w:t>
      </w:r>
      <w:proofErr w:type="spellStart"/>
      <w:r>
        <w:t>Tamushi-paapia</w:t>
      </w:r>
      <w:proofErr w:type="spellEnd"/>
      <w:r>
        <w:t>—</w:t>
      </w:r>
      <w:proofErr w:type="spellStart"/>
      <w:r>
        <w:t>nümaka</w:t>
      </w:r>
      <w:proofErr w:type="spellEnd"/>
      <w:r>
        <w:t xml:space="preserve"> chi </w:t>
      </w:r>
      <w:proofErr w:type="spellStart"/>
      <w:r>
        <w:t>ekirrajuikai</w:t>
      </w:r>
      <w:proofErr w:type="spellEnd"/>
      <w:r>
        <w:t xml:space="preserve">,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nunatain</w:t>
      </w:r>
      <w:proofErr w:type="spellEnd"/>
      <w:r>
        <w:t xml:space="preserve"> </w:t>
      </w:r>
      <w:proofErr w:type="spellStart"/>
      <w:r>
        <w:t>makaa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wayuu</w:t>
      </w:r>
      <w:proofErr w:type="spellEnd"/>
      <w:r>
        <w:t xml:space="preserve"> </w:t>
      </w:r>
      <w:proofErr w:type="spellStart"/>
      <w:r>
        <w:t>ekirralin</w:t>
      </w:r>
      <w:proofErr w:type="spellEnd"/>
      <w:r>
        <w:t xml:space="preserve"> main—,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piakai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wayuu</w:t>
      </w:r>
      <w:proofErr w:type="spellEnd"/>
      <w:r>
        <w:t xml:space="preserve"> </w:t>
      </w:r>
      <w:proofErr w:type="spellStart"/>
      <w:r>
        <w:t>ekein'ne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sütüjainjatuin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shimuinsükalu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jamuinmain</w:t>
      </w:r>
      <w:proofErr w:type="spellEnd"/>
      <w:r>
        <w:t xml:space="preserve"> chaya </w:t>
      </w:r>
      <w:proofErr w:type="spellStart"/>
      <w:r>
        <w:t>sulerrü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maakat</w:t>
      </w:r>
      <w:proofErr w:type="spellEnd"/>
      <w:r>
        <w:t xml:space="preserve">, </w:t>
      </w:r>
      <w:proofErr w:type="spellStart"/>
      <w:r>
        <w:t>sanain'jo</w:t>
      </w:r>
      <w:proofErr w:type="spellEnd"/>
      <w:r>
        <w:t xml:space="preserve"> </w:t>
      </w:r>
      <w:proofErr w:type="spellStart"/>
      <w:r>
        <w:t>shiyain'ne</w:t>
      </w:r>
      <w:proofErr w:type="spellEnd"/>
      <w:r>
        <w:t xml:space="preserve"> </w:t>
      </w:r>
      <w:proofErr w:type="spellStart"/>
      <w:r>
        <w:t>etnajünuin</w:t>
      </w:r>
      <w:proofErr w:type="spellEnd"/>
      <w:r>
        <w:t xml:space="preserve"> </w:t>
      </w:r>
      <w:proofErr w:type="spellStart"/>
      <w:r>
        <w:t>palitchan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trra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12 </w:t>
      </w:r>
      <w:proofErr w:type="spellStart"/>
      <w:r>
        <w:t>milésima</w:t>
      </w:r>
      <w:proofErr w:type="spellEnd"/>
      <w:r>
        <w:t xml:space="preserve"> </w:t>
      </w:r>
      <w:proofErr w:type="spellStart"/>
      <w:r>
        <w:t>shiipa</w:t>
      </w:r>
      <w:proofErr w:type="spellEnd"/>
      <w:r>
        <w:t xml:space="preserve"> </w:t>
      </w:r>
      <w:proofErr w:type="spellStart"/>
      <w:r>
        <w:t>maapapuna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radio. Tu </w:t>
      </w:r>
      <w:proofErr w:type="spellStart"/>
      <w:r>
        <w:t>errajakalu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wattakuatsu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sütüma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lotuin</w:t>
      </w:r>
      <w:proofErr w:type="spellEnd"/>
      <w:r>
        <w:t xml:space="preserve"> wane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shimuin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ojuituin</w:t>
      </w:r>
      <w:proofErr w:type="spellEnd"/>
      <w:r>
        <w:t xml:space="preserve"> </w:t>
      </w:r>
      <w:proofErr w:type="spellStart"/>
      <w:r>
        <w:t>jeketnu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erraja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atuja</w:t>
      </w:r>
      <w:proofErr w:type="spellEnd"/>
      <w:r>
        <w:t xml:space="preserve"> </w:t>
      </w:r>
      <w:proofErr w:type="spellStart"/>
      <w:r>
        <w:t>sütüma</w:t>
      </w:r>
      <w:proofErr w:type="spellEnd"/>
      <w:r>
        <w:t xml:space="preserve">. </w:t>
      </w:r>
      <w:proofErr w:type="gramStart"/>
      <w:r>
        <w:t>¿,</w:t>
      </w:r>
      <w:proofErr w:type="spellStart"/>
      <w:r>
        <w:t>Nojotsü</w:t>
      </w:r>
      <w:proofErr w:type="spellEnd"/>
      <w:proofErr w:type="gramEnd"/>
      <w:r>
        <w:t xml:space="preserve"> </w:t>
      </w:r>
      <w:proofErr w:type="spellStart"/>
      <w:r>
        <w:t>anoujunuin</w:t>
      </w:r>
      <w:proofErr w:type="spellEnd"/>
      <w:r>
        <w:t xml:space="preserve">, </w:t>
      </w:r>
      <w:proofErr w:type="spellStart"/>
      <w:r>
        <w:t>sümaleywa</w:t>
      </w:r>
      <w:proofErr w:type="spellEnd"/>
      <w:r>
        <w:t xml:space="preserve"> </w:t>
      </w:r>
      <w:proofErr w:type="spellStart"/>
      <w:r>
        <w:t>nojolüi'wa</w:t>
      </w:r>
      <w:proofErr w:type="spellEnd"/>
      <w:r>
        <w:t xml:space="preserve"> </w:t>
      </w:r>
      <w:proofErr w:type="spellStart"/>
      <w:r>
        <w:t>niyatüin</w:t>
      </w:r>
      <w:proofErr w:type="spellEnd"/>
      <w:r>
        <w:t xml:space="preserve"> Fourier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shimuinsükalu</w:t>
      </w:r>
      <w:proofErr w:type="spellEnd"/>
      <w:r>
        <w:t xml:space="preserve">,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nukujasuwarralak'jo</w:t>
      </w:r>
      <w:proofErr w:type="spellEnd"/>
      <w:r>
        <w:t xml:space="preserve">  </w:t>
      </w:r>
      <w:proofErr w:type="spellStart"/>
      <w:r>
        <w:t>jain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suwarralakat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maakalü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 </w:t>
      </w:r>
      <w:proofErr w:type="spellStart"/>
      <w:r>
        <w:t>emiajusü</w:t>
      </w:r>
      <w:proofErr w:type="spellEnd"/>
      <w:r>
        <w:t xml:space="preserve"> </w:t>
      </w:r>
      <w:proofErr w:type="spellStart"/>
      <w:r>
        <w:t>shipaya</w:t>
      </w:r>
      <w:proofErr w:type="spellEnd"/>
      <w:r>
        <w:t xml:space="preserve"> </w:t>
      </w:r>
      <w:proofErr w:type="spellStart"/>
      <w:r>
        <w:t>sulatüin</w:t>
      </w:r>
      <w:proofErr w:type="spellEnd"/>
      <w:r>
        <w:t xml:space="preserve"> </w:t>
      </w:r>
      <w:proofErr w:type="spellStart"/>
      <w:r>
        <w:t>kaika</w:t>
      </w:r>
      <w:proofErr w:type="spellEnd"/>
      <w:r>
        <w:t xml:space="preserve">, </w:t>
      </w:r>
      <w:proofErr w:type="spellStart"/>
      <w:r>
        <w:t>shiasa</w:t>
      </w:r>
      <w:proofErr w:type="spellEnd"/>
      <w:r>
        <w:t xml:space="preserve"> </w:t>
      </w:r>
      <w:proofErr w:type="spellStart"/>
      <w:r>
        <w:t>maulu'ya</w:t>
      </w:r>
      <w:proofErr w:type="spellEnd"/>
      <w:r>
        <w:t xml:space="preserve"> </w:t>
      </w:r>
      <w:proofErr w:type="spellStart"/>
      <w:r>
        <w:t>matujajao</w:t>
      </w:r>
      <w:proofErr w:type="spellEnd"/>
      <w:r>
        <w:t xml:space="preserve"> </w:t>
      </w:r>
      <w:proofErr w:type="spellStart"/>
      <w:r>
        <w:t>jerrain</w:t>
      </w:r>
      <w:proofErr w:type="spellEnd"/>
      <w:r>
        <w:t xml:space="preserve"> </w:t>
      </w:r>
      <w:proofErr w:type="spellStart"/>
      <w:r>
        <w:t>sunta</w:t>
      </w:r>
      <w:proofErr w:type="spellEnd"/>
      <w:r>
        <w:t xml:space="preserve"> </w:t>
      </w:r>
      <w:proofErr w:type="spellStart"/>
      <w:r>
        <w:t>ao'jo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suwarralakat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sulüpuna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maakalü</w:t>
      </w:r>
      <w:proofErr w:type="spellEnd"/>
      <w:r>
        <w:t xml:space="preserve"> </w:t>
      </w:r>
      <w:proofErr w:type="spellStart"/>
      <w:r>
        <w:t>yalejerrupuna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regiones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mashakatuin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sayuulaka</w:t>
      </w:r>
      <w:proofErr w:type="spellEnd"/>
      <w:r>
        <w:t xml:space="preserve"> </w:t>
      </w:r>
      <w:proofErr w:type="spellStart"/>
      <w:r>
        <w:t>suliaa'jo</w:t>
      </w:r>
      <w:proofErr w:type="spellEnd"/>
      <w:r>
        <w:t xml:space="preserve"> </w:t>
      </w:r>
      <w:proofErr w:type="spellStart"/>
      <w:r>
        <w:t>pienchi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jarrai</w:t>
      </w:r>
      <w:proofErr w:type="spellEnd"/>
      <w:r>
        <w:t xml:space="preserve"> </w:t>
      </w:r>
      <w:proofErr w:type="spellStart"/>
      <w:r>
        <w:t>shiki</w:t>
      </w:r>
      <w:proofErr w:type="spellEnd"/>
      <w:r>
        <w:t xml:space="preserve"> </w:t>
      </w:r>
      <w:proofErr w:type="spellStart"/>
      <w:r>
        <w:t>sutsin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suwarralakat</w:t>
      </w:r>
      <w:proofErr w:type="spellEnd"/>
      <w:r>
        <w:t xml:space="preserve"> sulu </w:t>
      </w:r>
      <w:proofErr w:type="spellStart"/>
      <w:r>
        <w:t>jemiashantain</w:t>
      </w:r>
      <w:proofErr w:type="spellEnd"/>
      <w:r>
        <w:t xml:space="preserve"> </w:t>
      </w:r>
      <w:proofErr w:type="spellStart"/>
      <w:r>
        <w:t>shia</w:t>
      </w:r>
      <w:proofErr w:type="spellEnd"/>
      <w:r>
        <w:t>? ¿</w:t>
      </w:r>
      <w:proofErr w:type="spellStart"/>
      <w:proofErr w:type="gramStart"/>
      <w:r>
        <w:t>jamuin</w:t>
      </w:r>
      <w:proofErr w:type="spellEnd"/>
      <w:proofErr w:type="gramEnd"/>
      <w:r>
        <w:t xml:space="preserve"> </w:t>
      </w:r>
      <w:proofErr w:type="spellStart"/>
      <w:r>
        <w:t>maka'jo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motso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 xml:space="preserve">,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süsawatüin</w:t>
      </w:r>
      <w:proofErr w:type="spellEnd"/>
      <w:r>
        <w:t xml:space="preserve"> wane</w:t>
      </w:r>
    </w:p>
    <w:p w14:paraId="26F1A769" w14:textId="77777777" w:rsidR="007715A2" w:rsidRDefault="00000000" w:rsidP="00A450EC">
      <w:pPr>
        <w:jc w:val="both"/>
      </w:pPr>
      <w:proofErr w:type="spellStart"/>
      <w:r>
        <w:t>wattain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shiawase</w:t>
      </w:r>
      <w:proofErr w:type="spellEnd"/>
      <w:r>
        <w:t xml:space="preserve">,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shialerrain</w:t>
      </w:r>
      <w:proofErr w:type="spellEnd"/>
      <w:r>
        <w:t xml:space="preserve"> </w:t>
      </w:r>
      <w:proofErr w:type="spellStart"/>
      <w:r>
        <w:t>sünain'muin</w:t>
      </w:r>
      <w:proofErr w:type="spellEnd"/>
      <w:r>
        <w:t xml:space="preserve"> </w:t>
      </w:r>
      <w:proofErr w:type="spellStart"/>
      <w:r>
        <w:t>ja'in</w:t>
      </w:r>
      <w:proofErr w:type="spellEnd"/>
      <w:r>
        <w:t xml:space="preserve"> </w:t>
      </w:r>
      <w:proofErr w:type="spellStart"/>
      <w:r>
        <w:t>saayula</w:t>
      </w:r>
      <w:proofErr w:type="spellEnd"/>
      <w:r>
        <w:t xml:space="preserve"> </w:t>
      </w:r>
      <w:proofErr w:type="spellStart"/>
      <w:r>
        <w:t>muinka'jo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minerales</w:t>
      </w:r>
      <w:proofErr w:type="spellEnd"/>
      <w:r>
        <w:t>?</w:t>
      </w:r>
    </w:p>
    <w:p w14:paraId="1FB01FF1" w14:textId="77777777" w:rsidR="007715A2" w:rsidRDefault="00000000" w:rsidP="00A450EC">
      <w:pPr>
        <w:jc w:val="both"/>
      </w:pPr>
      <w:proofErr w:type="spellStart"/>
      <w:r>
        <w:lastRenderedPageBreak/>
        <w:t>Niasa'jo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nitaapüin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wane maa </w:t>
      </w:r>
      <w:proofErr w:type="spellStart"/>
      <w:r>
        <w:t>kapülein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 xml:space="preserve">, </w:t>
      </w:r>
      <w:proofErr w:type="spellStart"/>
      <w:r>
        <w:t>nojolü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anain</w:t>
      </w:r>
      <w:proofErr w:type="spellEnd"/>
      <w:r>
        <w:t xml:space="preserve"> </w:t>
      </w:r>
      <w:proofErr w:type="spellStart"/>
      <w:r>
        <w:t>soktia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</w:p>
    <w:p w14:paraId="42C62E40" w14:textId="77777777" w:rsidR="007715A2" w:rsidRDefault="00000000" w:rsidP="00A450EC">
      <w:pPr>
        <w:jc w:val="both"/>
      </w:pPr>
      <w:r>
        <w:t>—</w:t>
      </w:r>
      <w:proofErr w:type="spellStart"/>
      <w:r>
        <w:t>Anü’jo</w:t>
      </w:r>
      <w:proofErr w:type="spellEnd"/>
      <w:r>
        <w:t xml:space="preserve"> —</w:t>
      </w:r>
      <w:proofErr w:type="spellStart"/>
      <w:r>
        <w:t>nümaka</w:t>
      </w:r>
      <w:proofErr w:type="spellEnd"/>
      <w:r>
        <w:t xml:space="preserve">—, </w:t>
      </w:r>
      <w:proofErr w:type="spellStart"/>
      <w:r>
        <w:t>tamushi</w:t>
      </w:r>
      <w:proofErr w:type="spellEnd"/>
      <w:r>
        <w:t xml:space="preserve"> </w:t>
      </w:r>
      <w:proofErr w:type="spellStart"/>
      <w:r>
        <w:t>pa'pia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shimuinshikana</w:t>
      </w:r>
      <w:proofErr w:type="spellEnd"/>
      <w:r>
        <w:t xml:space="preserve"> main </w:t>
      </w:r>
      <w:proofErr w:type="spellStart"/>
      <w:r>
        <w:t>laulayu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atuja</w:t>
      </w:r>
      <w:proofErr w:type="spellEnd"/>
      <w:r>
        <w:t xml:space="preserve"> </w:t>
      </w:r>
      <w:proofErr w:type="spellStart"/>
      <w:r>
        <w:t>sümaa</w:t>
      </w:r>
      <w:proofErr w:type="spellEnd"/>
      <w:r>
        <w:t xml:space="preserve"> </w:t>
      </w:r>
      <w:proofErr w:type="spellStart"/>
      <w:r>
        <w:t>Erraja</w:t>
      </w:r>
      <w:proofErr w:type="spellEnd"/>
      <w:r>
        <w:t xml:space="preserve"> </w:t>
      </w:r>
      <w:proofErr w:type="spellStart"/>
      <w:r>
        <w:t>kanuliakana</w:t>
      </w:r>
      <w:proofErr w:type="spellEnd"/>
      <w:r>
        <w:t xml:space="preserve"> </w:t>
      </w:r>
      <w:proofErr w:type="spellStart"/>
      <w:r>
        <w:t>sabio</w:t>
      </w:r>
      <w:proofErr w:type="spellEnd"/>
      <w:r>
        <w:t xml:space="preserve">, </w:t>
      </w:r>
      <w:proofErr w:type="spellStart"/>
      <w:r>
        <w:t>erre'jo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chi </w:t>
      </w:r>
      <w:proofErr w:type="spellStart"/>
      <w:r>
        <w:t>kanuliakai</w:t>
      </w:r>
      <w:proofErr w:type="spellEnd"/>
      <w:r>
        <w:t xml:space="preserve"> Poisson, </w:t>
      </w:r>
      <w:proofErr w:type="spellStart"/>
      <w:r>
        <w:t>naya'jo</w:t>
      </w:r>
      <w:proofErr w:type="spellEnd"/>
      <w:r>
        <w:t xml:space="preserve"> </w:t>
      </w:r>
      <w:proofErr w:type="spellStart"/>
      <w:r>
        <w:t>eiyataka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shimuin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chaaya</w:t>
      </w:r>
      <w:proofErr w:type="spellEnd"/>
      <w:r>
        <w:t xml:space="preserve"> </w:t>
      </w:r>
      <w:proofErr w:type="spellStart"/>
      <w:r>
        <w:t>sulerrü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maakat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 xml:space="preserve"> wane </w:t>
      </w:r>
      <w:proofErr w:type="spellStart"/>
      <w:r>
        <w:t>saayula</w:t>
      </w:r>
      <w:proofErr w:type="spellEnd"/>
      <w:r>
        <w:t xml:space="preserve"> </w:t>
      </w:r>
      <w:proofErr w:type="spellStart"/>
      <w:r>
        <w:t>jaaisahantain</w:t>
      </w:r>
      <w:proofErr w:type="spellEnd"/>
      <w:r>
        <w:t xml:space="preserve"> </w:t>
      </w:r>
      <w:proofErr w:type="spellStart"/>
      <w:proofErr w:type="gramStart"/>
      <w:r>
        <w:t>antüin</w:t>
      </w:r>
      <w:proofErr w:type="spellEnd"/>
      <w:r>
        <w:t xml:space="preserve">  </w:t>
      </w:r>
      <w:proofErr w:type="spellStart"/>
      <w:r>
        <w:t>sao</w:t>
      </w:r>
      <w:proofErr w:type="spellEnd"/>
      <w:proofErr w:type="gramEnd"/>
      <w:r>
        <w:t xml:space="preserve"> </w:t>
      </w:r>
      <w:proofErr w:type="spellStart"/>
      <w:r>
        <w:t>piama</w:t>
      </w:r>
      <w:proofErr w:type="spellEnd"/>
      <w:r>
        <w:t xml:space="preserve"> </w:t>
      </w:r>
      <w:proofErr w:type="spellStart"/>
      <w:r>
        <w:t>millones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süwarralaka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jo </w:t>
      </w:r>
      <w:proofErr w:type="spellStart"/>
      <w:r>
        <w:t>sakapuna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jouttai</w:t>
      </w:r>
      <w:proofErr w:type="spellEnd"/>
      <w:r>
        <w:t xml:space="preserve"> </w:t>
      </w:r>
      <w:proofErr w:type="spellStart"/>
      <w:r>
        <w:t>kachuwalakat</w:t>
      </w:r>
      <w:proofErr w:type="spellEnd"/>
      <w:r>
        <w:t xml:space="preserve">, </w:t>
      </w:r>
      <w:proofErr w:type="spellStart"/>
      <w:r>
        <w:t>ojuitaka</w:t>
      </w:r>
      <w:proofErr w:type="spellEnd"/>
      <w:r>
        <w:t xml:space="preserve"> </w:t>
      </w:r>
      <w:proofErr w:type="spellStart"/>
      <w:r>
        <w:t>mapuje</w:t>
      </w:r>
      <w:proofErr w:type="spellEnd"/>
      <w:r>
        <w:t xml:space="preserve"> </w:t>
      </w:r>
      <w:proofErr w:type="spellStart"/>
      <w:r>
        <w:t>sunainje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kasairrua</w:t>
      </w:r>
      <w:proofErr w:type="spellEnd"/>
      <w:r>
        <w:t xml:space="preserve"> </w:t>
      </w:r>
      <w:proofErr w:type="spellStart"/>
      <w:r>
        <w:t>jotokolü</w:t>
      </w:r>
      <w:proofErr w:type="spellEnd"/>
      <w:r>
        <w:t xml:space="preserve"> </w:t>
      </w:r>
      <w:proofErr w:type="spellStart"/>
      <w:r>
        <w:t>saaka</w:t>
      </w:r>
      <w:proofErr w:type="spellEnd"/>
      <w:r>
        <w:t xml:space="preserve">, </w:t>
      </w:r>
      <w:proofErr w:type="spellStart"/>
      <w:r>
        <w:t>shia’jo</w:t>
      </w:r>
      <w:proofErr w:type="spellEnd"/>
      <w:r>
        <w:t xml:space="preserve"> </w:t>
      </w:r>
      <w:proofErr w:type="spellStart"/>
      <w:r>
        <w:t>apakalu</w:t>
      </w:r>
      <w:proofErr w:type="spellEnd"/>
      <w:r>
        <w:t xml:space="preserve"> </w:t>
      </w:r>
      <w:proofErr w:type="spellStart"/>
      <w:r>
        <w:t>sutsin</w:t>
      </w:r>
      <w:proofErr w:type="spellEnd"/>
      <w:r>
        <w:t xml:space="preserve"> </w:t>
      </w:r>
      <w:proofErr w:type="spellStart"/>
      <w:r>
        <w:t>katumakalu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maapakalu</w:t>
      </w:r>
      <w:proofErr w:type="spellEnd"/>
      <w:r>
        <w:t xml:space="preserve"> </w:t>
      </w:r>
      <w:proofErr w:type="spellStart"/>
      <w:r>
        <w:t>awalakajain</w:t>
      </w:r>
      <w:proofErr w:type="spellEnd"/>
      <w:r>
        <w:t xml:space="preserve">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susotoin</w:t>
      </w:r>
      <w:proofErr w:type="spellEnd"/>
      <w:r>
        <w:t xml:space="preserve"> </w:t>
      </w:r>
      <w:proofErr w:type="spellStart"/>
      <w:r>
        <w:t>makaa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</w:p>
    <w:p w14:paraId="47E934F3" w14:textId="77777777" w:rsidR="007715A2" w:rsidRDefault="00000000" w:rsidP="00A450EC">
      <w:pPr>
        <w:jc w:val="both"/>
      </w:pPr>
      <w:r>
        <w:t>—</w:t>
      </w:r>
      <w:proofErr w:type="spellStart"/>
      <w:r>
        <w:t>Shiaya</w:t>
      </w:r>
      <w:proofErr w:type="spellEnd"/>
      <w:r>
        <w:t xml:space="preserve">, </w:t>
      </w:r>
      <w:proofErr w:type="spellStart"/>
      <w:r>
        <w:t>talaula</w:t>
      </w:r>
      <w:proofErr w:type="spellEnd"/>
      <w:r>
        <w:t xml:space="preserve">,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alatuitka</w:t>
      </w:r>
      <w:proofErr w:type="spellEnd"/>
      <w:r>
        <w:t xml:space="preserve">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numanajejatka</w:t>
      </w:r>
      <w:proofErr w:type="spellEnd"/>
      <w:r>
        <w:t xml:space="preserve"> Poisson.</w:t>
      </w:r>
    </w:p>
    <w:p w14:paraId="58A1371A" w14:textId="77777777" w:rsidR="007715A2" w:rsidRDefault="00000000" w:rsidP="00A450EC">
      <w:pPr>
        <w:jc w:val="both"/>
      </w:pPr>
      <w:r>
        <w:t>—</w:t>
      </w:r>
      <w:proofErr w:type="spellStart"/>
      <w:r>
        <w:t>Namata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; </w:t>
      </w:r>
      <w:proofErr w:type="spellStart"/>
      <w:r>
        <w:t>waimale</w:t>
      </w:r>
      <w:proofErr w:type="spellEnd"/>
      <w:r>
        <w:t xml:space="preserve"> </w:t>
      </w:r>
      <w:proofErr w:type="spellStart"/>
      <w:r>
        <w:t>naala</w:t>
      </w:r>
      <w:proofErr w:type="spellEnd"/>
      <w:r>
        <w:t xml:space="preserve"> </w:t>
      </w:r>
      <w:proofErr w:type="spellStart"/>
      <w:r>
        <w:t>wayuu</w:t>
      </w:r>
      <w:proofErr w:type="spellEnd"/>
      <w:r>
        <w:t xml:space="preserve"> </w:t>
      </w:r>
      <w:proofErr w:type="spellStart"/>
      <w:proofErr w:type="gramStart"/>
      <w:r>
        <w:t>kanuikuka</w:t>
      </w:r>
      <w:proofErr w:type="spellEnd"/>
      <w:r>
        <w:t xml:space="preserve">  </w:t>
      </w:r>
      <w:proofErr w:type="spellStart"/>
      <w:r>
        <w:t>shiipaje</w:t>
      </w:r>
      <w:proofErr w:type="spellEnd"/>
      <w:proofErr w:type="gramEnd"/>
      <w:r>
        <w:t xml:space="preserve">, </w:t>
      </w:r>
      <w:proofErr w:type="spellStart"/>
      <w:r>
        <w:t>naala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geólogos</w:t>
      </w:r>
      <w:proofErr w:type="spellEnd"/>
      <w:r>
        <w:t xml:space="preserve"> </w:t>
      </w:r>
      <w:proofErr w:type="spellStart"/>
      <w:r>
        <w:t>shia’jo</w:t>
      </w:r>
      <w:proofErr w:type="spellEnd"/>
      <w:r>
        <w:t xml:space="preserve"> </w:t>
      </w:r>
      <w:proofErr w:type="spellStart"/>
      <w:r>
        <w:t>sulerrü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maakat</w:t>
      </w:r>
      <w:proofErr w:type="spellEnd"/>
      <w:r>
        <w:t xml:space="preserve"> </w:t>
      </w:r>
      <w:proofErr w:type="spellStart"/>
      <w:r>
        <w:t>najuin</w:t>
      </w:r>
      <w:proofErr w:type="spellEnd"/>
      <w:r>
        <w:t xml:space="preserve"> </w:t>
      </w:r>
      <w:proofErr w:type="spellStart"/>
      <w:r>
        <w:t>nayakana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jouttai</w:t>
      </w:r>
      <w:proofErr w:type="spellEnd"/>
      <w:r>
        <w:t xml:space="preserve"> </w:t>
      </w:r>
      <w:proofErr w:type="spellStart"/>
      <w:r>
        <w:t>mojuska</w:t>
      </w:r>
      <w:proofErr w:type="spellEnd"/>
      <w:r>
        <w:t xml:space="preserve"> chaya </w:t>
      </w:r>
      <w:proofErr w:type="spellStart"/>
      <w:r>
        <w:t>sulü</w:t>
      </w:r>
      <w:proofErr w:type="spellEnd"/>
      <w:r>
        <w:t xml:space="preserve">,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eein</w:t>
      </w:r>
      <w:proofErr w:type="spellEnd"/>
      <w:r>
        <w:t xml:space="preserve"> </w:t>
      </w:r>
      <w:proofErr w:type="spellStart"/>
      <w:r>
        <w:t>wüin</w:t>
      </w:r>
      <w:proofErr w:type="spellEnd"/>
      <w:r>
        <w:t xml:space="preserve">,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eein</w:t>
      </w:r>
      <w:proofErr w:type="spellEnd"/>
      <w:r>
        <w:t xml:space="preserve"> </w:t>
      </w:r>
      <w:proofErr w:type="spellStart"/>
      <w:r>
        <w:t>nashin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ipaa</w:t>
      </w:r>
      <w:proofErr w:type="spellEnd"/>
      <w:r>
        <w:t xml:space="preserve"> </w:t>
      </w:r>
      <w:proofErr w:type="spellStart"/>
      <w:r>
        <w:t>mioü'yuka</w:t>
      </w:r>
      <w:proofErr w:type="spellEnd"/>
      <w:r>
        <w:t xml:space="preserve"> </w:t>
      </w:r>
      <w:proofErr w:type="spellStart"/>
      <w:r>
        <w:t>jawatakalu</w:t>
      </w:r>
      <w:proofErr w:type="spellEnd"/>
      <w:r>
        <w:t xml:space="preserve"> </w:t>
      </w:r>
      <w:proofErr w:type="spellStart"/>
      <w:r>
        <w:t>werrajakat</w:t>
      </w:r>
      <w:proofErr w:type="spellEnd"/>
      <w:r>
        <w:t xml:space="preserve"> yaya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maapakalü</w:t>
      </w:r>
      <w:proofErr w:type="spellEnd"/>
      <w:r>
        <w:t xml:space="preserve"> </w:t>
      </w:r>
    </w:p>
    <w:p w14:paraId="3BCBBEB5" w14:textId="77777777" w:rsidR="007715A2" w:rsidRDefault="00000000" w:rsidP="00A450EC">
      <w:pPr>
        <w:jc w:val="both"/>
      </w:pPr>
      <w:proofErr w:type="spellStart"/>
      <w:r>
        <w:t>jamusü</w:t>
      </w:r>
      <w:proofErr w:type="spellEnd"/>
      <w:r>
        <w:t xml:space="preserve">,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sawain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maa </w:t>
      </w:r>
      <w:proofErr w:type="spellStart"/>
      <w:r>
        <w:t>kaluka</w:t>
      </w:r>
      <w:proofErr w:type="spellEnd"/>
      <w:r>
        <w:t xml:space="preserve"> </w:t>
      </w:r>
      <w:proofErr w:type="spellStart"/>
      <w:r>
        <w:t>wayaa</w:t>
      </w:r>
      <w:proofErr w:type="spellEnd"/>
      <w:r>
        <w:t xml:space="preserve"> </w:t>
      </w:r>
      <w:proofErr w:type="spellStart"/>
      <w:r>
        <w:t>piama'shanta</w:t>
      </w:r>
      <w:proofErr w:type="spellEnd"/>
      <w:r>
        <w:t xml:space="preserve"> main </w:t>
      </w:r>
      <w:proofErr w:type="spellStart"/>
      <w:r>
        <w:t>jamamain</w:t>
      </w:r>
      <w:proofErr w:type="spellEnd"/>
      <w:r>
        <w:t xml:space="preserve"> </w:t>
      </w:r>
      <w:proofErr w:type="spellStart"/>
      <w:r>
        <w:t>sulüje</w:t>
      </w:r>
      <w:proofErr w:type="spellEnd"/>
      <w:r>
        <w:t xml:space="preserve"> </w:t>
      </w:r>
      <w:proofErr w:type="spellStart"/>
      <w:r>
        <w:t>súlia</w:t>
      </w:r>
      <w:proofErr w:type="spellEnd"/>
    </w:p>
    <w:p w14:paraId="125FEC90" w14:textId="77777777" w:rsidR="007715A2" w:rsidRDefault="00000000" w:rsidP="00A450EC">
      <w:pPr>
        <w:jc w:val="both"/>
      </w:pPr>
      <w:r>
        <w:t xml:space="preserve">—¡Tec! </w:t>
      </w:r>
      <w:proofErr w:type="spellStart"/>
      <w:r>
        <w:t>esia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mapulein</w:t>
      </w:r>
      <w:proofErr w:type="spellEnd"/>
      <w:r>
        <w:t xml:space="preserve"> </w:t>
      </w:r>
      <w:proofErr w:type="spellStart"/>
      <w:r>
        <w:t>atuma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tía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eiyatüin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 </w:t>
      </w:r>
      <w:proofErr w:type="spellStart"/>
      <w:r>
        <w:t>keirrein</w:t>
      </w:r>
      <w:proofErr w:type="spellEnd"/>
      <w:r>
        <w:t xml:space="preserve"> </w:t>
      </w:r>
      <w:proofErr w:type="spellStart"/>
      <w:r>
        <w:t>an'yu</w:t>
      </w:r>
      <w:proofErr w:type="spellEnd"/>
    </w:p>
    <w:p w14:paraId="05031CBE" w14:textId="77777777" w:rsidR="007715A2" w:rsidRDefault="00000000" w:rsidP="00A450EC">
      <w:pPr>
        <w:jc w:val="both"/>
      </w:pPr>
      <w:r>
        <w:t xml:space="preserve">—¿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müin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tu'wane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alatuitka</w:t>
      </w:r>
      <w:proofErr w:type="spellEnd"/>
      <w:r>
        <w:t xml:space="preserve">, </w:t>
      </w:r>
      <w:proofErr w:type="spellStart"/>
      <w:r>
        <w:t>tachon'chee</w:t>
      </w:r>
      <w:proofErr w:type="spellEnd"/>
      <w:r>
        <w:t xml:space="preserve">? ¿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akujain</w:t>
      </w:r>
      <w:proofErr w:type="spellEnd"/>
      <w:r>
        <w:t xml:space="preserve"> </w:t>
      </w:r>
      <w:proofErr w:type="spellStart"/>
      <w:r>
        <w:t>shimainka</w:t>
      </w:r>
      <w:proofErr w:type="spellEnd"/>
      <w:r>
        <w:t xml:space="preserve"> </w:t>
      </w:r>
      <w:proofErr w:type="spellStart"/>
      <w:r>
        <w:t>apalirrajuin</w:t>
      </w:r>
      <w:proofErr w:type="spellEnd"/>
      <w:r>
        <w:t xml:space="preserve"> </w:t>
      </w:r>
      <w:proofErr w:type="spellStart"/>
      <w:r>
        <w:t>trra</w:t>
      </w:r>
      <w:proofErr w:type="spellEnd"/>
      <w:r>
        <w:t xml:space="preserve"> </w:t>
      </w:r>
      <w:proofErr w:type="spellStart"/>
      <w:r>
        <w:t>sanajiakat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maakat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volcanes</w:t>
      </w:r>
      <w:proofErr w:type="spellEnd"/>
      <w:r>
        <w:t xml:space="preserve"> </w:t>
      </w:r>
      <w:proofErr w:type="spellStart"/>
      <w:r>
        <w:t>palitsü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wanajirra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sükumajain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maapakat</w:t>
      </w:r>
      <w:proofErr w:type="spellEnd"/>
      <w:r>
        <w:t>? ¿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eiyatüin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shimuinsükalu</w:t>
      </w:r>
      <w:proofErr w:type="spellEnd"/>
      <w:r>
        <w:t xml:space="preserve"> </w:t>
      </w:r>
      <w:proofErr w:type="spellStart"/>
      <w:r>
        <w:t>trra</w:t>
      </w:r>
      <w:proofErr w:type="spellEnd"/>
      <w:r>
        <w:t xml:space="preserve"> </w:t>
      </w:r>
      <w:proofErr w:type="spellStart"/>
      <w:r>
        <w:t>suwarralakat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maakat</w:t>
      </w:r>
      <w:proofErr w:type="spellEnd"/>
      <w:r>
        <w:t xml:space="preserve"> </w:t>
      </w:r>
      <w:proofErr w:type="spellStart"/>
      <w:r>
        <w:t>sulerrü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 xml:space="preserve">, </w:t>
      </w:r>
      <w:proofErr w:type="spellStart"/>
      <w:r>
        <w:t>muinka</w:t>
      </w:r>
      <w:proofErr w:type="spellEnd"/>
      <w:r>
        <w:t xml:space="preserve"> </w:t>
      </w:r>
      <w:proofErr w:type="spellStart"/>
      <w:r>
        <w:t>shimuinrre</w:t>
      </w:r>
      <w:proofErr w:type="spellEnd"/>
      <w:r>
        <w:t xml:space="preserve"> </w:t>
      </w:r>
      <w:proofErr w:type="spellStart"/>
      <w:r>
        <w:t>muin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, </w:t>
      </w:r>
      <w:proofErr w:type="spellStart"/>
      <w:r>
        <w:t>amojujusü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matsin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shipayaa</w:t>
      </w:r>
      <w:proofErr w:type="spellEnd"/>
      <w:r>
        <w:t xml:space="preserve"> </w:t>
      </w:r>
      <w:proofErr w:type="spellStart"/>
      <w:r>
        <w:t>wanepia</w:t>
      </w:r>
      <w:proofErr w:type="spellEnd"/>
      <w:r>
        <w:t>?</w:t>
      </w:r>
    </w:p>
    <w:p w14:paraId="637262FD" w14:textId="77777777" w:rsidR="007715A2" w:rsidRDefault="00000000" w:rsidP="00A450EC">
      <w:pPr>
        <w:jc w:val="both"/>
      </w:pPr>
      <w:r>
        <w:t>—</w:t>
      </w:r>
      <w:proofErr w:type="spellStart"/>
      <w:r>
        <w:t>Muinka</w:t>
      </w:r>
      <w:proofErr w:type="spellEnd"/>
      <w:r>
        <w:t xml:space="preserve"> </w:t>
      </w:r>
      <w:proofErr w:type="spellStart"/>
      <w:r>
        <w:t>muleya'ne</w:t>
      </w:r>
      <w:proofErr w:type="spellEnd"/>
      <w:r>
        <w:t xml:space="preserve"> pia </w:t>
      </w:r>
      <w:proofErr w:type="spellStart"/>
      <w:r>
        <w:t>shiyain</w:t>
      </w:r>
      <w:proofErr w:type="spellEnd"/>
      <w:r>
        <w:t xml:space="preserve"> </w:t>
      </w:r>
      <w:proofErr w:type="spellStart"/>
      <w:proofErr w:type="gramStart"/>
      <w:r>
        <w:t>Jülüjain'pain</w:t>
      </w:r>
      <w:proofErr w:type="spellEnd"/>
      <w:r>
        <w:t xml:space="preserve"> .aka</w:t>
      </w:r>
      <w:proofErr w:type="gram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shirrokujachi</w:t>
      </w:r>
      <w:proofErr w:type="spellEnd"/>
      <w:r>
        <w:t xml:space="preserve"> </w:t>
      </w:r>
      <w:proofErr w:type="spellStart"/>
      <w:r>
        <w:t>paala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, </w:t>
      </w:r>
      <w:proofErr w:type="spellStart"/>
      <w:r>
        <w:t>esü</w:t>
      </w:r>
      <w:proofErr w:type="spellEnd"/>
      <w:r>
        <w:t xml:space="preserve"> </w:t>
      </w:r>
      <w:proofErr w:type="spellStart"/>
      <w:r>
        <w:t>süpula'jo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yotojirrain</w:t>
      </w:r>
      <w:proofErr w:type="spellEnd"/>
      <w:r>
        <w:t xml:space="preserve"> </w:t>
      </w:r>
      <w:proofErr w:type="spellStart"/>
      <w:r>
        <w:t>pía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 </w:t>
      </w:r>
      <w:proofErr w:type="spellStart"/>
      <w:r>
        <w:t>pütchi</w:t>
      </w:r>
      <w:proofErr w:type="spellEnd"/>
    </w:p>
    <w:p w14:paraId="364C6611" w14:textId="77777777" w:rsidR="007715A2" w:rsidRPr="00A450EC" w:rsidRDefault="00000000" w:rsidP="00A450EC">
      <w:pPr>
        <w:jc w:val="both"/>
        <w:rPr>
          <w:lang w:val="es-ES"/>
        </w:rPr>
      </w:pPr>
      <w:r>
        <w:t>—</w:t>
      </w:r>
      <w:proofErr w:type="spellStart"/>
      <w:r>
        <w:t>Anü’jo</w:t>
      </w:r>
      <w:proofErr w:type="spellEnd"/>
      <w:r>
        <w:t xml:space="preserve"> </w:t>
      </w:r>
      <w:proofErr w:type="spellStart"/>
      <w:r>
        <w:t>paapüin</w:t>
      </w:r>
      <w:proofErr w:type="spellEnd"/>
      <w:r>
        <w:t xml:space="preserve"> </w:t>
      </w:r>
      <w:proofErr w:type="spellStart"/>
      <w:r>
        <w:t>suchiku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tatuma</w:t>
      </w:r>
      <w:proofErr w:type="spellEnd"/>
      <w:r>
        <w:t xml:space="preserve"> </w:t>
      </w:r>
      <w:proofErr w:type="spellStart"/>
      <w:proofErr w:type="gramStart"/>
      <w:r>
        <w:t>sünain'jo</w:t>
      </w:r>
      <w:proofErr w:type="spellEnd"/>
      <w:r>
        <w:t xml:space="preserve">  </w:t>
      </w:r>
      <w:proofErr w:type="spellStart"/>
      <w:r>
        <w:t>waima’shantain</w:t>
      </w:r>
      <w:proofErr w:type="spellEnd"/>
      <w:proofErr w:type="gramEnd"/>
      <w:r>
        <w:t xml:space="preserve"> </w:t>
      </w:r>
      <w:proofErr w:type="spellStart"/>
      <w:r>
        <w:t>wayuu</w:t>
      </w:r>
      <w:proofErr w:type="spellEnd"/>
      <w:r>
        <w:t xml:space="preserve"> </w:t>
      </w:r>
      <w:proofErr w:type="spellStart"/>
      <w:r>
        <w:t>tooloyu</w:t>
      </w:r>
      <w:proofErr w:type="spellEnd"/>
      <w:r>
        <w:t xml:space="preserve"> </w:t>
      </w:r>
      <w:proofErr w:type="spellStart"/>
      <w:r>
        <w:t>ashajakalu</w:t>
      </w:r>
      <w:proofErr w:type="spellEnd"/>
      <w:r>
        <w:t xml:space="preserve"> </w:t>
      </w:r>
      <w:proofErr w:type="spellStart"/>
      <w:r>
        <w:t>shipajee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akuwaipakalü</w:t>
      </w:r>
      <w:proofErr w:type="spellEnd"/>
      <w:r>
        <w:t xml:space="preserve">. </w:t>
      </w:r>
      <w:r w:rsidRPr="00A450EC">
        <w:rPr>
          <w:lang w:val="es-ES"/>
        </w:rPr>
        <w:t>¿</w:t>
      </w:r>
      <w:proofErr w:type="spellStart"/>
      <w:r w:rsidRPr="00A450EC">
        <w:rPr>
          <w:lang w:val="es-ES"/>
        </w:rPr>
        <w:t>Sotüsü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nuntuin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errajushikai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alijuna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quimico</w:t>
      </w:r>
      <w:proofErr w:type="spellEnd"/>
      <w:r w:rsidRPr="00A450EC">
        <w:rPr>
          <w:lang w:val="es-ES"/>
        </w:rPr>
        <w:t xml:space="preserve"> ingles </w:t>
      </w:r>
      <w:proofErr w:type="spellStart"/>
      <w:r w:rsidRPr="00A450EC">
        <w:rPr>
          <w:lang w:val="es-ES"/>
        </w:rPr>
        <w:t>Humfredo</w:t>
      </w:r>
      <w:proofErr w:type="spellEnd"/>
      <w:r w:rsidRPr="00A450EC">
        <w:rPr>
          <w:lang w:val="es-ES"/>
        </w:rPr>
        <w:t xml:space="preserve"> Davy, en 1825?</w:t>
      </w:r>
    </w:p>
    <w:p w14:paraId="2BF47211" w14:textId="77777777" w:rsidR="007715A2" w:rsidRPr="00A450EC" w:rsidRDefault="00000000" w:rsidP="00A450EC">
      <w:pPr>
        <w:jc w:val="both"/>
        <w:rPr>
          <w:lang w:val="es-ES"/>
        </w:rPr>
      </w:pPr>
      <w:proofErr w:type="gramStart"/>
      <w:r w:rsidRPr="00A450EC">
        <w:rPr>
          <w:lang w:val="es-ES"/>
        </w:rPr>
        <w:t xml:space="preserve">—¿ </w:t>
      </w:r>
      <w:proofErr w:type="spellStart"/>
      <w:r w:rsidRPr="00A450EC">
        <w:rPr>
          <w:lang w:val="es-ES"/>
        </w:rPr>
        <w:t>Jamakuwaipat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sotuinjatuin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jekechirrene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jemein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poolo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mequisat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suchikeje</w:t>
      </w:r>
      <w:proofErr w:type="spellEnd"/>
      <w:r w:rsidRPr="00A450EC">
        <w:rPr>
          <w:lang w:val="es-ES"/>
        </w:rPr>
        <w:t xml:space="preserve"> tía?</w:t>
      </w:r>
    </w:p>
    <w:p w14:paraId="5BC8D27C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Musüsaya'ne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Humfredo</w:t>
      </w:r>
      <w:proofErr w:type="spellEnd"/>
      <w:r w:rsidRPr="00A450EC">
        <w:rPr>
          <w:lang w:val="es-ES"/>
        </w:rPr>
        <w:t xml:space="preserve"> Davy </w:t>
      </w:r>
      <w:proofErr w:type="spellStart"/>
      <w:r w:rsidRPr="00A450EC">
        <w:rPr>
          <w:lang w:val="es-ES"/>
        </w:rPr>
        <w:t>antushi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anaalapunain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nuküwaka'puna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yaapuna</w:t>
      </w:r>
      <w:proofErr w:type="spellEnd"/>
      <w:r w:rsidRPr="00A450EC">
        <w:rPr>
          <w:lang w:val="es-ES"/>
        </w:rPr>
        <w:t xml:space="preserve"> Hamburgo, </w:t>
      </w:r>
      <w:proofErr w:type="spellStart"/>
      <w:r w:rsidRPr="00A450EC">
        <w:rPr>
          <w:lang w:val="es-ES"/>
        </w:rPr>
        <w:t>kamaa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yotojirrain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waashajalakat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waima’ne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wayolojirrakat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süchikü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sulerrü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unapumuin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yotushi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wanawain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wayá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lastRenderedPageBreak/>
        <w:t>munakat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sulü'jo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ciencia </w:t>
      </w:r>
      <w:proofErr w:type="spellStart"/>
      <w:r w:rsidRPr="00A450EC">
        <w:rPr>
          <w:lang w:val="es-ES"/>
        </w:rPr>
        <w:t>atujawakat</w:t>
      </w:r>
      <w:proofErr w:type="spellEnd"/>
      <w:r w:rsidRPr="00A450EC">
        <w:rPr>
          <w:lang w:val="es-ES"/>
        </w:rPr>
        <w:t xml:space="preserve"> sao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eiyatüin</w:t>
      </w:r>
      <w:proofErr w:type="spellEnd"/>
      <w:r w:rsidRPr="00A450EC">
        <w:rPr>
          <w:lang w:val="es-ES"/>
        </w:rPr>
        <w:t xml:space="preserve"> tu </w:t>
      </w:r>
      <w:proofErr w:type="spellStart"/>
      <w:proofErr w:type="gram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sütüma</w:t>
      </w:r>
      <w:proofErr w:type="spellEnd"/>
      <w:proofErr w:type="gramEnd"/>
    </w:p>
    <w:p w14:paraId="423FD6DB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—¿</w:t>
      </w:r>
      <w:proofErr w:type="spellStart"/>
      <w:r w:rsidRPr="00A450EC">
        <w:rPr>
          <w:lang w:val="es-ES"/>
        </w:rPr>
        <w:t>Jetsü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shimuinsüin</w:t>
      </w:r>
      <w:proofErr w:type="spellEnd"/>
      <w:r w:rsidRPr="00A450EC">
        <w:rPr>
          <w:lang w:val="es-ES"/>
        </w:rPr>
        <w:t xml:space="preserve"> tía?</w:t>
      </w:r>
    </w:p>
    <w:p w14:paraId="26227A69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Shia'jo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shiolojo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antunerrü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onoipain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palairruku</w:t>
      </w:r>
      <w:proofErr w:type="spellEnd"/>
      <w:r w:rsidRPr="00A450EC">
        <w:rPr>
          <w:lang w:val="es-ES"/>
        </w:rPr>
        <w:t xml:space="preserve">, tu </w:t>
      </w:r>
      <w:proofErr w:type="spellStart"/>
      <w:r w:rsidRPr="00A450EC">
        <w:rPr>
          <w:lang w:val="es-ES"/>
        </w:rPr>
        <w:t>paalaka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counanainsü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kashikat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chuwatapa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shia'sa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piama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süülia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sulerrüje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anü'jo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ayalerrüin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maapakalü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katumakalü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jaichirrüin'jo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sukutkajawalinn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maapakalü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wanepia</w:t>
      </w:r>
      <w:proofErr w:type="spellEnd"/>
    </w:p>
    <w:p w14:paraId="13BEC25F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Shia'jo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shiolojo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antunerrü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onoipain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palairruku</w:t>
      </w:r>
      <w:proofErr w:type="spellEnd"/>
      <w:r w:rsidRPr="00A450EC">
        <w:rPr>
          <w:lang w:val="es-ES"/>
        </w:rPr>
        <w:t xml:space="preserve">, tu </w:t>
      </w:r>
      <w:proofErr w:type="spellStart"/>
      <w:r w:rsidRPr="00A450EC">
        <w:rPr>
          <w:lang w:val="es-ES"/>
        </w:rPr>
        <w:t>paalaka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counanainsü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kashikat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chuwatapa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shia'sa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piama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süülia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sulerrüje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anü'jo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ayalerrüin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maapakalü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katumakalü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jaichirrüin'jo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sukutkajawalinn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maapakalü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wanepia</w:t>
      </w:r>
      <w:proofErr w:type="spellEnd"/>
    </w:p>
    <w:p w14:paraId="18338125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Shimüin’shanta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mojuin</w:t>
      </w:r>
      <w:proofErr w:type="spellEnd"/>
      <w:r w:rsidRPr="00A450EC">
        <w:rPr>
          <w:lang w:val="es-ES"/>
        </w:rPr>
        <w:t xml:space="preserve"> —</w:t>
      </w:r>
      <w:proofErr w:type="spellStart"/>
      <w:r w:rsidRPr="00A450EC">
        <w:rPr>
          <w:lang w:val="es-ES"/>
        </w:rPr>
        <w:t>nümaka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—;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saayulaka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tü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suliaa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süsemakalu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soopuna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maakat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Atujanaao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süntüna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anain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waima’shanta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kachuewerrakalu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makalu’jo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potasio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sodio,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josukalüja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achuwajawa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jouttai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tüirru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kachuewerrakalu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aajasüirruwa</w:t>
      </w:r>
      <w:proofErr w:type="spellEnd"/>
      <w:r w:rsidRPr="00A450EC">
        <w:rPr>
          <w:lang w:val="es-ES"/>
        </w:rPr>
        <w:t xml:space="preserve">  </w:t>
      </w:r>
      <w:proofErr w:type="spellStart"/>
      <w:r w:rsidRPr="00A450EC">
        <w:rPr>
          <w:lang w:val="es-ES"/>
        </w:rPr>
        <w:t>sutuma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sirruma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memetüska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eitakalu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juyaa</w:t>
      </w:r>
      <w:proofErr w:type="spellEnd"/>
      <w:r w:rsidRPr="00A450EC">
        <w:rPr>
          <w:lang w:val="es-ES"/>
        </w:rPr>
        <w:t xml:space="preserve">, suma, </w:t>
      </w:r>
      <w:proofErr w:type="spellStart"/>
      <w:r w:rsidRPr="00A450EC">
        <w:rPr>
          <w:lang w:val="es-ES"/>
        </w:rPr>
        <w:t>shipaya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shipaya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shikerrotuin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sulüpuna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suakalakat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achuwajünüsü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jeketnu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saatou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chuwatüin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kasotoloin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posontuín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Anü’jo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susanajiakalu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volcanes </w:t>
      </w: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jeketuin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maakat</w:t>
      </w:r>
      <w:proofErr w:type="spellEnd"/>
      <w:r w:rsidRPr="00A450EC">
        <w:rPr>
          <w:lang w:val="es-ES"/>
        </w:rPr>
        <w:t>.</w:t>
      </w:r>
    </w:p>
    <w:p w14:paraId="0AEE18A0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—¡</w:t>
      </w:r>
      <w:proofErr w:type="spellStart"/>
      <w:r w:rsidRPr="00A450EC">
        <w:rPr>
          <w:lang w:val="es-ES"/>
        </w:rPr>
        <w:t>Anashantasü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>! —</w:t>
      </w:r>
      <w:proofErr w:type="spellStart"/>
      <w:r w:rsidRPr="00A450EC">
        <w:rPr>
          <w:lang w:val="es-ES"/>
        </w:rPr>
        <w:t>tamaka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ponojoin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tain</w:t>
      </w:r>
      <w:proofErr w:type="spellEnd"/>
      <w:r w:rsidRPr="00A450EC">
        <w:rPr>
          <w:lang w:val="es-ES"/>
        </w:rPr>
        <w:t>.</w:t>
      </w:r>
    </w:p>
    <w:p w14:paraId="6B335DBB" w14:textId="77777777" w:rsidR="007715A2" w:rsidRDefault="00000000" w:rsidP="00A450EC">
      <w:pPr>
        <w:jc w:val="both"/>
      </w:pPr>
      <w:r>
        <w:t>—</w:t>
      </w:r>
      <w:proofErr w:type="spellStart"/>
      <w:r>
        <w:t>Humfredo</w:t>
      </w:r>
      <w:proofErr w:type="spellEnd"/>
      <w:r>
        <w:t xml:space="preserve"> Davy </w:t>
      </w:r>
      <w:proofErr w:type="spellStart"/>
      <w:r>
        <w:t>niyatüin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</w:t>
      </w:r>
      <w:proofErr w:type="spellStart"/>
      <w:r>
        <w:t>yaayane</w:t>
      </w:r>
      <w:proofErr w:type="spellEnd"/>
      <w:r>
        <w:t xml:space="preserve"> </w:t>
      </w:r>
      <w:proofErr w:type="spellStart"/>
      <w:r>
        <w:t>sukaa</w:t>
      </w:r>
      <w:proofErr w:type="spellEnd"/>
      <w:r>
        <w:t xml:space="preserve"> wane </w:t>
      </w:r>
      <w:proofErr w:type="spellStart"/>
      <w:r>
        <w:t>experimento</w:t>
      </w:r>
      <w:proofErr w:type="spellEnd"/>
      <w:r>
        <w:t xml:space="preserve"> </w:t>
      </w:r>
      <w:proofErr w:type="spellStart"/>
      <w:r>
        <w:t>motsoyut</w:t>
      </w:r>
      <w:proofErr w:type="spellEnd"/>
      <w:r>
        <w:t xml:space="preserve">. </w:t>
      </w:r>
      <w:proofErr w:type="spellStart"/>
      <w:r>
        <w:t>Nukumajüin</w:t>
      </w:r>
      <w:proofErr w:type="spellEnd"/>
      <w:r>
        <w:t xml:space="preserve"> wane </w:t>
      </w:r>
      <w:proofErr w:type="spellStart"/>
      <w:r>
        <w:t>wola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esfera</w:t>
      </w:r>
      <w:proofErr w:type="spellEnd"/>
      <w:r>
        <w:t xml:space="preserve"> </w:t>
      </w:r>
      <w:proofErr w:type="spellStart"/>
      <w:r>
        <w:t>ainjushi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kachuwerra</w:t>
      </w:r>
      <w:proofErr w:type="spellEnd"/>
      <w:r>
        <w:t xml:space="preserve">,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malein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supushuale</w:t>
      </w:r>
      <w:proofErr w:type="spellEnd"/>
    </w:p>
    <w:p w14:paraId="2C9FC433" w14:textId="77777777" w:rsidR="007715A2" w:rsidRDefault="00000000" w:rsidP="00A450EC">
      <w:pPr>
        <w:jc w:val="both"/>
      </w:pPr>
      <w:proofErr w:type="spellStart"/>
      <w:r>
        <w:t>Kachuewerrain</w:t>
      </w:r>
      <w:proofErr w:type="spellEnd"/>
      <w:r>
        <w:t xml:space="preserve"> </w:t>
      </w:r>
      <w:proofErr w:type="spellStart"/>
      <w:r>
        <w:t>aküjünaka’lü</w:t>
      </w:r>
      <w:proofErr w:type="spellEnd"/>
      <w:r>
        <w:t xml:space="preserve"> </w:t>
      </w:r>
      <w:proofErr w:type="spellStart"/>
      <w:r>
        <w:t>acchiku</w:t>
      </w:r>
      <w:proofErr w:type="spellEnd"/>
      <w:r>
        <w:t xml:space="preserve"> </w:t>
      </w:r>
      <w:proofErr w:type="spellStart"/>
      <w:r>
        <w:t>müsüka’jo</w:t>
      </w:r>
      <w:proofErr w:type="spellEnd"/>
      <w:r>
        <w:t xml:space="preserve"> main </w:t>
      </w:r>
      <w:proofErr w:type="spellStart"/>
      <w:proofErr w:type="gramStart"/>
      <w:r>
        <w:t>sain</w:t>
      </w:r>
      <w:proofErr w:type="spellEnd"/>
      <w:r>
        <w:t xml:space="preserve">  </w:t>
      </w:r>
      <w:proofErr w:type="spellStart"/>
      <w:r>
        <w:t>tü</w:t>
      </w:r>
      <w:proofErr w:type="spellEnd"/>
      <w:proofErr w:type="gramEnd"/>
      <w:r>
        <w:t xml:space="preserve"> </w:t>
      </w:r>
      <w:proofErr w:type="spellStart"/>
      <w:r>
        <w:t>kanuliakat’lü</w:t>
      </w:r>
      <w:proofErr w:type="spellEnd"/>
      <w:r>
        <w:t xml:space="preserve">  </w:t>
      </w:r>
      <w:proofErr w:type="spellStart"/>
      <w:r>
        <w:t>wamana</w:t>
      </w:r>
      <w:proofErr w:type="spellEnd"/>
      <w:r>
        <w:t xml:space="preserve"> </w:t>
      </w:r>
      <w:proofErr w:type="spellStart"/>
      <w:r>
        <w:t>globo</w:t>
      </w:r>
      <w:proofErr w:type="spellEnd"/>
      <w:r>
        <w:t>.</w:t>
      </w:r>
      <w:r>
        <w:br/>
      </w:r>
      <w:proofErr w:type="spellStart"/>
      <w:r>
        <w:t>Muinka</w:t>
      </w:r>
      <w:proofErr w:type="spellEnd"/>
      <w:r>
        <w:t xml:space="preserve"> </w:t>
      </w:r>
      <w:proofErr w:type="spellStart"/>
      <w:r>
        <w:t>sujutitnule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 xml:space="preserve"> </w:t>
      </w:r>
      <w:proofErr w:type="spellStart"/>
      <w:r>
        <w:t>sukuwa</w:t>
      </w:r>
      <w:proofErr w:type="spellEnd"/>
      <w:r>
        <w:t xml:space="preserve"> wane </w:t>
      </w:r>
      <w:proofErr w:type="spellStart"/>
      <w:r>
        <w:t>wüin</w:t>
      </w:r>
      <w:proofErr w:type="spellEnd"/>
      <w:r>
        <w:t xml:space="preserve"> </w:t>
      </w:r>
      <w:proofErr w:type="spellStart"/>
      <w:r>
        <w:t>paalatüin</w:t>
      </w:r>
      <w:proofErr w:type="spellEnd"/>
      <w:r>
        <w:t xml:space="preserve"> </w:t>
      </w:r>
      <w:proofErr w:type="spellStart"/>
      <w:r>
        <w:t>soopuna</w:t>
      </w:r>
      <w:proofErr w:type="spellEnd"/>
      <w:r>
        <w:t xml:space="preserve">, </w:t>
      </w:r>
      <w:proofErr w:type="spellStart"/>
      <w:r>
        <w:t>oolojosü</w:t>
      </w:r>
      <w:proofErr w:type="spellEnd"/>
      <w:r>
        <w:t xml:space="preserve"> </w:t>
      </w:r>
      <w:proofErr w:type="spellStart"/>
      <w:r>
        <w:t>shiakat</w:t>
      </w:r>
      <w:proofErr w:type="spellEnd"/>
      <w:r>
        <w:t xml:space="preserve">, </w:t>
      </w:r>
      <w:proofErr w:type="spellStart"/>
      <w:r>
        <w:t>eishojosü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sükumajain</w:t>
      </w:r>
      <w:proofErr w:type="spellEnd"/>
      <w:r>
        <w:t xml:space="preserve"> wane </w:t>
      </w:r>
      <w:proofErr w:type="spellStart"/>
      <w:r>
        <w:t>jouchan</w:t>
      </w:r>
      <w:proofErr w:type="spellEnd"/>
      <w:r>
        <w:t xml:space="preserve"> </w:t>
      </w:r>
      <w:proofErr w:type="spellStart"/>
      <w:r>
        <w:t>uuchi</w:t>
      </w:r>
      <w:proofErr w:type="spellEnd"/>
      <w:r>
        <w:t xml:space="preserve">, </w:t>
      </w:r>
      <w:proofErr w:type="spellStart"/>
      <w:r>
        <w:t>erre</w:t>
      </w:r>
      <w:proofErr w:type="spellEnd"/>
      <w:r>
        <w:t xml:space="preserve"> jo </w:t>
      </w:r>
      <w:proofErr w:type="spellStart"/>
      <w:r>
        <w:t>eei</w:t>
      </w:r>
      <w:proofErr w:type="spellEnd"/>
      <w:r>
        <w:t xml:space="preserve"> n </w:t>
      </w:r>
      <w:proofErr w:type="spellStart"/>
      <w:r>
        <w:t>surralao</w:t>
      </w:r>
      <w:proofErr w:type="spellEnd"/>
      <w:r>
        <w:t xml:space="preserve"> wane </w:t>
      </w:r>
      <w:proofErr w:type="spellStart"/>
      <w:r>
        <w:t>coushisü</w:t>
      </w:r>
      <w:proofErr w:type="spellEnd"/>
      <w:r>
        <w:t xml:space="preserve"> </w:t>
      </w:r>
      <w:proofErr w:type="spellStart"/>
      <w:r>
        <w:t>jutatüin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 xml:space="preserve">. </w:t>
      </w:r>
      <w:proofErr w:type="spellStart"/>
      <w:r>
        <w:t>Suchikeje</w:t>
      </w:r>
      <w:proofErr w:type="spellEnd"/>
      <w:r>
        <w:t xml:space="preserve"> </w:t>
      </w:r>
      <w:proofErr w:type="spellStart"/>
      <w:r>
        <w:t>muin</w:t>
      </w:r>
      <w:proofErr w:type="spellEnd"/>
      <w:r>
        <w:t xml:space="preserve"> </w:t>
      </w:r>
      <w:proofErr w:type="spellStart"/>
      <w:r>
        <w:t>ojuitüsü</w:t>
      </w:r>
      <w:proofErr w:type="spellEnd"/>
      <w:r>
        <w:t xml:space="preserve"> wane </w:t>
      </w:r>
      <w:proofErr w:type="spellStart"/>
      <w:r>
        <w:t>potchi</w:t>
      </w:r>
      <w:proofErr w:type="spellEnd"/>
      <w:r>
        <w:t xml:space="preserve"> </w:t>
      </w:r>
      <w:proofErr w:type="spellStart"/>
      <w:r>
        <w:t>jaisü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chuwatüin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proofErr w:type="gramStart"/>
      <w:r>
        <w:t>kawarralashantain</w:t>
      </w:r>
      <w:proofErr w:type="spellEnd"/>
      <w:r>
        <w:t xml:space="preserve">  </w:t>
      </w:r>
      <w:proofErr w:type="spellStart"/>
      <w:r>
        <w:t>walatshi</w:t>
      </w:r>
      <w:proofErr w:type="spellEnd"/>
      <w:proofErr w:type="gramEnd"/>
      <w:r>
        <w:t xml:space="preserve">  </w:t>
      </w:r>
      <w:proofErr w:type="spellStart"/>
      <w:r>
        <w:t>ojuitaka</w:t>
      </w:r>
      <w:proofErr w:type="spellEnd"/>
      <w:r>
        <w:t xml:space="preserve"> </w:t>
      </w:r>
      <w:proofErr w:type="spellStart"/>
      <w:r>
        <w:t>sulüje</w:t>
      </w:r>
      <w:proofErr w:type="spellEnd"/>
      <w:r>
        <w:t xml:space="preserve"> </w:t>
      </w:r>
      <w:proofErr w:type="spellStart"/>
      <w:r>
        <w:t>mapuje</w:t>
      </w:r>
      <w:proofErr w:type="spellEnd"/>
      <w:r>
        <w:t xml:space="preserve">, </w:t>
      </w:r>
      <w:proofErr w:type="spellStart"/>
      <w:r>
        <w:t>amojujakat</w:t>
      </w:r>
      <w:proofErr w:type="spellEnd"/>
      <w:r>
        <w:t xml:space="preserve"> </w:t>
      </w:r>
      <w:proofErr w:type="spellStart"/>
      <w:r>
        <w:t>anain</w:t>
      </w:r>
      <w:proofErr w:type="spellEnd"/>
      <w:r>
        <w:t xml:space="preserve"> </w:t>
      </w:r>
      <w:proofErr w:type="spellStart"/>
      <w:r>
        <w:t>aapawa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ajapulujaa</w:t>
      </w:r>
      <w:proofErr w:type="spellEnd"/>
      <w:r>
        <w:t xml:space="preserve"> jo </w:t>
      </w:r>
      <w:proofErr w:type="spellStart"/>
      <w:r>
        <w:t>shia</w:t>
      </w:r>
      <w:proofErr w:type="spellEnd"/>
      <w:r>
        <w:t>.</w:t>
      </w:r>
    </w:p>
    <w:p w14:paraId="08369659" w14:textId="77777777" w:rsidR="007715A2" w:rsidRDefault="00000000" w:rsidP="00A450EC">
      <w:pPr>
        <w:jc w:val="both"/>
      </w:pPr>
      <w:proofErr w:type="spellStart"/>
      <w:r>
        <w:t>Müinka</w:t>
      </w:r>
      <w:proofErr w:type="spellEnd"/>
      <w:r>
        <w:t xml:space="preserve"> </w:t>
      </w:r>
      <w:proofErr w:type="spellStart"/>
      <w:r>
        <w:t>takújuleje</w:t>
      </w:r>
      <w:proofErr w:type="spellEnd"/>
      <w:r>
        <w:t xml:space="preserve"> </w:t>
      </w:r>
      <w:proofErr w:type="spellStart"/>
      <w:r>
        <w:t>shimuinka</w:t>
      </w:r>
      <w:proofErr w:type="spellEnd"/>
      <w:r>
        <w:t xml:space="preserve">, </w:t>
      </w:r>
      <w:proofErr w:type="spellStart"/>
      <w:r>
        <w:t>shiimejüin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takuwaipa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nashajakat</w:t>
      </w:r>
      <w:proofErr w:type="spellEnd"/>
      <w:r>
        <w:t xml:space="preserve"> </w:t>
      </w:r>
      <w:proofErr w:type="spellStart"/>
      <w:r>
        <w:t>achikü</w:t>
      </w:r>
      <w:proofErr w:type="spellEnd"/>
      <w:r>
        <w:t xml:space="preserve"> chi </w:t>
      </w:r>
      <w:proofErr w:type="spellStart"/>
      <w:r>
        <w:t>ekirrajuikai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jo </w:t>
      </w:r>
      <w:proofErr w:type="spellStart"/>
      <w:r>
        <w:t>shii’ain</w:t>
      </w:r>
      <w:proofErr w:type="spellEnd"/>
      <w:r>
        <w:t xml:space="preserve"> </w:t>
      </w:r>
      <w:proofErr w:type="spellStart"/>
      <w:proofErr w:type="gramStart"/>
      <w:r>
        <w:t>tu</w:t>
      </w:r>
      <w:proofErr w:type="spellEnd"/>
      <w:r>
        <w:t xml:space="preserve">  </w:t>
      </w:r>
      <w:proofErr w:type="spellStart"/>
      <w:r>
        <w:t>nutujaka’lü</w:t>
      </w:r>
      <w:proofErr w:type="spellEnd"/>
      <w:proofErr w:type="gramEnd"/>
      <w:r>
        <w:t xml:space="preserve"> amin </w:t>
      </w:r>
      <w:proofErr w:type="spellStart"/>
      <w:r>
        <w:t>apüle</w:t>
      </w:r>
      <w:proofErr w:type="spellEnd"/>
      <w:r>
        <w:t xml:space="preserve"> </w:t>
      </w:r>
      <w:proofErr w:type="spellStart"/>
      <w:r>
        <w:t>naasha’jain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nulatirra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wane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mioü</w:t>
      </w:r>
      <w:proofErr w:type="spellEnd"/>
      <w:r>
        <w:t xml:space="preserve"> </w:t>
      </w:r>
      <w:proofErr w:type="spellStart"/>
      <w:r>
        <w:t>katsüin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süpülain</w:t>
      </w:r>
      <w:proofErr w:type="spellEnd"/>
      <w:r>
        <w:t>.</w:t>
      </w:r>
    </w:p>
    <w:p w14:paraId="31328230" w14:textId="77777777" w:rsidR="007715A2" w:rsidRDefault="00000000" w:rsidP="00A450EC">
      <w:pPr>
        <w:jc w:val="both"/>
      </w:pPr>
      <w:r>
        <w:lastRenderedPageBreak/>
        <w:t>—</w:t>
      </w:r>
      <w:proofErr w:type="spellStart"/>
      <w:r>
        <w:t>Pirrüit’pan</w:t>
      </w:r>
      <w:proofErr w:type="spellEnd"/>
      <w:r>
        <w:t>, Axel —</w:t>
      </w:r>
      <w:proofErr w:type="spellStart"/>
      <w:r>
        <w:t>numaka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—, </w:t>
      </w:r>
      <w:proofErr w:type="spellStart"/>
      <w:r>
        <w:t>chayaa</w:t>
      </w:r>
      <w:proofErr w:type="spellEnd"/>
      <w:r>
        <w:t xml:space="preserve"> </w:t>
      </w:r>
      <w:proofErr w:type="spellStart"/>
      <w:r>
        <w:t>paasanain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maakalü</w:t>
      </w:r>
      <w:proofErr w:type="spellEnd"/>
      <w:r>
        <w:t xml:space="preserve"> </w:t>
      </w:r>
      <w:proofErr w:type="spellStart"/>
      <w:r>
        <w:t>sulerrü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 xml:space="preserve"> </w:t>
      </w:r>
      <w:proofErr w:type="spellStart"/>
      <w:r>
        <w:t>waima’ne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pütchika</w:t>
      </w:r>
      <w:proofErr w:type="spellEnd"/>
      <w:r>
        <w:t xml:space="preserve"> </w:t>
      </w:r>
      <w:proofErr w:type="spellStart"/>
      <w:r>
        <w:t>süchikü</w:t>
      </w:r>
      <w:proofErr w:type="spellEnd"/>
      <w:r>
        <w:t xml:space="preserve"> </w:t>
      </w:r>
      <w:proofErr w:type="spellStart"/>
      <w:r>
        <w:t>namaanaje</w:t>
      </w:r>
      <w:proofErr w:type="spellEnd"/>
      <w:r>
        <w:t xml:space="preserve"> </w:t>
      </w:r>
      <w:proofErr w:type="spellStart"/>
      <w:r>
        <w:t>nalaa</w:t>
      </w:r>
      <w:proofErr w:type="spellEnd"/>
      <w:r>
        <w:t xml:space="preserve"> </w:t>
      </w:r>
      <w:proofErr w:type="spellStart"/>
      <w:r>
        <w:t>kanuliakat</w:t>
      </w:r>
      <w:proofErr w:type="spellEnd"/>
      <w:r>
        <w:t xml:space="preserve"> </w:t>
      </w:r>
      <w:proofErr w:type="spellStart"/>
      <w:r>
        <w:t>geólogos</w:t>
      </w:r>
      <w:proofErr w:type="spellEnd"/>
      <w:r>
        <w:t xml:space="preserve">: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kasain</w:t>
      </w:r>
      <w:proofErr w:type="spellEnd"/>
      <w:r>
        <w:t xml:space="preserve"> </w:t>
      </w:r>
      <w:proofErr w:type="spellStart"/>
      <w:r>
        <w:t>eiyatüin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shimuinsükalu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jaaisahantain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sayuulaka</w:t>
      </w:r>
      <w:proofErr w:type="spellEnd"/>
      <w:r>
        <w:t xml:space="preserve"> </w:t>
      </w:r>
      <w:proofErr w:type="spellStart"/>
      <w:r>
        <w:t>chayaa</w:t>
      </w:r>
      <w:proofErr w:type="spellEnd"/>
      <w:r>
        <w:t xml:space="preserve"> </w:t>
      </w:r>
      <w:proofErr w:type="spellStart"/>
      <w:r>
        <w:t>sulerrü</w:t>
      </w:r>
      <w:proofErr w:type="spellEnd"/>
      <w:r>
        <w:t xml:space="preserve">;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, </w:t>
      </w:r>
      <w:proofErr w:type="spellStart"/>
      <w:r>
        <w:t>nojotsü</w:t>
      </w:r>
      <w:proofErr w:type="spellEnd"/>
      <w:r>
        <w:t xml:space="preserve"> </w:t>
      </w:r>
      <w:proofErr w:type="spellStart"/>
      <w:proofErr w:type="gramStart"/>
      <w:r>
        <w:t>eein</w:t>
      </w:r>
      <w:proofErr w:type="spellEnd"/>
      <w:r>
        <w:t xml:space="preserve">  </w:t>
      </w:r>
      <w:proofErr w:type="spellStart"/>
      <w:r>
        <w:t>süma</w:t>
      </w:r>
      <w:proofErr w:type="spellEnd"/>
      <w:proofErr w:type="gram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eeinjatüin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; </w:t>
      </w:r>
      <w:proofErr w:type="spellStart"/>
      <w:r>
        <w:t>wayena</w:t>
      </w:r>
      <w:proofErr w:type="spellEnd"/>
      <w:r>
        <w:t xml:space="preserve"> </w:t>
      </w:r>
      <w:proofErr w:type="spellStart"/>
      <w:r>
        <w:t>aküja</w:t>
      </w:r>
      <w:proofErr w:type="spellEnd"/>
      <w:r>
        <w:t xml:space="preserve"> </w:t>
      </w:r>
      <w:proofErr w:type="spellStart"/>
      <w:r>
        <w:t>shimuinka</w:t>
      </w:r>
      <w:proofErr w:type="spellEnd"/>
      <w:r>
        <w:t xml:space="preserve"> </w:t>
      </w:r>
      <w:proofErr w:type="spellStart"/>
      <w:r>
        <w:t>watujawerrü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mapena</w:t>
      </w:r>
      <w:proofErr w:type="spellEnd"/>
      <w:r>
        <w:t xml:space="preserve">,  </w:t>
      </w:r>
      <w:proofErr w:type="spellStart"/>
      <w:r>
        <w:t>süma</w:t>
      </w:r>
      <w:proofErr w:type="spellEnd"/>
      <w:r>
        <w:t xml:space="preserve">, </w:t>
      </w:r>
      <w:proofErr w:type="spellStart"/>
      <w:r>
        <w:t>anüin’jo</w:t>
      </w:r>
      <w:proofErr w:type="spellEnd"/>
      <w:r>
        <w:t xml:space="preserve"> </w:t>
      </w:r>
      <w:proofErr w:type="spellStart"/>
      <w:r>
        <w:t>waashatüin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 xml:space="preserve"> chi </w:t>
      </w:r>
      <w:proofErr w:type="spellStart"/>
      <w:r>
        <w:t>kanuliakai</w:t>
      </w:r>
      <w:proofErr w:type="spellEnd"/>
      <w:r>
        <w:t xml:space="preserve"> Arne </w:t>
      </w:r>
      <w:proofErr w:type="spellStart"/>
      <w:r>
        <w:t>Saknussemm</w:t>
      </w:r>
      <w:proofErr w:type="spellEnd"/>
      <w:r>
        <w:t xml:space="preserve">, </w:t>
      </w:r>
      <w:proofErr w:type="spellStart"/>
      <w:r>
        <w:t>wayawaterru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trra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main </w:t>
      </w:r>
      <w:proofErr w:type="spellStart"/>
      <w:r>
        <w:t>mapena</w:t>
      </w:r>
      <w:proofErr w:type="spellEnd"/>
      <w:r>
        <w:t>.</w:t>
      </w:r>
    </w:p>
    <w:p w14:paraId="79B94B91" w14:textId="77777777" w:rsidR="007715A2" w:rsidRDefault="00000000" w:rsidP="00A450EC">
      <w:pPr>
        <w:jc w:val="both"/>
      </w:pPr>
      <w:proofErr w:type="spellStart"/>
      <w:r>
        <w:t>Ane</w:t>
      </w:r>
      <w:proofErr w:type="spellEnd"/>
      <w:r>
        <w:t xml:space="preserve">, </w:t>
      </w:r>
      <w:proofErr w:type="spellStart"/>
      <w:r>
        <w:t>shia’ya</w:t>
      </w:r>
      <w:proofErr w:type="spellEnd"/>
      <w:r>
        <w:t xml:space="preserve">: </w:t>
      </w:r>
      <w:proofErr w:type="spellStart"/>
      <w:r>
        <w:t>werrerüin</w:t>
      </w:r>
      <w:proofErr w:type="spellEnd"/>
      <w:r>
        <w:t xml:space="preserve"> </w:t>
      </w:r>
      <w:proofErr w:type="spellStart"/>
      <w:r>
        <w:t>mapena</w:t>
      </w:r>
      <w:proofErr w:type="spellEnd"/>
      <w:r>
        <w:t xml:space="preserve"> — </w:t>
      </w:r>
      <w:proofErr w:type="spellStart"/>
      <w:r>
        <w:t>taamaka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, </w:t>
      </w:r>
      <w:proofErr w:type="spellStart"/>
      <w:r>
        <w:t>sulü</w:t>
      </w:r>
      <w:proofErr w:type="spellEnd"/>
      <w:r>
        <w:t xml:space="preserve"> </w:t>
      </w:r>
      <w:proofErr w:type="spellStart"/>
      <w:proofErr w:type="gramStart"/>
      <w:r>
        <w:t>wanawain</w:t>
      </w:r>
      <w:proofErr w:type="spellEnd"/>
      <w:r>
        <w:t xml:space="preserve">  </w:t>
      </w:r>
      <w:proofErr w:type="spellStart"/>
      <w:r>
        <w:t>taya</w:t>
      </w:r>
      <w:proofErr w:type="spellEnd"/>
      <w:proofErr w:type="gramEnd"/>
      <w:r>
        <w:t xml:space="preserve"> </w:t>
      </w:r>
      <w:proofErr w:type="spellStart"/>
      <w:r>
        <w:t>talatüin</w:t>
      </w:r>
      <w:proofErr w:type="spellEnd"/>
      <w:r>
        <w:t xml:space="preserve">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—; </w:t>
      </w:r>
      <w:proofErr w:type="spellStart"/>
      <w:r>
        <w:t>werrerüin</w:t>
      </w:r>
      <w:proofErr w:type="spellEnd"/>
      <w:r>
        <w:t xml:space="preserve">, </w:t>
      </w:r>
      <w:proofErr w:type="spellStart"/>
      <w:r>
        <w:t>muinka</w:t>
      </w:r>
      <w:proofErr w:type="spellEnd"/>
      <w:r>
        <w:t xml:space="preserve"> </w:t>
      </w:r>
      <w:proofErr w:type="spellStart"/>
      <w:r>
        <w:t>jayashirre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kayatapüna</w:t>
      </w:r>
      <w:proofErr w:type="spellEnd"/>
      <w:r>
        <w:t xml:space="preserve"> </w:t>
      </w:r>
      <w:proofErr w:type="spellStart"/>
      <w:r>
        <w:t>sopüna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maakat</w:t>
      </w:r>
      <w:proofErr w:type="spellEnd"/>
      <w:r>
        <w:t xml:space="preserve"> </w:t>
      </w:r>
      <w:proofErr w:type="spellStart"/>
      <w:r>
        <w:t>wattapünakalü</w:t>
      </w:r>
      <w:proofErr w:type="spellEnd"/>
      <w:r>
        <w:t>.</w:t>
      </w:r>
    </w:p>
    <w:p w14:paraId="5494FB9A" w14:textId="77777777" w:rsidR="007715A2" w:rsidRDefault="00000000" w:rsidP="00A450EC">
      <w:pPr>
        <w:jc w:val="both"/>
      </w:pPr>
      <w:r>
        <w:t>—¿</w:t>
      </w:r>
      <w:proofErr w:type="spellStart"/>
      <w:r>
        <w:t>jaamaka</w:t>
      </w:r>
      <w:proofErr w:type="spellEnd"/>
      <w:r>
        <w:t xml:space="preserve">, </w:t>
      </w:r>
      <w:proofErr w:type="spellStart"/>
      <w:r>
        <w:t>nojolüin’jatka</w:t>
      </w:r>
      <w:proofErr w:type="spellEnd"/>
      <w:r>
        <w:t xml:space="preserve"> </w:t>
      </w:r>
      <w:proofErr w:type="spellStart"/>
      <w:r>
        <w:t>shia</w:t>
      </w:r>
      <w:proofErr w:type="spellEnd"/>
      <w:r>
        <w:t>? ¿</w:t>
      </w:r>
      <w:proofErr w:type="spellStart"/>
      <w:r>
        <w:t>Nojolerrü</w:t>
      </w:r>
      <w:proofErr w:type="spellEnd"/>
      <w:r>
        <w:t xml:space="preserve"> </w:t>
      </w:r>
      <w:proofErr w:type="spellStart"/>
      <w:r>
        <w:t>eein</w:t>
      </w:r>
      <w:proofErr w:type="spellEnd"/>
      <w:r>
        <w:t xml:space="preserve"> </w:t>
      </w:r>
      <w:proofErr w:type="spellStart"/>
      <w:r>
        <w:t>wamana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lüsouka</w:t>
      </w:r>
      <w:proofErr w:type="spellEnd"/>
      <w:r>
        <w:t xml:space="preserve"> </w:t>
      </w:r>
      <w:proofErr w:type="spellStart"/>
      <w:r>
        <w:t>sütüma’jo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kachuwalaska</w:t>
      </w:r>
      <w:proofErr w:type="spellEnd"/>
      <w:r>
        <w:t xml:space="preserve"> </w:t>
      </w:r>
      <w:proofErr w:type="spellStart"/>
      <w:r>
        <w:t>saawai</w:t>
      </w:r>
      <w:proofErr w:type="spellEnd"/>
      <w:r>
        <w:t xml:space="preserve">,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jayatüin</w:t>
      </w:r>
      <w:proofErr w:type="spellEnd"/>
      <w:r>
        <w:t xml:space="preserve"> </w:t>
      </w:r>
      <w:proofErr w:type="spellStart"/>
      <w:r>
        <w:t>müinkajülee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sirrümakalü</w:t>
      </w:r>
      <w:proofErr w:type="spellEnd"/>
      <w:r>
        <w:t xml:space="preserve">, </w:t>
      </w:r>
      <w:proofErr w:type="spellStart"/>
      <w:r>
        <w:t>aleinya’jo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proofErr w:type="gramStart"/>
      <w:r>
        <w:t>chuwatawaalin</w:t>
      </w:r>
      <w:proofErr w:type="spellEnd"/>
      <w:r>
        <w:t xml:space="preserve">  </w:t>
      </w:r>
      <w:proofErr w:type="spellStart"/>
      <w:r>
        <w:t>saawai</w:t>
      </w:r>
      <w:proofErr w:type="spellEnd"/>
      <w:proofErr w:type="gram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piyushika</w:t>
      </w:r>
      <w:proofErr w:type="spellEnd"/>
      <w:r>
        <w:t xml:space="preserve"> </w:t>
      </w:r>
      <w:proofErr w:type="spellStart"/>
      <w:r>
        <w:t>soopüna</w:t>
      </w:r>
      <w:proofErr w:type="spellEnd"/>
      <w:r>
        <w:t xml:space="preserve"> </w:t>
      </w:r>
      <w:proofErr w:type="spellStart"/>
      <w:r>
        <w:t>maakalü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>?</w:t>
      </w:r>
    </w:p>
    <w:p w14:paraId="72851B6F" w14:textId="77777777" w:rsidR="007715A2" w:rsidRDefault="00000000" w:rsidP="00A450EC">
      <w:pPr>
        <w:jc w:val="both"/>
      </w:pPr>
      <w:r>
        <w:t>—</w:t>
      </w:r>
      <w:proofErr w:type="spellStart"/>
      <w:r>
        <w:t>Shimüin</w:t>
      </w:r>
      <w:proofErr w:type="spellEnd"/>
      <w:r>
        <w:t xml:space="preserve">’ </w:t>
      </w:r>
      <w:proofErr w:type="spellStart"/>
      <w:r>
        <w:t>ya</w:t>
      </w:r>
      <w:proofErr w:type="spellEnd"/>
      <w:r>
        <w:t xml:space="preserve"> —</w:t>
      </w:r>
      <w:proofErr w:type="spellStart"/>
      <w:r>
        <w:t>tamaka</w:t>
      </w:r>
      <w:proofErr w:type="spellEnd"/>
      <w:r>
        <w:t xml:space="preserve"> </w:t>
      </w:r>
      <w:proofErr w:type="spellStart"/>
      <w:r>
        <w:t>tasoktüin</w:t>
      </w:r>
      <w:proofErr w:type="spellEnd"/>
      <w:r>
        <w:t xml:space="preserve"> —, </w:t>
      </w:r>
      <w:proofErr w:type="spellStart"/>
      <w:r>
        <w:t>esia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müin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>.</w:t>
      </w:r>
    </w:p>
    <w:p w14:paraId="777A5F04" w14:textId="77777777" w:rsidR="007715A2" w:rsidRDefault="00000000" w:rsidP="00A450EC">
      <w:pPr>
        <w:jc w:val="both"/>
      </w:pPr>
      <w:r>
        <w:t>—</w:t>
      </w:r>
      <w:proofErr w:type="spellStart"/>
      <w:r>
        <w:t>Esü</w:t>
      </w:r>
      <w:proofErr w:type="spellEnd"/>
      <w:r>
        <w:t xml:space="preserve"> </w:t>
      </w:r>
      <w:proofErr w:type="spellStart"/>
      <w:r>
        <w:t>süpula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’ </w:t>
      </w:r>
      <w:proofErr w:type="spellStart"/>
      <w:r>
        <w:t>shia</w:t>
      </w:r>
      <w:proofErr w:type="spellEnd"/>
      <w:r>
        <w:t xml:space="preserve">, </w:t>
      </w:r>
      <w:proofErr w:type="spellStart"/>
      <w:r>
        <w:t>muinka</w:t>
      </w:r>
      <w:proofErr w:type="spellEnd"/>
      <w:r>
        <w:t xml:space="preserve"> </w:t>
      </w:r>
      <w:proofErr w:type="spellStart"/>
      <w:r>
        <w:t>mülee</w:t>
      </w:r>
      <w:proofErr w:type="spellEnd"/>
      <w:r>
        <w:t xml:space="preserve"> — </w:t>
      </w:r>
      <w:proofErr w:type="spellStart"/>
      <w:r>
        <w:t>nümaka</w:t>
      </w:r>
      <w:proofErr w:type="spellEnd"/>
      <w:r>
        <w:t xml:space="preserve"> </w:t>
      </w:r>
      <w:proofErr w:type="spellStart"/>
      <w:r>
        <w:t>nusoktüin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—; </w:t>
      </w:r>
      <w:proofErr w:type="spellStart"/>
      <w:r>
        <w:t>jayaattaa</w:t>
      </w:r>
      <w:proofErr w:type="spellEnd"/>
      <w:r>
        <w:t xml:space="preserve"> </w:t>
      </w:r>
      <w:proofErr w:type="spellStart"/>
      <w:proofErr w:type="gramStart"/>
      <w:r>
        <w:t>jünüikü</w:t>
      </w:r>
      <w:proofErr w:type="spellEnd"/>
      <w:r>
        <w:t xml:space="preserve"> ,</w:t>
      </w:r>
      <w:proofErr w:type="gramEnd"/>
      <w:r>
        <w:t xml:space="preserve"> ¿</w:t>
      </w:r>
      <w:proofErr w:type="spellStart"/>
      <w:r>
        <w:t>paapüin</w:t>
      </w:r>
      <w:proofErr w:type="spellEnd"/>
      <w:r>
        <w:t xml:space="preserve">? </w:t>
      </w:r>
      <w:proofErr w:type="spellStart"/>
      <w:r>
        <w:t>Pünaaja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Yütirra’ne</w:t>
      </w:r>
      <w:proofErr w:type="spellEnd"/>
      <w:r>
        <w:t xml:space="preserve"> </w:t>
      </w:r>
      <w:proofErr w:type="gramStart"/>
      <w:r>
        <w:t xml:space="preserve">pia  </w:t>
      </w:r>
      <w:proofErr w:type="spellStart"/>
      <w:r>
        <w:t>süma</w:t>
      </w:r>
      <w:proofErr w:type="spellEnd"/>
      <w:proofErr w:type="gramEnd"/>
      <w:r>
        <w:t xml:space="preserve"> </w:t>
      </w:r>
      <w:proofErr w:type="spellStart"/>
      <w:r>
        <w:t>süchikü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akuwaipakalü</w:t>
      </w:r>
      <w:proofErr w:type="spellEnd"/>
      <w:r>
        <w:t xml:space="preserve">, </w:t>
      </w:r>
      <w:proofErr w:type="spellStart"/>
      <w:r>
        <w:t>süpüla</w:t>
      </w:r>
      <w:proofErr w:type="spellEnd"/>
      <w:r>
        <w:t xml:space="preserve"> jo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jarralüin</w:t>
      </w:r>
      <w:proofErr w:type="spellEnd"/>
      <w:r>
        <w:t xml:space="preserve"> </w:t>
      </w:r>
      <w:proofErr w:type="spellStart"/>
      <w:r>
        <w:t>antajatüin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 </w:t>
      </w:r>
      <w:proofErr w:type="spellStart"/>
      <w:r>
        <w:t>errajüin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wapülapüna</w:t>
      </w:r>
      <w:proofErr w:type="spellEnd"/>
      <w:r>
        <w:t xml:space="preserve">,  </w:t>
      </w:r>
      <w:proofErr w:type="spellStart"/>
      <w:r>
        <w:t>unapumuin</w:t>
      </w:r>
      <w:proofErr w:type="spellEnd"/>
      <w:r>
        <w:t xml:space="preserve"> </w:t>
      </w:r>
      <w:proofErr w:type="spellStart"/>
      <w:r>
        <w:t>sulerruje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maakalü</w:t>
      </w:r>
      <w:proofErr w:type="spellEnd"/>
      <w:r>
        <w:t>.</w:t>
      </w:r>
    </w:p>
    <w:p w14:paraId="2C9C19A9" w14:textId="77777777" w:rsidR="007715A2" w:rsidRDefault="00000000" w:rsidP="00A450EC">
      <w:pPr>
        <w:jc w:val="both"/>
      </w:pPr>
      <w:r>
        <w:t>—Sneffels —</w:t>
      </w:r>
      <w:proofErr w:type="spellStart"/>
      <w:r>
        <w:t>nümaka</w:t>
      </w:r>
      <w:proofErr w:type="spellEnd"/>
      <w:r>
        <w:t xml:space="preserve"> </w:t>
      </w:r>
      <w:proofErr w:type="spellStart"/>
      <w:proofErr w:type="gramStart"/>
      <w:r>
        <w:t>nusoktüin</w:t>
      </w:r>
      <w:proofErr w:type="spellEnd"/>
      <w:r>
        <w:t xml:space="preserve">  </w:t>
      </w:r>
      <w:proofErr w:type="spellStart"/>
      <w:r>
        <w:t>chii</w:t>
      </w:r>
      <w:proofErr w:type="spellEnd"/>
      <w:proofErr w:type="gramEnd"/>
      <w:r>
        <w:t xml:space="preserve"> </w:t>
      </w:r>
      <w:proofErr w:type="spellStart"/>
      <w:r>
        <w:t>laulakai</w:t>
      </w:r>
      <w:proofErr w:type="spellEnd"/>
      <w:r>
        <w:t xml:space="preserve"> </w:t>
      </w:r>
      <w:proofErr w:type="spellStart"/>
      <w:r>
        <w:t>Fridriksson</w:t>
      </w:r>
      <w:proofErr w:type="spellEnd"/>
      <w:r>
        <w:t xml:space="preserve">. Wana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nashajajirrain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pütchika</w:t>
      </w:r>
      <w:proofErr w:type="spellEnd"/>
      <w:r>
        <w:t xml:space="preserve"> </w:t>
      </w:r>
      <w:proofErr w:type="spellStart"/>
      <w:r>
        <w:t>yotushi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alijunaiki</w:t>
      </w:r>
      <w:proofErr w:type="spellEnd"/>
      <w:r>
        <w:t xml:space="preserve"> </w:t>
      </w:r>
      <w:proofErr w:type="spellStart"/>
      <w:r>
        <w:t>kanuliakat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,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tatujain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nashajalaka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, </w:t>
      </w:r>
      <w:proofErr w:type="spellStart"/>
      <w:r>
        <w:t>shia’jo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tachechajirrain</w:t>
      </w:r>
      <w:proofErr w:type="spellEnd"/>
      <w:r>
        <w:t xml:space="preserve"> </w:t>
      </w:r>
      <w:proofErr w:type="spellStart"/>
      <w:r>
        <w:t>sülia'jo</w:t>
      </w:r>
      <w:proofErr w:type="spellEnd"/>
      <w:r>
        <w:t xml:space="preserve"> </w:t>
      </w:r>
      <w:proofErr w:type="spellStart"/>
      <w:r>
        <w:t>tasirrajüin</w:t>
      </w:r>
      <w:proofErr w:type="spellEnd"/>
      <w:r>
        <w:t xml:space="preserve"> </w:t>
      </w:r>
      <w:proofErr w:type="spellStart"/>
      <w:r>
        <w:t>nuka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sulü'jo</w:t>
      </w:r>
      <w:proofErr w:type="spellEnd"/>
      <w:r>
        <w:t xml:space="preserve"> </w:t>
      </w:r>
      <w:proofErr w:type="spellStart"/>
      <w:r>
        <w:t>kapulashantai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anashantain</w:t>
      </w:r>
      <w:proofErr w:type="spellEnd"/>
      <w:r>
        <w:t xml:space="preserve"> </w:t>
      </w:r>
      <w:proofErr w:type="spellStart"/>
      <w:r>
        <w:t>pütchi</w:t>
      </w:r>
      <w:proofErr w:type="spellEnd"/>
      <w:r>
        <w:t xml:space="preserve"> </w:t>
      </w:r>
      <w:proofErr w:type="spellStart"/>
      <w:r>
        <w:t>shipaje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nüiküka</w:t>
      </w:r>
      <w:proofErr w:type="spellEnd"/>
      <w:r>
        <w:t xml:space="preserve"> </w:t>
      </w:r>
      <w:proofErr w:type="spellStart"/>
      <w:proofErr w:type="gramStart"/>
      <w:r>
        <w:t>sünain'jo</w:t>
      </w:r>
      <w:proofErr w:type="spellEnd"/>
      <w:r>
        <w:t xml:space="preserve">  </w:t>
      </w:r>
      <w:proofErr w:type="spellStart"/>
      <w:r>
        <w:t>suküwaipaka</w:t>
      </w:r>
      <w:proofErr w:type="spellEnd"/>
      <w:proofErr w:type="gram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ayatawakat</w:t>
      </w:r>
      <w:proofErr w:type="spellEnd"/>
      <w:r>
        <w:t xml:space="preserve"> </w:t>
      </w:r>
      <w:proofErr w:type="spellStart"/>
      <w:r>
        <w:t>mashatirralesali</w:t>
      </w:r>
      <w:proofErr w:type="spellEnd"/>
      <w:r>
        <w:t xml:space="preserve"> </w:t>
      </w:r>
      <w:proofErr w:type="spellStart"/>
      <w:r>
        <w:t>maka'jo</w:t>
      </w:r>
      <w:proofErr w:type="spellEnd"/>
      <w:r>
        <w:t xml:space="preserve"> </w:t>
      </w:r>
      <w:proofErr w:type="spellStart"/>
      <w:r>
        <w:t>numuinjatüin</w:t>
      </w:r>
      <w:proofErr w:type="spellEnd"/>
      <w:r>
        <w:t xml:space="preserve"> wane </w:t>
      </w:r>
      <w:proofErr w:type="spellStart"/>
      <w:r>
        <w:t>yaluja</w:t>
      </w:r>
      <w:proofErr w:type="spellEnd"/>
      <w:r>
        <w:t>.</w:t>
      </w:r>
    </w:p>
    <w:p w14:paraId="7B912FF3" w14:textId="77777777" w:rsidR="007715A2" w:rsidRDefault="00000000" w:rsidP="00A450EC">
      <w:pPr>
        <w:jc w:val="both"/>
      </w:pPr>
      <w:r>
        <w:t>—</w:t>
      </w:r>
      <w:proofErr w:type="spellStart"/>
      <w:r>
        <w:t>Anakaja</w:t>
      </w:r>
      <w:proofErr w:type="spellEnd"/>
      <w:r>
        <w:t xml:space="preserve"> —</w:t>
      </w:r>
      <w:proofErr w:type="spellStart"/>
      <w:r>
        <w:t>nümaka</w:t>
      </w:r>
      <w:proofErr w:type="spellEnd"/>
      <w:r>
        <w:t xml:space="preserve"> —, </w:t>
      </w:r>
      <w:proofErr w:type="spellStart"/>
      <w:r>
        <w:t>Tanoujuipa'ja</w:t>
      </w:r>
      <w:proofErr w:type="spellEnd"/>
      <w:r>
        <w:t xml:space="preserve"> </w:t>
      </w:r>
      <w:proofErr w:type="spellStart"/>
      <w:r>
        <w:t>maata</w:t>
      </w:r>
      <w:proofErr w:type="spellEnd"/>
      <w:r>
        <w:t xml:space="preserve"> </w:t>
      </w:r>
      <w:proofErr w:type="spellStart"/>
      <w:r>
        <w:t>trra</w:t>
      </w:r>
      <w:proofErr w:type="spellEnd"/>
      <w:r>
        <w:t xml:space="preserve"> </w:t>
      </w:r>
      <w:proofErr w:type="spellStart"/>
      <w:r>
        <w:t>pünuikükat</w:t>
      </w:r>
      <w:proofErr w:type="spellEnd"/>
      <w:r>
        <w:t xml:space="preserve">; </w:t>
      </w:r>
      <w:proofErr w:type="spellStart"/>
      <w:r>
        <w:t>wounterraimata</w:t>
      </w:r>
      <w:proofErr w:type="spellEnd"/>
      <w:r>
        <w:t xml:space="preserve"> </w:t>
      </w:r>
      <w:proofErr w:type="spellStart"/>
      <w:r>
        <w:t>shiyai'jo</w:t>
      </w:r>
      <w:proofErr w:type="spellEnd"/>
      <w:r>
        <w:t xml:space="preserve"> </w:t>
      </w:r>
      <w:proofErr w:type="spellStart"/>
      <w:r>
        <w:t>wapain</w:t>
      </w:r>
      <w:proofErr w:type="spellEnd"/>
      <w:r>
        <w:t xml:space="preserve"> </w:t>
      </w:r>
      <w:proofErr w:type="spellStart"/>
      <w:r>
        <w:t>palajana</w:t>
      </w:r>
      <w:proofErr w:type="spellEnd"/>
      <w:r>
        <w:t xml:space="preserve"> </w:t>
      </w:r>
      <w:proofErr w:type="spellStart"/>
      <w:r>
        <w:t>tíaa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Sneffels, </w:t>
      </w:r>
      <w:proofErr w:type="spellStart"/>
      <w:r>
        <w:t>süpüla'jo</w:t>
      </w:r>
      <w:proofErr w:type="spellEnd"/>
      <w:r>
        <w:t xml:space="preserve"> </w:t>
      </w:r>
      <w:proofErr w:type="spellStart"/>
      <w:r>
        <w:t>wayanajuin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washakatuin</w:t>
      </w:r>
      <w:proofErr w:type="spellEnd"/>
      <w:r>
        <w:t xml:space="preserve"> </w:t>
      </w:r>
      <w:proofErr w:type="spellStart"/>
      <w:r>
        <w:t>unapümuin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sou </w:t>
      </w:r>
      <w:proofErr w:type="spellStart"/>
      <w:r>
        <w:t>tü</w:t>
      </w:r>
      <w:proofErr w:type="spellEnd"/>
      <w:r>
        <w:t xml:space="preserve"> </w:t>
      </w:r>
      <w:proofErr w:type="spellStart"/>
      <w:r>
        <w:t>ipakat</w:t>
      </w:r>
      <w:proofErr w:type="spellEnd"/>
      <w:r>
        <w:t xml:space="preserve"> </w:t>
      </w:r>
      <w:proofErr w:type="spellStart"/>
      <w:r>
        <w:t>jo'sain</w:t>
      </w:r>
      <w:proofErr w:type="spellEnd"/>
      <w:r>
        <w:t xml:space="preserve"> </w:t>
      </w:r>
      <w:proofErr w:type="spellStart"/>
      <w:r>
        <w:t>tamüin</w:t>
      </w:r>
      <w:proofErr w:type="spellEnd"/>
      <w:r>
        <w:t>.</w:t>
      </w:r>
    </w:p>
    <w:p w14:paraId="0BE96907" w14:textId="77777777" w:rsidR="007715A2" w:rsidRDefault="00000000" w:rsidP="00A450EC">
      <w:pPr>
        <w:jc w:val="both"/>
      </w:pPr>
      <w:r>
        <w:t>—</w:t>
      </w:r>
      <w:proofErr w:type="spellStart"/>
      <w:r>
        <w:t>Japüisü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 </w:t>
      </w:r>
      <w:proofErr w:type="spellStart"/>
      <w:r>
        <w:t>jülia</w:t>
      </w:r>
      <w:proofErr w:type="spellEnd"/>
      <w:r>
        <w:t xml:space="preserve"> — </w:t>
      </w:r>
      <w:proofErr w:type="spellStart"/>
      <w:r>
        <w:t>nümaka</w:t>
      </w:r>
      <w:proofErr w:type="spellEnd"/>
      <w:r>
        <w:t xml:space="preserve"> </w:t>
      </w:r>
      <w:proofErr w:type="spellStart"/>
      <w:r>
        <w:t>nusoktüin</w:t>
      </w:r>
      <w:proofErr w:type="spellEnd"/>
      <w:r>
        <w:t xml:space="preserve"> </w:t>
      </w:r>
      <w:proofErr w:type="spellStart"/>
      <w:proofErr w:type="gramStart"/>
      <w:r>
        <w:t>Fridriksson</w:t>
      </w:r>
      <w:proofErr w:type="spellEnd"/>
      <w:r>
        <w:t>  —</w:t>
      </w:r>
      <w:proofErr w:type="spellStart"/>
      <w:proofErr w:type="gramEnd"/>
      <w:r>
        <w:t>sütüma’jo</w:t>
      </w:r>
      <w:proofErr w:type="spellEnd"/>
      <w:r>
        <w:t xml:space="preserve"> </w:t>
      </w:r>
      <w:proofErr w:type="spellStart"/>
      <w:r>
        <w:t>waimain’ne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tayatainka</w:t>
      </w:r>
      <w:proofErr w:type="spellEnd"/>
      <w:r>
        <w:t xml:space="preserve"> </w:t>
      </w:r>
      <w:proofErr w:type="spellStart"/>
      <w:r>
        <w:t>mojushi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tounüin</w:t>
      </w:r>
      <w:proofErr w:type="spellEnd"/>
      <w:r>
        <w:t xml:space="preserve"> </w:t>
      </w:r>
      <w:proofErr w:type="spellStart"/>
      <w:r>
        <w:t>jüma</w:t>
      </w:r>
      <w:proofErr w:type="spellEnd"/>
      <w:r>
        <w:t xml:space="preserve">; </w:t>
      </w:r>
      <w:proofErr w:type="spellStart"/>
      <w:r>
        <w:t>sünainje</w:t>
      </w:r>
      <w:proofErr w:type="spellEnd"/>
      <w:r>
        <w:t xml:space="preserve">, </w:t>
      </w:r>
      <w:proofErr w:type="spellStart"/>
      <w:r>
        <w:t>müinka</w:t>
      </w:r>
      <w:proofErr w:type="spellEnd"/>
      <w:r>
        <w:t xml:space="preserve"> </w:t>
      </w:r>
      <w:proofErr w:type="spellStart"/>
      <w:r>
        <w:t>nojolui</w:t>
      </w:r>
      <w:proofErr w:type="spellEnd"/>
      <w:r>
        <w:t xml:space="preserve"> </w:t>
      </w:r>
      <w:proofErr w:type="spellStart"/>
      <w:r>
        <w:t>müin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, </w:t>
      </w:r>
      <w:proofErr w:type="spellStart"/>
      <w:r>
        <w:t>ounüsheje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jüma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tíaa</w:t>
      </w:r>
      <w:proofErr w:type="spellEnd"/>
      <w:r>
        <w:t xml:space="preserve"> </w:t>
      </w:r>
      <w:proofErr w:type="spellStart"/>
      <w:r>
        <w:t>jükuwaipaka</w:t>
      </w:r>
      <w:proofErr w:type="spellEnd"/>
      <w:r>
        <w:t>.</w:t>
      </w:r>
    </w:p>
    <w:p w14:paraId="146EECAA" w14:textId="77777777" w:rsidR="007715A2" w:rsidRDefault="00000000" w:rsidP="00A450EC">
      <w:pPr>
        <w:jc w:val="both"/>
      </w:pPr>
      <w:r>
        <w:t>—¡</w:t>
      </w:r>
      <w:proofErr w:type="spellStart"/>
      <w:r>
        <w:t>A'tec</w:t>
      </w:r>
      <w:proofErr w:type="spellEnd"/>
      <w:r>
        <w:t xml:space="preserve">, </w:t>
      </w:r>
      <w:proofErr w:type="spellStart"/>
      <w:r>
        <w:t>nojo</w:t>
      </w:r>
      <w:proofErr w:type="spellEnd"/>
      <w:r>
        <w:t xml:space="preserve">, </w:t>
      </w:r>
      <w:proofErr w:type="spellStart"/>
      <w:r>
        <w:t>nojo</w:t>
      </w:r>
      <w:proofErr w:type="spellEnd"/>
      <w:r>
        <w:t>! —</w:t>
      </w:r>
      <w:proofErr w:type="spellStart"/>
      <w:r>
        <w:t>nümaka</w:t>
      </w:r>
      <w:proofErr w:type="spellEnd"/>
      <w:r>
        <w:t xml:space="preserve"> </w:t>
      </w:r>
      <w:proofErr w:type="spellStart"/>
      <w:r>
        <w:t>nusoktüin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—;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keirrein</w:t>
      </w:r>
      <w:proofErr w:type="spellEnd"/>
      <w:r>
        <w:t xml:space="preserve"> wain </w:t>
      </w:r>
      <w:proofErr w:type="spellStart"/>
      <w:r>
        <w:t>wekejüin</w:t>
      </w:r>
      <w:proofErr w:type="spellEnd"/>
      <w:r>
        <w:t xml:space="preserve"> pain, </w:t>
      </w:r>
      <w:proofErr w:type="spellStart"/>
      <w:r>
        <w:t>laulakai</w:t>
      </w:r>
      <w:proofErr w:type="spellEnd"/>
      <w:r>
        <w:t xml:space="preserve"> </w:t>
      </w:r>
      <w:proofErr w:type="spellStart"/>
      <w:r>
        <w:t>Fridriksson</w:t>
      </w:r>
      <w:proofErr w:type="spellEnd"/>
      <w:r>
        <w:t xml:space="preserve">; </w:t>
      </w:r>
      <w:proofErr w:type="spellStart"/>
      <w:r>
        <w:t>wapüin</w:t>
      </w:r>
      <w:proofErr w:type="spellEnd"/>
      <w:r>
        <w:t xml:space="preserve"> </w:t>
      </w:r>
      <w:proofErr w:type="spellStart"/>
      <w:r>
        <w:t>analüt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painjakalü</w:t>
      </w:r>
      <w:proofErr w:type="spellEnd"/>
      <w:r>
        <w:t xml:space="preserve"> </w:t>
      </w:r>
      <w:proofErr w:type="spellStart"/>
      <w:r>
        <w:t>wamüin</w:t>
      </w:r>
      <w:proofErr w:type="spellEnd"/>
      <w:r>
        <w:t xml:space="preserve">. </w:t>
      </w:r>
      <w:proofErr w:type="spellStart"/>
      <w:r>
        <w:t>Cheijashiyaje</w:t>
      </w:r>
      <w:proofErr w:type="spellEnd"/>
      <w:r>
        <w:t xml:space="preserve"> pia </w:t>
      </w:r>
      <w:proofErr w:type="spellStart"/>
      <w:r>
        <w:t>wamüin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kerrajuinshin</w:t>
      </w:r>
      <w:proofErr w:type="spellEnd"/>
      <w:r>
        <w:t xml:space="preserve"> main pia yaya </w:t>
      </w:r>
      <w:proofErr w:type="spellStart"/>
      <w:r>
        <w:t>pumainpa</w:t>
      </w:r>
      <w:proofErr w:type="spellEnd"/>
      <w:r>
        <w:t xml:space="preserve">; </w:t>
      </w:r>
      <w:proofErr w:type="spellStart"/>
      <w:r>
        <w:t>shiyain'ne</w:t>
      </w:r>
      <w:proofErr w:type="spellEnd"/>
      <w:r>
        <w:t xml:space="preserve"> </w:t>
      </w:r>
      <w:proofErr w:type="spellStart"/>
      <w:r>
        <w:t>kakuwaipain</w:t>
      </w:r>
      <w:proofErr w:type="spellEnd"/>
      <w:r>
        <w:t xml:space="preserve"> </w:t>
      </w:r>
      <w:proofErr w:type="spellStart"/>
      <w:r>
        <w:t>pía</w:t>
      </w:r>
      <w:proofErr w:type="spellEnd"/>
      <w:r>
        <w:t xml:space="preserve">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sü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piyatainkat</w:t>
      </w:r>
      <w:proofErr w:type="spellEnd"/>
      <w:r>
        <w:t>...</w:t>
      </w:r>
    </w:p>
    <w:p w14:paraId="7E79F54B" w14:textId="77777777" w:rsidR="007715A2" w:rsidRDefault="00000000" w:rsidP="00A450EC">
      <w:pPr>
        <w:jc w:val="both"/>
      </w:pPr>
      <w:proofErr w:type="spellStart"/>
      <w:r>
        <w:lastRenderedPageBreak/>
        <w:t>Tanoujuin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sükuwaipa</w:t>
      </w:r>
      <w:proofErr w:type="spellEnd"/>
      <w:r>
        <w:t xml:space="preserve"> </w:t>
      </w:r>
      <w:proofErr w:type="spellStart"/>
      <w:r>
        <w:t>sülujo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proofErr w:type="gramStart"/>
      <w:r>
        <w:t>watumkapunaleshikai</w:t>
      </w:r>
      <w:proofErr w:type="spellEnd"/>
      <w:r>
        <w:t xml:space="preserve">,  </w:t>
      </w:r>
      <w:proofErr w:type="spellStart"/>
      <w:r>
        <w:t>nunoujain</w:t>
      </w:r>
      <w:proofErr w:type="spellEnd"/>
      <w:proofErr w:type="gram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munakat</w:t>
      </w:r>
      <w:proofErr w:type="spellEnd"/>
      <w:r>
        <w:t xml:space="preserve"> </w:t>
      </w:r>
      <w:proofErr w:type="spellStart"/>
      <w:r>
        <w:t>nümuin</w:t>
      </w:r>
      <w:proofErr w:type="spellEnd"/>
      <w:r>
        <w:t xml:space="preserve"> </w:t>
      </w:r>
      <w:proofErr w:type="spellStart"/>
      <w:r>
        <w:t>sukajo</w:t>
      </w:r>
      <w:proofErr w:type="spellEnd"/>
      <w:r>
        <w:t xml:space="preserve"> </w:t>
      </w:r>
      <w:proofErr w:type="spellStart"/>
      <w:r>
        <w:t>sulujewachin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maa </w:t>
      </w:r>
      <w:proofErr w:type="spellStart"/>
      <w:r>
        <w:t>islandesa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nojoluin</w:t>
      </w:r>
      <w:proofErr w:type="spellEnd"/>
      <w:r>
        <w:t xml:space="preserve"> </w:t>
      </w:r>
      <w:proofErr w:type="spellStart"/>
      <w:r>
        <w:t>niawatuin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merrapalain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nütuma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talaulakai</w:t>
      </w:r>
      <w:proofErr w:type="spellEnd"/>
      <w:r>
        <w:t>.</w:t>
      </w:r>
    </w:p>
    <w:p w14:paraId="27C43FA6" w14:textId="77777777" w:rsidR="007715A2" w:rsidRDefault="00000000" w:rsidP="00A450EC">
      <w:pPr>
        <w:jc w:val="both"/>
      </w:pPr>
      <w:r>
        <w:t>—</w:t>
      </w:r>
      <w:proofErr w:type="spellStart"/>
      <w:r>
        <w:t>Papamatashia</w:t>
      </w:r>
      <w:proofErr w:type="spellEnd"/>
      <w:r>
        <w:t xml:space="preserve">, </w:t>
      </w:r>
      <w:proofErr w:type="spellStart"/>
      <w:r>
        <w:t>laulakai</w:t>
      </w:r>
      <w:proofErr w:type="spellEnd"/>
      <w:r>
        <w:t xml:space="preserve"> </w:t>
      </w:r>
      <w:proofErr w:type="spellStart"/>
      <w:r>
        <w:t>Lidenbrock</w:t>
      </w:r>
      <w:proofErr w:type="spellEnd"/>
      <w:r>
        <w:t xml:space="preserve"> — </w:t>
      </w:r>
      <w:proofErr w:type="spellStart"/>
      <w:r>
        <w:t>nümaka</w:t>
      </w:r>
      <w:proofErr w:type="spellEnd"/>
      <w:r>
        <w:t xml:space="preserve"> </w:t>
      </w:r>
      <w:proofErr w:type="spellStart"/>
      <w:r>
        <w:t>nüsoktuin</w:t>
      </w:r>
      <w:proofErr w:type="spellEnd"/>
      <w:r>
        <w:t xml:space="preserve">—, </w:t>
      </w:r>
      <w:proofErr w:type="spellStart"/>
      <w:r>
        <w:t>pulakamata</w:t>
      </w:r>
      <w:proofErr w:type="spellEnd"/>
      <w:r>
        <w:t xml:space="preserve"> </w:t>
      </w:r>
      <w:proofErr w:type="spellStart"/>
      <w:r>
        <w:t>puttuin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tiaa</w:t>
      </w:r>
      <w:proofErr w:type="spellEnd"/>
      <w:r>
        <w:t xml:space="preserve"> </w:t>
      </w:r>
      <w:proofErr w:type="spellStart"/>
      <w:r>
        <w:t>uchi</w:t>
      </w:r>
      <w:proofErr w:type="spellEnd"/>
      <w:r>
        <w:t xml:space="preserve"> </w:t>
      </w:r>
      <w:proofErr w:type="spellStart"/>
      <w:r>
        <w:t>jaisukat</w:t>
      </w:r>
      <w:proofErr w:type="spellEnd"/>
      <w:r>
        <w:t xml:space="preserve"> </w:t>
      </w:r>
      <w:proofErr w:type="spellStart"/>
      <w:r>
        <w:t>kanüliakat</w:t>
      </w:r>
      <w:proofErr w:type="spellEnd"/>
      <w:r>
        <w:t xml:space="preserve"> </w:t>
      </w:r>
      <w:proofErr w:type="spellStart"/>
      <w:r>
        <w:t>volcán</w:t>
      </w:r>
      <w:proofErr w:type="spellEnd"/>
      <w:r>
        <w:t xml:space="preserve">, </w:t>
      </w:r>
      <w:proofErr w:type="spellStart"/>
      <w:r>
        <w:t>errejo</w:t>
      </w:r>
      <w:proofErr w:type="spellEnd"/>
      <w:r>
        <w:t xml:space="preserve"> </w:t>
      </w:r>
      <w:proofErr w:type="spellStart"/>
      <w:r>
        <w:t>puntirrainjachin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waimashanta</w:t>
      </w:r>
      <w:proofErr w:type="spellEnd"/>
      <w:r>
        <w:t xml:space="preserve"> </w:t>
      </w:r>
      <w:proofErr w:type="spellStart"/>
      <w:r>
        <w:t>kasaa</w:t>
      </w:r>
      <w:proofErr w:type="spellEnd"/>
      <w:r>
        <w:t xml:space="preserve"> </w:t>
      </w:r>
      <w:proofErr w:type="spellStart"/>
      <w:r>
        <w:t>nojoluin</w:t>
      </w:r>
      <w:proofErr w:type="spellEnd"/>
      <w:r>
        <w:t xml:space="preserve"> </w:t>
      </w:r>
      <w:proofErr w:type="spellStart"/>
      <w:r>
        <w:t>pirruirrüin</w:t>
      </w:r>
      <w:proofErr w:type="spellEnd"/>
      <w:r>
        <w:t xml:space="preserve">. </w:t>
      </w:r>
      <w:proofErr w:type="spellStart"/>
      <w:r>
        <w:t>Pirraka</w:t>
      </w:r>
      <w:proofErr w:type="spellEnd"/>
      <w:r>
        <w:t xml:space="preserve">, </w:t>
      </w:r>
      <w:proofErr w:type="spellStart"/>
      <w:r>
        <w:t>pukuja</w:t>
      </w:r>
      <w:proofErr w:type="spellEnd"/>
      <w:r>
        <w:t xml:space="preserve"> </w:t>
      </w:r>
      <w:proofErr w:type="spellStart"/>
      <w:r>
        <w:t>tamuin</w:t>
      </w:r>
      <w:proofErr w:type="spellEnd"/>
      <w:r>
        <w:t>, ¿</w:t>
      </w:r>
      <w:proofErr w:type="spellStart"/>
      <w:r>
        <w:t>jamuinjatu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proofErr w:type="gramStart"/>
      <w:r>
        <w:t>muin</w:t>
      </w:r>
      <w:proofErr w:type="spellEnd"/>
      <w:r>
        <w:t xml:space="preserve">  </w:t>
      </w:r>
      <w:proofErr w:type="spellStart"/>
      <w:r>
        <w:t>pukuwaipa</w:t>
      </w:r>
      <w:proofErr w:type="spellEnd"/>
      <w:proofErr w:type="gramEnd"/>
      <w:r>
        <w:t xml:space="preserve"> </w:t>
      </w:r>
      <w:proofErr w:type="spellStart"/>
      <w:r>
        <w:t>süpula</w:t>
      </w:r>
      <w:proofErr w:type="spellEnd"/>
      <w:r>
        <w:t xml:space="preserve"> </w:t>
      </w:r>
      <w:proofErr w:type="spellStart"/>
      <w:r>
        <w:t>puntia</w:t>
      </w:r>
      <w:proofErr w:type="spellEnd"/>
      <w:r>
        <w:t xml:space="preserve"> </w:t>
      </w:r>
      <w:proofErr w:type="spellStart"/>
      <w:r>
        <w:t>sotpamuin</w:t>
      </w:r>
      <w:proofErr w:type="spellEnd"/>
      <w:r>
        <w:t xml:space="preserve"> </w:t>
      </w:r>
      <w:proofErr w:type="spellStart"/>
      <w:r>
        <w:t>paalakat</w:t>
      </w:r>
      <w:proofErr w:type="spellEnd"/>
      <w:r>
        <w:t xml:space="preserve"> </w:t>
      </w:r>
      <w:proofErr w:type="spellStart"/>
      <w:r>
        <w:t>supalasekat</w:t>
      </w:r>
      <w:proofErr w:type="spellEnd"/>
      <w:r>
        <w:t xml:space="preserve"> Sneffels?</w:t>
      </w:r>
    </w:p>
    <w:p w14:paraId="2ECA9175" w14:textId="77777777" w:rsidR="007715A2" w:rsidRDefault="00000000" w:rsidP="00A450EC">
      <w:pPr>
        <w:jc w:val="both"/>
      </w:pPr>
      <w:r>
        <w:t>—</w:t>
      </w:r>
      <w:proofErr w:type="spellStart"/>
      <w:r>
        <w:t>Pasanainpuna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palaakat</w:t>
      </w:r>
      <w:proofErr w:type="spellEnd"/>
      <w:r>
        <w:t xml:space="preserve">. </w:t>
      </w:r>
      <w:proofErr w:type="spellStart"/>
      <w:r>
        <w:t>Shiajo</w:t>
      </w:r>
      <w:proofErr w:type="spellEnd"/>
      <w:r>
        <w:t xml:space="preserve"> </w:t>
      </w:r>
      <w:proofErr w:type="spellStart"/>
      <w:r>
        <w:t>wanesia</w:t>
      </w:r>
      <w:proofErr w:type="spellEnd"/>
      <w:r>
        <w:t xml:space="preserve"> </w:t>
      </w:r>
      <w:proofErr w:type="spellStart"/>
      <w:proofErr w:type="gramStart"/>
      <w:r>
        <w:t>wopü</w:t>
      </w:r>
      <w:proofErr w:type="spellEnd"/>
      <w:r>
        <w:t xml:space="preserve">  </w:t>
      </w:r>
      <w:proofErr w:type="spellStart"/>
      <w:r>
        <w:t>pejein</w:t>
      </w:r>
      <w:proofErr w:type="spellEnd"/>
      <w:proofErr w:type="gramEnd"/>
      <w:r>
        <w:t xml:space="preserve"> </w:t>
      </w:r>
      <w:proofErr w:type="spellStart"/>
      <w:r>
        <w:t>antaa</w:t>
      </w:r>
      <w:proofErr w:type="spellEnd"/>
      <w:r>
        <w:t xml:space="preserve"> </w:t>
      </w:r>
      <w:proofErr w:type="spellStart"/>
      <w:r>
        <w:t>chamuin</w:t>
      </w:r>
      <w:proofErr w:type="spellEnd"/>
      <w:r>
        <w:t>.</w:t>
      </w:r>
    </w:p>
    <w:p w14:paraId="2C3AFA4A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Shiashantamain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sumayajo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kapuleinja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sulupuna</w:t>
      </w:r>
      <w:proofErr w:type="spellEnd"/>
      <w:r w:rsidRPr="00A450EC">
        <w:rPr>
          <w:lang w:val="es-ES"/>
        </w:rPr>
        <w:t>.</w:t>
      </w:r>
    </w:p>
    <w:p w14:paraId="6DA0B8FB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—¿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jamüin</w:t>
      </w:r>
      <w:proofErr w:type="spellEnd"/>
      <w:r w:rsidRPr="00A450EC">
        <w:rPr>
          <w:lang w:val="es-ES"/>
        </w:rPr>
        <w:t>?</w:t>
      </w:r>
    </w:p>
    <w:p w14:paraId="49E555B1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Tamakaanainje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chayaa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Reykiavik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nojurruleya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anuwa</w:t>
      </w:r>
      <w:proofErr w:type="spellEnd"/>
      <w:r w:rsidRPr="00A450EC">
        <w:rPr>
          <w:lang w:val="es-ES"/>
        </w:rPr>
        <w:t>.</w:t>
      </w:r>
    </w:p>
    <w:p w14:paraId="7E153F57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—¡</w:t>
      </w:r>
      <w:proofErr w:type="spellStart"/>
      <w:r w:rsidRPr="00A450EC">
        <w:rPr>
          <w:lang w:val="es-ES"/>
        </w:rPr>
        <w:t>Ataakü</w:t>
      </w:r>
      <w:proofErr w:type="spellEnd"/>
      <w:r w:rsidRPr="00A450EC">
        <w:rPr>
          <w:lang w:val="es-ES"/>
        </w:rPr>
        <w:t>!</w:t>
      </w:r>
    </w:p>
    <w:p w14:paraId="102BD6DB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Eekaja-jo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piakai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suchekuin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punajachin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puikain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wanepia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puleyatüin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sotka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sulujo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waattalei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pulerrua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sumayajo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shiyainja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anashantain</w:t>
      </w:r>
      <w:proofErr w:type="spellEnd"/>
      <w:r w:rsidRPr="00A450EC">
        <w:rPr>
          <w:lang w:val="es-ES"/>
        </w:rPr>
        <w:t>.</w:t>
      </w:r>
    </w:p>
    <w:p w14:paraId="7CDE58C3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Anakaja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Terrechijamata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wekipujunakai</w:t>
      </w:r>
      <w:proofErr w:type="spellEnd"/>
      <w:r w:rsidRPr="00A450EC">
        <w:rPr>
          <w:lang w:val="es-ES"/>
        </w:rPr>
        <w:t>.</w:t>
      </w:r>
    </w:p>
    <w:p w14:paraId="79001C6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Epajajo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süpula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tachajain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pümuin</w:t>
      </w:r>
      <w:proofErr w:type="spellEnd"/>
      <w:r w:rsidRPr="00A450EC">
        <w:rPr>
          <w:lang w:val="es-ES"/>
        </w:rPr>
        <w:t> </w:t>
      </w:r>
    </w:p>
    <w:p w14:paraId="144FC83C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—¿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wayuu </w:t>
      </w:r>
      <w:proofErr w:type="spellStart"/>
      <w:r w:rsidRPr="00A450EC">
        <w:rPr>
          <w:lang w:val="es-ES"/>
        </w:rPr>
        <w:t>toolo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errajushin</w:t>
      </w:r>
      <w:proofErr w:type="spellEnd"/>
      <w:r w:rsidRPr="00A450EC">
        <w:rPr>
          <w:lang w:val="es-ES"/>
        </w:rPr>
        <w:t>?</w:t>
      </w:r>
    </w:p>
    <w:p w14:paraId="53C16DA7" w14:textId="77777777" w:rsidR="007715A2" w:rsidRDefault="00000000" w:rsidP="00A450EC">
      <w:pPr>
        <w:jc w:val="both"/>
      </w:pPr>
      <w:r>
        <w:t>—</w:t>
      </w:r>
      <w:proofErr w:type="spellStart"/>
      <w:r>
        <w:t>Ane</w:t>
      </w:r>
      <w:proofErr w:type="spellEnd"/>
      <w:r>
        <w:t xml:space="preserve">, wane </w:t>
      </w:r>
      <w:proofErr w:type="spellStart"/>
      <w:r>
        <w:t>wayuu</w:t>
      </w:r>
      <w:proofErr w:type="spellEnd"/>
      <w:r>
        <w:t xml:space="preserve"> </w:t>
      </w:r>
      <w:proofErr w:type="spellStart"/>
      <w:r>
        <w:t>nipiyajachin</w:t>
      </w:r>
      <w:proofErr w:type="spellEnd"/>
      <w:r>
        <w:t xml:space="preserve"> chaya </w:t>
      </w:r>
      <w:proofErr w:type="spellStart"/>
      <w:r>
        <w:t>sottpa</w:t>
      </w:r>
      <w:proofErr w:type="spellEnd"/>
      <w:r>
        <w:t xml:space="preserve"> </w:t>
      </w:r>
      <w:proofErr w:type="spellStart"/>
      <w:r>
        <w:t>tiaa</w:t>
      </w:r>
      <w:proofErr w:type="spellEnd"/>
      <w:r>
        <w:t xml:space="preserve"> </w:t>
      </w:r>
      <w:proofErr w:type="spellStart"/>
      <w:r>
        <w:t>palaakat</w:t>
      </w:r>
      <w:proofErr w:type="spellEnd"/>
      <w:r>
        <w:t xml:space="preserve">. </w:t>
      </w:r>
      <w:proofErr w:type="spellStart"/>
      <w:r>
        <w:t>Niakai</w:t>
      </w:r>
      <w:proofErr w:type="spellEnd"/>
      <w:r>
        <w:t xml:space="preserve"> </w:t>
      </w:r>
      <w:proofErr w:type="spellStart"/>
      <w:r>
        <w:t>atujashantashi</w:t>
      </w:r>
      <w:proofErr w:type="spellEnd"/>
      <w:r>
        <w:t xml:space="preserve"> main </w:t>
      </w:r>
      <w:proofErr w:type="spellStart"/>
      <w:r>
        <w:t>supule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alojokot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wuchi</w:t>
      </w:r>
      <w:proofErr w:type="spellEnd"/>
      <w:r>
        <w:t xml:space="preserve"> </w:t>
      </w:r>
      <w:proofErr w:type="spellStart"/>
      <w:r>
        <w:t>kanuliakat</w:t>
      </w:r>
      <w:proofErr w:type="spellEnd"/>
      <w:r>
        <w:t xml:space="preserve"> </w:t>
      </w:r>
      <w:proofErr w:type="spellStart"/>
      <w:r>
        <w:t>gansos</w:t>
      </w:r>
      <w:proofErr w:type="spellEnd"/>
      <w:r>
        <w:t xml:space="preserve">, </w:t>
      </w:r>
      <w:proofErr w:type="spellStart"/>
      <w:r>
        <w:t>shiajo</w:t>
      </w:r>
      <w:proofErr w:type="spellEnd"/>
      <w:r>
        <w:t xml:space="preserve"> wane </w:t>
      </w:r>
      <w:proofErr w:type="spellStart"/>
      <w:r>
        <w:t>talatuinjachi</w:t>
      </w:r>
      <w:proofErr w:type="spellEnd"/>
      <w:r>
        <w:t xml:space="preserve"> </w:t>
      </w:r>
      <w:proofErr w:type="spellStart"/>
      <w:r>
        <w:t>anaije</w:t>
      </w:r>
      <w:proofErr w:type="spellEnd"/>
      <w:r>
        <w:t xml:space="preserve"> pia. </w:t>
      </w:r>
      <w:proofErr w:type="spellStart"/>
      <w:r>
        <w:t>Sümaa</w:t>
      </w:r>
      <w:proofErr w:type="spellEnd"/>
      <w:r>
        <w:t xml:space="preserve"> jo </w:t>
      </w:r>
      <w:proofErr w:type="spellStart"/>
      <w:r>
        <w:t>nütüjashantain</w:t>
      </w:r>
      <w:proofErr w:type="spellEnd"/>
      <w:r>
        <w:t xml:space="preserve"> </w:t>
      </w:r>
      <w:proofErr w:type="spellStart"/>
      <w:r>
        <w:t>süpule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putchi</w:t>
      </w:r>
      <w:proofErr w:type="spellEnd"/>
      <w:r>
        <w:t xml:space="preserve"> </w:t>
      </w:r>
      <w:proofErr w:type="spellStart"/>
      <w:r>
        <w:t>kanuliakat</w:t>
      </w:r>
      <w:proofErr w:type="spellEnd"/>
      <w:r>
        <w:t xml:space="preserve"> </w:t>
      </w:r>
      <w:proofErr w:type="spellStart"/>
      <w:r>
        <w:t>danés</w:t>
      </w:r>
      <w:proofErr w:type="spellEnd"/>
      <w:r>
        <w:t>.</w:t>
      </w:r>
    </w:p>
    <w:p w14:paraId="3E9880ED" w14:textId="77777777" w:rsidR="007715A2" w:rsidRDefault="00000000" w:rsidP="00A450EC">
      <w:pPr>
        <w:jc w:val="both"/>
      </w:pPr>
      <w:r>
        <w:t>—¿</w:t>
      </w:r>
      <w:proofErr w:type="spellStart"/>
      <w:r>
        <w:t>Joujalechika</w:t>
      </w:r>
      <w:proofErr w:type="spellEnd"/>
      <w:r>
        <w:t xml:space="preserve"> jo </w:t>
      </w:r>
      <w:proofErr w:type="spellStart"/>
      <w:r>
        <w:t>nia</w:t>
      </w:r>
      <w:proofErr w:type="spellEnd"/>
      <w:r>
        <w:t xml:space="preserve"> </w:t>
      </w:r>
      <w:proofErr w:type="spellStart"/>
      <w:r>
        <w:t>terrajechin</w:t>
      </w:r>
      <w:proofErr w:type="spellEnd"/>
      <w:r>
        <w:t>?</w:t>
      </w:r>
    </w:p>
    <w:p w14:paraId="7B96D518" w14:textId="77777777" w:rsidR="007715A2" w:rsidRDefault="00000000" w:rsidP="00A450EC">
      <w:pPr>
        <w:jc w:val="both"/>
      </w:pPr>
      <w:r>
        <w:t>—</w:t>
      </w:r>
      <w:proofErr w:type="spellStart"/>
      <w:r>
        <w:t>Merrü</w:t>
      </w:r>
      <w:proofErr w:type="spellEnd"/>
      <w:r>
        <w:t xml:space="preserve"> </w:t>
      </w:r>
      <w:proofErr w:type="spellStart"/>
      <w:r>
        <w:t>watta</w:t>
      </w:r>
      <w:proofErr w:type="spellEnd"/>
      <w:r>
        <w:t xml:space="preserve">, </w:t>
      </w:r>
      <w:proofErr w:type="spellStart"/>
      <w:r>
        <w:t>muinka</w:t>
      </w:r>
      <w:proofErr w:type="spellEnd"/>
      <w:r>
        <w:t xml:space="preserve"> </w:t>
      </w:r>
      <w:proofErr w:type="spellStart"/>
      <w:r>
        <w:t>keirrerre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pain.</w:t>
      </w:r>
    </w:p>
    <w:p w14:paraId="6479E11E" w14:textId="77777777" w:rsidR="007715A2" w:rsidRDefault="00000000" w:rsidP="00A450EC">
      <w:pPr>
        <w:jc w:val="both"/>
      </w:pPr>
      <w:r>
        <w:t xml:space="preserve">—¿Jamaka </w:t>
      </w:r>
      <w:proofErr w:type="spellStart"/>
      <w:r>
        <w:t>nojotka</w:t>
      </w:r>
      <w:proofErr w:type="spellEnd"/>
      <w:r>
        <w:t xml:space="preserve"> </w:t>
      </w:r>
      <w:proofErr w:type="spellStart"/>
      <w:r>
        <w:t>puntirruin</w:t>
      </w:r>
      <w:proofErr w:type="spellEnd"/>
      <w:r>
        <w:t xml:space="preserve"> </w:t>
      </w:r>
      <w:proofErr w:type="spellStart"/>
      <w:r>
        <w:t>soukairreya</w:t>
      </w:r>
      <w:proofErr w:type="spellEnd"/>
      <w:r>
        <w:t xml:space="preserve"> </w:t>
      </w:r>
      <w:proofErr w:type="spellStart"/>
      <w:r>
        <w:t>nia</w:t>
      </w:r>
      <w:proofErr w:type="spellEnd"/>
      <w:r>
        <w:t>?</w:t>
      </w:r>
    </w:p>
    <w:p w14:paraId="32BE2F37" w14:textId="77777777" w:rsidR="007715A2" w:rsidRDefault="00000000" w:rsidP="00A450EC">
      <w:pPr>
        <w:jc w:val="both"/>
      </w:pPr>
      <w:r>
        <w:t>—</w:t>
      </w:r>
      <w:proofErr w:type="spellStart"/>
      <w:r>
        <w:t>Wanerreya</w:t>
      </w:r>
      <w:proofErr w:type="spellEnd"/>
      <w:r>
        <w:t xml:space="preserve"> </w:t>
      </w:r>
      <w:proofErr w:type="spellStart"/>
      <w:r>
        <w:t>nuntüin</w:t>
      </w:r>
      <w:proofErr w:type="spellEnd"/>
      <w:r>
        <w:t xml:space="preserve"> </w:t>
      </w:r>
      <w:proofErr w:type="spellStart"/>
      <w:r>
        <w:t>niakai</w:t>
      </w:r>
      <w:proofErr w:type="spellEnd"/>
      <w:r>
        <w:t xml:space="preserve"> </w:t>
      </w:r>
      <w:proofErr w:type="spellStart"/>
      <w:r>
        <w:t>waatta</w:t>
      </w:r>
      <w:proofErr w:type="spellEnd"/>
      <w:r>
        <w:t>.</w:t>
      </w:r>
    </w:p>
    <w:p w14:paraId="4526195C" w14:textId="77777777" w:rsidR="007715A2" w:rsidRDefault="00000000" w:rsidP="00A450EC">
      <w:pPr>
        <w:jc w:val="both"/>
      </w:pPr>
      <w:r>
        <w:t>—¡</w:t>
      </w:r>
      <w:proofErr w:type="spellStart"/>
      <w:r>
        <w:t>Wanerreya</w:t>
      </w:r>
      <w:proofErr w:type="spellEnd"/>
      <w:r>
        <w:t xml:space="preserve"> </w:t>
      </w:r>
      <w:proofErr w:type="spellStart"/>
      <w:r>
        <w:t>waatta</w:t>
      </w:r>
      <w:proofErr w:type="spellEnd"/>
      <w:r>
        <w:t>! —</w:t>
      </w:r>
      <w:proofErr w:type="spellStart"/>
      <w:r>
        <w:t>Numaka'jo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talaulakai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nusanaluin</w:t>
      </w:r>
      <w:proofErr w:type="spellEnd"/>
      <w:r>
        <w:t xml:space="preserve"> </w:t>
      </w:r>
      <w:proofErr w:type="spellStart"/>
      <w:r>
        <w:t>tain</w:t>
      </w:r>
      <w:proofErr w:type="spellEnd"/>
      <w:r>
        <w:t>.</w:t>
      </w:r>
    </w:p>
    <w:p w14:paraId="61A7CA18" w14:textId="77777777" w:rsidR="007715A2" w:rsidRDefault="00000000" w:rsidP="00A450EC">
      <w:pPr>
        <w:jc w:val="both"/>
      </w:pPr>
      <w:proofErr w:type="spellStart"/>
      <w:r>
        <w:t>Süchike</w:t>
      </w:r>
      <w:proofErr w:type="spellEnd"/>
      <w:r>
        <w:t xml:space="preserve"> </w:t>
      </w:r>
      <w:proofErr w:type="spellStart"/>
      <w:r>
        <w:t>anainmain'pala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yotojirrawakat</w:t>
      </w:r>
      <w:proofErr w:type="spellEnd"/>
      <w:r>
        <w:t xml:space="preserve"> </w:t>
      </w:r>
      <w:proofErr w:type="spellStart"/>
      <w:r>
        <w:t>süjala'sumaka</w:t>
      </w:r>
      <w:proofErr w:type="spellEnd"/>
      <w:r>
        <w:t xml:space="preserve"> </w:t>
      </w:r>
      <w:proofErr w:type="spellStart"/>
      <w:r>
        <w:t>motsomüin</w:t>
      </w:r>
      <w:proofErr w:type="spellEnd"/>
      <w:r>
        <w:t xml:space="preserve"> </w:t>
      </w:r>
      <w:proofErr w:type="spellStart"/>
      <w:r>
        <w:t>süchikuje</w:t>
      </w:r>
      <w:proofErr w:type="spellEnd"/>
      <w:r>
        <w:t xml:space="preserve"> </w:t>
      </w:r>
      <w:proofErr w:type="spellStart"/>
      <w:r>
        <w:t>nuputain</w:t>
      </w:r>
      <w:proofErr w:type="spellEnd"/>
      <w:r>
        <w:t xml:space="preserve"> </w:t>
      </w:r>
      <w:proofErr w:type="spellStart"/>
      <w:r>
        <w:t>nupula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ekirrajuikai</w:t>
      </w:r>
      <w:proofErr w:type="spellEnd"/>
      <w:r>
        <w:t xml:space="preserve"> </w:t>
      </w:r>
      <w:proofErr w:type="spellStart"/>
      <w:r>
        <w:t>alemán</w:t>
      </w:r>
      <w:proofErr w:type="spellEnd"/>
      <w:r>
        <w:t xml:space="preserve"> </w:t>
      </w:r>
      <w:proofErr w:type="spellStart"/>
      <w:r>
        <w:t>sülu</w:t>
      </w:r>
      <w:proofErr w:type="spellEnd"/>
      <w:r>
        <w:t xml:space="preserve"> </w:t>
      </w:r>
      <w:proofErr w:type="spellStart"/>
      <w:r>
        <w:t>napuin</w:t>
      </w:r>
      <w:proofErr w:type="spellEnd"/>
      <w:r>
        <w:t xml:space="preserve"> wane </w:t>
      </w:r>
      <w:proofErr w:type="spellStart"/>
      <w:proofErr w:type="gramStart"/>
      <w:r>
        <w:t>nünuikü</w:t>
      </w:r>
      <w:proofErr w:type="spellEnd"/>
      <w:r>
        <w:t xml:space="preserve">  </w:t>
      </w:r>
      <w:proofErr w:type="spellStart"/>
      <w:r>
        <w:t>analüt</w:t>
      </w:r>
      <w:proofErr w:type="spellEnd"/>
      <w:proofErr w:type="gramEnd"/>
      <w:r>
        <w:t xml:space="preserve"> </w:t>
      </w:r>
      <w:proofErr w:type="spellStart"/>
      <w:r>
        <w:t>nümuin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ekirrajuikai</w:t>
      </w:r>
      <w:proofErr w:type="spellEnd"/>
      <w:r>
        <w:t xml:space="preserve"> </w:t>
      </w:r>
      <w:proofErr w:type="spellStart"/>
      <w:r>
        <w:t>islandés</w:t>
      </w:r>
      <w:proofErr w:type="spellEnd"/>
      <w:r>
        <w:t>.</w:t>
      </w:r>
    </w:p>
    <w:p w14:paraId="7D00D53B" w14:textId="77777777" w:rsidR="007715A2" w:rsidRDefault="00000000" w:rsidP="00A450EC">
      <w:pPr>
        <w:jc w:val="both"/>
      </w:pPr>
      <w:r>
        <w:lastRenderedPageBreak/>
        <w:t xml:space="preserve">Wana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ekawakat</w:t>
      </w:r>
      <w:proofErr w:type="spellEnd"/>
      <w:r>
        <w:t xml:space="preserve">,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eiwachi'jo</w:t>
      </w:r>
      <w:proofErr w:type="spellEnd"/>
      <w:r>
        <w:t xml:space="preserve"> </w:t>
      </w:r>
      <w:proofErr w:type="spellStart"/>
      <w:r>
        <w:t>nutujain'sao</w:t>
      </w:r>
      <w:proofErr w:type="spellEnd"/>
      <w:r>
        <w:t xml:space="preserve"> </w:t>
      </w:r>
      <w:proofErr w:type="spellStart"/>
      <w:r>
        <w:t>waiman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ajanakalu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 xml:space="preserve">, </w:t>
      </w:r>
      <w:proofErr w:type="spellStart"/>
      <w:r>
        <w:t>kakata'jo</w:t>
      </w:r>
      <w:proofErr w:type="spellEnd"/>
      <w:r>
        <w:t xml:space="preserve"> </w:t>
      </w:r>
      <w:proofErr w:type="spellStart"/>
      <w:r>
        <w:t>sümuin</w:t>
      </w:r>
      <w:proofErr w:type="spellEnd"/>
      <w:r>
        <w:t xml:space="preserve"> </w:t>
      </w:r>
      <w:proofErr w:type="spellStart"/>
      <w:r>
        <w:t>sumuiwa</w:t>
      </w:r>
      <w:proofErr w:type="spellEnd"/>
    </w:p>
    <w:p w14:paraId="24012276" w14:textId="77777777" w:rsidR="007715A2" w:rsidRDefault="00000000" w:rsidP="00A450EC">
      <w:pPr>
        <w:jc w:val="both"/>
      </w:pPr>
      <w:proofErr w:type="spellStart"/>
      <w:r>
        <w:t>tü</w:t>
      </w:r>
      <w:proofErr w:type="spellEnd"/>
      <w:r>
        <w:t xml:space="preserve"> </w:t>
      </w:r>
      <w:proofErr w:type="spellStart"/>
      <w:r>
        <w:t>kuenta</w:t>
      </w:r>
      <w:proofErr w:type="spellEnd"/>
      <w:r>
        <w:t xml:space="preserve"> </w:t>
      </w:r>
      <w:proofErr w:type="spellStart"/>
      <w:r>
        <w:t>nuchikumajatka</w:t>
      </w:r>
      <w:proofErr w:type="spellEnd"/>
      <w:r>
        <w:t xml:space="preserve"> </w:t>
      </w:r>
      <w:proofErr w:type="spellStart"/>
      <w:r>
        <w:t>Saknussemm</w:t>
      </w:r>
      <w:proofErr w:type="spellEnd"/>
      <w:r>
        <w:t xml:space="preserve">,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sukuwaipakalü</w:t>
      </w:r>
      <w:proofErr w:type="spellEnd"/>
      <w:r>
        <w:t xml:space="preserve"> main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kaliapalakat</w:t>
      </w:r>
      <w:proofErr w:type="spellEnd"/>
      <w:r>
        <w:t xml:space="preserve"> </w:t>
      </w:r>
      <w:proofErr w:type="spellStart"/>
      <w:r>
        <w:t>numanajatuin</w:t>
      </w:r>
      <w:proofErr w:type="spellEnd"/>
      <w:r>
        <w:t xml:space="preserve"> </w:t>
      </w:r>
      <w:proofErr w:type="spellStart"/>
      <w:r>
        <w:t>karralouta</w:t>
      </w:r>
      <w:proofErr w:type="spellEnd"/>
      <w:r>
        <w:t xml:space="preserve">, </w:t>
      </w:r>
      <w:proofErr w:type="spellStart"/>
      <w:r>
        <w:t>nia´jo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laulakai</w:t>
      </w:r>
      <w:proofErr w:type="spellEnd"/>
      <w:r>
        <w:t xml:space="preserve"> </w:t>
      </w:r>
      <w:proofErr w:type="spellStart"/>
      <w:r>
        <w:t>Fridriksson</w:t>
      </w:r>
      <w:proofErr w:type="spellEnd"/>
      <w:r>
        <w:t xml:space="preserve"> </w:t>
      </w:r>
      <w:proofErr w:type="spellStart"/>
      <w:r>
        <w:t>nojoishi</w:t>
      </w:r>
      <w:proofErr w:type="spellEnd"/>
      <w:r>
        <w:t xml:space="preserve"> </w:t>
      </w:r>
      <w:proofErr w:type="spellStart"/>
      <w:r>
        <w:t>ounajachin</w:t>
      </w:r>
      <w:proofErr w:type="spellEnd"/>
      <w:r>
        <w:t xml:space="preserve"> </w:t>
      </w:r>
      <w:proofErr w:type="spellStart"/>
      <w:r>
        <w:t>nümaa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ayatawakat</w:t>
      </w:r>
      <w:proofErr w:type="spellEnd"/>
      <w:r>
        <w:t xml:space="preserve"> </w:t>
      </w:r>
      <w:proofErr w:type="spellStart"/>
      <w:r>
        <w:t>sümaya'jo</w:t>
      </w:r>
      <w:proofErr w:type="spellEnd"/>
      <w:r>
        <w:t xml:space="preserve"> </w:t>
      </w:r>
      <w:proofErr w:type="spellStart"/>
      <w:r>
        <w:t>napüinja</w:t>
      </w:r>
      <w:proofErr w:type="spellEnd"/>
      <w:r>
        <w:t xml:space="preserve"> wane </w:t>
      </w:r>
      <w:proofErr w:type="spellStart"/>
      <w:r>
        <w:t>wayuu</w:t>
      </w:r>
      <w:proofErr w:type="spellEnd"/>
      <w:r>
        <w:t xml:space="preserve"> </w:t>
      </w:r>
      <w:proofErr w:type="spellStart"/>
      <w:r>
        <w:t>nikipüjanainjachi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ayatawakat</w:t>
      </w:r>
      <w:proofErr w:type="spellEnd"/>
      <w:r>
        <w:t xml:space="preserve">. </w:t>
      </w:r>
      <w:proofErr w:type="spellStart"/>
      <w:r>
        <w:t>Aprovado</w:t>
      </w:r>
      <w:proofErr w:type="spellEnd"/>
    </w:p>
    <w:p w14:paraId="0CCEAD21" w14:textId="77777777" w:rsidR="00DC3FAC" w:rsidRDefault="00DC3FAC" w:rsidP="00A450EC">
      <w:pPr>
        <w:jc w:val="both"/>
      </w:pPr>
    </w:p>
    <w:p w14:paraId="44919D96" w14:textId="77777777" w:rsidR="00DC3FAC" w:rsidRDefault="00DC3FAC" w:rsidP="00A450EC">
      <w:pPr>
        <w:jc w:val="both"/>
      </w:pPr>
    </w:p>
    <w:p w14:paraId="2EC421A4" w14:textId="77777777" w:rsidR="00DC3FAC" w:rsidRDefault="00DC3FAC" w:rsidP="00A450EC">
      <w:pPr>
        <w:jc w:val="both"/>
      </w:pPr>
    </w:p>
    <w:p w14:paraId="259B0672" w14:textId="77777777" w:rsidR="00DC3FAC" w:rsidRDefault="00DC3FAC" w:rsidP="00A450EC">
      <w:pPr>
        <w:jc w:val="both"/>
      </w:pPr>
    </w:p>
    <w:p w14:paraId="596565FE" w14:textId="77777777" w:rsidR="00DC3FAC" w:rsidRDefault="00DC3FAC" w:rsidP="00A450EC">
      <w:pPr>
        <w:jc w:val="both"/>
      </w:pPr>
    </w:p>
    <w:p w14:paraId="74A16060" w14:textId="77777777" w:rsidR="00DC3FAC" w:rsidRDefault="00DC3FAC" w:rsidP="00A450EC">
      <w:pPr>
        <w:jc w:val="both"/>
      </w:pPr>
    </w:p>
    <w:p w14:paraId="57A0122C" w14:textId="77777777" w:rsidR="00DC3FAC" w:rsidRDefault="00DC3FAC" w:rsidP="00A450EC">
      <w:pPr>
        <w:jc w:val="both"/>
      </w:pPr>
    </w:p>
    <w:p w14:paraId="3D1452A7" w14:textId="77777777" w:rsidR="00DC3FAC" w:rsidRDefault="00DC3FAC" w:rsidP="00A450EC">
      <w:pPr>
        <w:jc w:val="both"/>
      </w:pPr>
    </w:p>
    <w:p w14:paraId="3787B298" w14:textId="77777777" w:rsidR="00DC3FAC" w:rsidRDefault="00DC3FAC" w:rsidP="00A450EC">
      <w:pPr>
        <w:jc w:val="both"/>
      </w:pPr>
    </w:p>
    <w:p w14:paraId="54C4A82D" w14:textId="77777777" w:rsidR="00DC3FAC" w:rsidRDefault="00DC3FAC" w:rsidP="00A450EC">
      <w:pPr>
        <w:jc w:val="both"/>
      </w:pPr>
    </w:p>
    <w:p w14:paraId="7004252D" w14:textId="77777777" w:rsidR="00DC3FAC" w:rsidRDefault="00DC3FAC" w:rsidP="00A450EC">
      <w:pPr>
        <w:jc w:val="both"/>
      </w:pPr>
    </w:p>
    <w:p w14:paraId="7B64D95D" w14:textId="77777777" w:rsidR="00DC3FAC" w:rsidRDefault="00DC3FAC" w:rsidP="00A450EC">
      <w:pPr>
        <w:jc w:val="both"/>
      </w:pPr>
    </w:p>
    <w:p w14:paraId="3279BCD5" w14:textId="77777777" w:rsidR="00DC3FAC" w:rsidRDefault="00DC3FAC" w:rsidP="00A450EC">
      <w:pPr>
        <w:jc w:val="both"/>
      </w:pPr>
    </w:p>
    <w:p w14:paraId="619629F1" w14:textId="77777777" w:rsidR="00DC3FAC" w:rsidRDefault="00DC3FAC" w:rsidP="00A450EC">
      <w:pPr>
        <w:jc w:val="both"/>
      </w:pPr>
    </w:p>
    <w:p w14:paraId="54951BAA" w14:textId="77777777" w:rsidR="00DC3FAC" w:rsidRDefault="00DC3FAC" w:rsidP="00A450EC">
      <w:pPr>
        <w:jc w:val="both"/>
      </w:pPr>
    </w:p>
    <w:p w14:paraId="4B8B5771" w14:textId="77777777" w:rsidR="00DC3FAC" w:rsidRDefault="00DC3FAC" w:rsidP="00A450EC">
      <w:pPr>
        <w:jc w:val="both"/>
      </w:pPr>
    </w:p>
    <w:p w14:paraId="792BE37C" w14:textId="77777777" w:rsidR="0061747C" w:rsidRDefault="0061747C" w:rsidP="00A450EC">
      <w:pPr>
        <w:jc w:val="both"/>
      </w:pPr>
    </w:p>
    <w:p w14:paraId="0A7ADEDE" w14:textId="77777777" w:rsidR="0061747C" w:rsidRDefault="0061747C" w:rsidP="00A450EC">
      <w:pPr>
        <w:jc w:val="both"/>
      </w:pPr>
    </w:p>
    <w:p w14:paraId="5DF63A30" w14:textId="77777777" w:rsidR="0061747C" w:rsidRDefault="0061747C" w:rsidP="00A450EC">
      <w:pPr>
        <w:jc w:val="both"/>
      </w:pPr>
    </w:p>
    <w:p w14:paraId="7C1BD36C" w14:textId="77777777" w:rsidR="00DC3FAC" w:rsidRDefault="00DC3FAC" w:rsidP="00A450EC">
      <w:pPr>
        <w:jc w:val="both"/>
      </w:pPr>
    </w:p>
    <w:p w14:paraId="3551016A" w14:textId="7C25C24A" w:rsidR="00DC3FAC" w:rsidRPr="00DC3FAC" w:rsidRDefault="00DC3FAC" w:rsidP="00DC3FAC">
      <w:pPr>
        <w:jc w:val="center"/>
        <w:rPr>
          <w:b/>
          <w:bCs/>
          <w:sz w:val="28"/>
          <w:szCs w:val="24"/>
          <w:lang w:val="en-CO"/>
        </w:rPr>
      </w:pPr>
      <w:r>
        <w:rPr>
          <w:b/>
          <w:bCs/>
          <w:sz w:val="28"/>
          <w:szCs w:val="24"/>
          <w:lang w:val="en-CO"/>
        </w:rPr>
        <w:lastRenderedPageBreak/>
        <w:t>XI</w:t>
      </w:r>
    </w:p>
    <w:p w14:paraId="221119C6" w14:textId="77777777" w:rsidR="00DC3FAC" w:rsidRDefault="00DC3FAC" w:rsidP="00A450EC">
      <w:pPr>
        <w:jc w:val="both"/>
      </w:pPr>
    </w:p>
    <w:p w14:paraId="4A4D6FC4" w14:textId="77777777" w:rsidR="0061747C" w:rsidRDefault="0061747C" w:rsidP="00A450EC">
      <w:pPr>
        <w:jc w:val="both"/>
      </w:pPr>
    </w:p>
    <w:p w14:paraId="5A93BD3E" w14:textId="7FB01B37" w:rsidR="007715A2" w:rsidRDefault="00000000" w:rsidP="00A450EC">
      <w:pPr>
        <w:jc w:val="both"/>
      </w:pPr>
      <w:proofErr w:type="spellStart"/>
      <w:r>
        <w:t>Makasain</w:t>
      </w:r>
      <w:proofErr w:type="spellEnd"/>
      <w:r>
        <w:t xml:space="preserve"> </w:t>
      </w:r>
      <w:proofErr w:type="spellStart"/>
      <w:r>
        <w:t>aipamalü</w:t>
      </w:r>
      <w:proofErr w:type="spellEnd"/>
      <w:r>
        <w:t xml:space="preserve"> </w:t>
      </w:r>
      <w:proofErr w:type="spellStart"/>
      <w:r>
        <w:t>ounushi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</w:t>
      </w:r>
      <w:proofErr w:type="spellStart"/>
      <w:r>
        <w:t>warraimuin</w:t>
      </w:r>
      <w:proofErr w:type="spellEnd"/>
      <w:r>
        <w:t xml:space="preserve"> </w:t>
      </w:r>
      <w:proofErr w:type="spellStart"/>
      <w:r>
        <w:t>sotno</w:t>
      </w:r>
      <w:proofErr w:type="spellEnd"/>
      <w:r>
        <w:t xml:space="preserve"> </w:t>
      </w:r>
      <w:proofErr w:type="spellStart"/>
      <w:r>
        <w:t>sü'palaa</w:t>
      </w:r>
      <w:proofErr w:type="spellEnd"/>
      <w:r>
        <w:t xml:space="preserve">-se </w:t>
      </w:r>
      <w:proofErr w:type="spellStart"/>
      <w:r>
        <w:t>Reykiavik</w:t>
      </w:r>
      <w:proofErr w:type="spellEnd"/>
      <w:r>
        <w:t xml:space="preserve">,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tountamatuin</w:t>
      </w:r>
      <w:proofErr w:type="spellEnd"/>
      <w:r>
        <w:t xml:space="preserve"> </w:t>
      </w:r>
      <w:proofErr w:type="spellStart"/>
      <w:r>
        <w:t>malü</w:t>
      </w:r>
      <w:proofErr w:type="spellEnd"/>
      <w:r>
        <w:t xml:space="preserve">, </w:t>
      </w:r>
      <w:proofErr w:type="spellStart"/>
      <w:r>
        <w:t>shiasa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tajulerraka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tatunkulekat</w:t>
      </w:r>
      <w:proofErr w:type="spellEnd"/>
      <w:r>
        <w:t xml:space="preserve"> </w:t>
      </w:r>
      <w:proofErr w:type="spellStart"/>
      <w:r>
        <w:t>kuishantakalü</w:t>
      </w:r>
      <w:proofErr w:type="spellEnd"/>
      <w:r>
        <w:t xml:space="preserve"> </w:t>
      </w:r>
      <w:proofErr w:type="spellStart"/>
      <w:r>
        <w:t>atapülase</w:t>
      </w:r>
      <w:proofErr w:type="spellEnd"/>
      <w:r>
        <w:t xml:space="preserve">, </w:t>
      </w:r>
      <w:proofErr w:type="spellStart"/>
      <w:r>
        <w:t>erre'jo</w:t>
      </w:r>
      <w:proofErr w:type="spellEnd"/>
      <w:r>
        <w:t xml:space="preserve"> </w:t>
      </w:r>
      <w:proofErr w:type="spellStart"/>
      <w:r>
        <w:t>tatunkalatamuin</w:t>
      </w:r>
      <w:proofErr w:type="spellEnd"/>
      <w:r>
        <w:t>.</w:t>
      </w:r>
    </w:p>
    <w:p w14:paraId="70CFCC16" w14:textId="77777777" w:rsidR="007715A2" w:rsidRDefault="00000000" w:rsidP="00A450EC">
      <w:pPr>
        <w:jc w:val="both"/>
      </w:pPr>
      <w:proofErr w:type="spellStart"/>
      <w:r>
        <w:t>Shiasa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tachijirrapa</w:t>
      </w:r>
      <w:proofErr w:type="spellEnd"/>
      <w:r>
        <w:t xml:space="preserve">, </w:t>
      </w:r>
      <w:proofErr w:type="spellStart"/>
      <w:r>
        <w:t>tapuin</w:t>
      </w:r>
      <w:proofErr w:type="spellEnd"/>
      <w:r>
        <w:t xml:space="preserve"> </w:t>
      </w:r>
      <w:proofErr w:type="spellStart"/>
      <w:r>
        <w:t>nunuiku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erre'jo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yotüin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nutunkulekat</w:t>
      </w:r>
      <w:proofErr w:type="spellEnd"/>
      <w:r>
        <w:t xml:space="preserve">. </w:t>
      </w:r>
      <w:proofErr w:type="spellStart"/>
      <w:r>
        <w:t>taanapunaka</w:t>
      </w:r>
      <w:proofErr w:type="spellEnd"/>
      <w:r>
        <w:t xml:space="preserve"> </w:t>
      </w:r>
      <w:proofErr w:type="spellStart"/>
      <w:r>
        <w:t>tashen</w:t>
      </w:r>
      <w:proofErr w:type="spellEnd"/>
      <w:r>
        <w:t xml:space="preserve"> </w:t>
      </w:r>
      <w:proofErr w:type="spellStart"/>
      <w:r>
        <w:t>süma'jo</w:t>
      </w:r>
      <w:proofErr w:type="spellEnd"/>
      <w:r>
        <w:t xml:space="preserve"> </w:t>
      </w:r>
      <w:proofErr w:type="spellStart"/>
      <w:proofErr w:type="gramStart"/>
      <w:r>
        <w:t>tounüin</w:t>
      </w:r>
      <w:proofErr w:type="spellEnd"/>
      <w:r>
        <w:t xml:space="preserve">  </w:t>
      </w:r>
      <w:proofErr w:type="spellStart"/>
      <w:r>
        <w:t>nunaimuin</w:t>
      </w:r>
      <w:proofErr w:type="spellEnd"/>
      <w:proofErr w:type="gramEnd"/>
      <w:r>
        <w:t>.</w:t>
      </w:r>
    </w:p>
    <w:p w14:paraId="6ED55CA7" w14:textId="77777777" w:rsidR="007715A2" w:rsidRDefault="00000000" w:rsidP="00A450EC">
      <w:pPr>
        <w:jc w:val="both"/>
      </w:pPr>
      <w:proofErr w:type="spellStart"/>
      <w:r>
        <w:t>ejechii'jo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yotojirrain</w:t>
      </w:r>
      <w:proofErr w:type="spellEnd"/>
      <w:r>
        <w:t xml:space="preserve"> </w:t>
      </w:r>
      <w:proofErr w:type="spellStart"/>
      <w:r>
        <w:t>nümaa</w:t>
      </w:r>
      <w:proofErr w:type="spellEnd"/>
      <w:r>
        <w:t xml:space="preserve"> wane </w:t>
      </w:r>
      <w:proofErr w:type="spellStart"/>
      <w:r>
        <w:t>alijuna</w:t>
      </w:r>
      <w:proofErr w:type="spellEnd"/>
      <w:r>
        <w:t xml:space="preserve"> </w:t>
      </w:r>
      <w:proofErr w:type="spellStart"/>
      <w:r>
        <w:t>dinamarqués</w:t>
      </w:r>
      <w:proofErr w:type="spellEnd"/>
      <w:r>
        <w:t xml:space="preserve"> </w:t>
      </w:r>
      <w:proofErr w:type="spellStart"/>
      <w:r>
        <w:t>miosenushanta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kaüsuin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; </w:t>
      </w:r>
      <w:proofErr w:type="spellStart"/>
      <w:r>
        <w:t>kemashantashi</w:t>
      </w:r>
      <w:proofErr w:type="spellEnd"/>
      <w:r>
        <w:t xml:space="preserve"> </w:t>
      </w:r>
      <w:proofErr w:type="spellStart"/>
      <w:r>
        <w:t>sulü'jo</w:t>
      </w:r>
      <w:proofErr w:type="spellEnd"/>
      <w:r>
        <w:t xml:space="preserve"> </w:t>
      </w:r>
      <w:proofErr w:type="spellStart"/>
      <w:r>
        <w:t>lautain</w:t>
      </w:r>
      <w:proofErr w:type="spellEnd"/>
      <w:r>
        <w:t xml:space="preserve"> main </w:t>
      </w:r>
      <w:proofErr w:type="spellStart"/>
      <w:r>
        <w:t>nukuwaipa</w:t>
      </w:r>
      <w:proofErr w:type="spellEnd"/>
      <w:r>
        <w:t xml:space="preserve"> </w:t>
      </w:r>
      <w:proofErr w:type="spellStart"/>
      <w:r>
        <w:t>jayatüin</w:t>
      </w:r>
      <w:proofErr w:type="spellEnd"/>
      <w:r>
        <w:t xml:space="preserve"> main </w:t>
      </w:r>
      <w:proofErr w:type="spellStart"/>
      <w:r>
        <w:t>nao</w:t>
      </w:r>
      <w:proofErr w:type="spellEnd"/>
      <w:r>
        <w:t xml:space="preserve"> </w:t>
      </w:r>
      <w:proofErr w:type="spellStart"/>
      <w:r>
        <w:t>katsinshantain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.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noukalirruwa</w:t>
      </w:r>
      <w:proofErr w:type="spellEnd"/>
      <w:r>
        <w:t xml:space="preserve"> </w:t>
      </w:r>
      <w:proofErr w:type="spellStart"/>
      <w:r>
        <w:t>japujamain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wuitajuin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jayatüsü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tamuin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alijunaka</w:t>
      </w:r>
      <w:proofErr w:type="spellEnd"/>
      <w:r>
        <w:t xml:space="preserve"> </w:t>
      </w:r>
      <w:proofErr w:type="spellStart"/>
      <w:r>
        <w:t>kekijashantaka</w:t>
      </w:r>
      <w:proofErr w:type="spellEnd"/>
      <w:r>
        <w:t xml:space="preserve">. </w:t>
      </w:r>
      <w:proofErr w:type="spellStart"/>
      <w:r>
        <w:t>Kayolojoshantasü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nikika</w:t>
      </w:r>
      <w:proofErr w:type="spellEnd"/>
      <w:r>
        <w:t xml:space="preserve"> </w:t>
      </w:r>
      <w:proofErr w:type="spellStart"/>
      <w:r>
        <w:t>sütüma’jo</w:t>
      </w:r>
      <w:proofErr w:type="spellEnd"/>
      <w:r>
        <w:t xml:space="preserve"> wane</w:t>
      </w:r>
    </w:p>
    <w:p w14:paraId="0A506BD5" w14:textId="77777777" w:rsidR="007715A2" w:rsidRDefault="00000000" w:rsidP="00A450EC">
      <w:pPr>
        <w:jc w:val="both"/>
      </w:pPr>
      <w:proofErr w:type="spellStart"/>
      <w:r>
        <w:t>mioüshanta</w:t>
      </w:r>
      <w:proofErr w:type="spellEnd"/>
      <w:r>
        <w:t xml:space="preserve"> </w:t>
      </w:r>
      <w:proofErr w:type="spellStart"/>
      <w:r>
        <w:t>walashi</w:t>
      </w:r>
      <w:proofErr w:type="spellEnd"/>
      <w:r>
        <w:t xml:space="preserve"> </w:t>
      </w:r>
      <w:proofErr w:type="spellStart"/>
      <w:r>
        <w:t>anashantasukalü</w:t>
      </w:r>
      <w:proofErr w:type="spellEnd"/>
      <w:r>
        <w:t xml:space="preserve"> </w:t>
      </w:r>
      <w:proofErr w:type="spellStart"/>
      <w:r>
        <w:t>muinka</w:t>
      </w:r>
      <w:proofErr w:type="spellEnd"/>
      <w:r>
        <w:t xml:space="preserve"> </w:t>
      </w:r>
      <w:proofErr w:type="spellStart"/>
      <w:r>
        <w:t>suwalaipa</w:t>
      </w:r>
      <w:proofErr w:type="spellEnd"/>
      <w:r>
        <w:t xml:space="preserve"> </w:t>
      </w:r>
      <w:proofErr w:type="spellStart"/>
      <w:r>
        <w:t>alijuna</w:t>
      </w:r>
      <w:proofErr w:type="spellEnd"/>
      <w:r>
        <w:t xml:space="preserve"> </w:t>
      </w:r>
      <w:proofErr w:type="spellStart"/>
      <w:r>
        <w:t>sulújejatka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maakat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Inglaterra</w:t>
      </w:r>
      <w:proofErr w:type="spellEnd"/>
      <w:r>
        <w:t xml:space="preserve"> </w:t>
      </w:r>
      <w:proofErr w:type="spellStart"/>
      <w:r>
        <w:t>antüsü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walashikat</w:t>
      </w:r>
      <w:proofErr w:type="spellEnd"/>
      <w:r>
        <w:t xml:space="preserve"> </w:t>
      </w:r>
      <w:proofErr w:type="spellStart"/>
      <w:r>
        <w:t>kachetuin</w:t>
      </w:r>
      <w:proofErr w:type="spellEnd"/>
      <w:r>
        <w:t xml:space="preserve"> </w:t>
      </w:r>
      <w:proofErr w:type="spellStart"/>
      <w:r>
        <w:t>nusapunainmuin</w:t>
      </w:r>
      <w:proofErr w:type="spellEnd"/>
      <w:r>
        <w:t xml:space="preserve">. </w:t>
      </w:r>
      <w:proofErr w:type="spellStart"/>
      <w:r>
        <w:t>jayatusain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yalayalakat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, </w:t>
      </w:r>
      <w:proofErr w:type="spellStart"/>
      <w:r>
        <w:t>jayashijusain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nutunakalirrua</w:t>
      </w:r>
      <w:proofErr w:type="spellEnd"/>
      <w:r>
        <w:t xml:space="preserve">, wane </w:t>
      </w:r>
      <w:proofErr w:type="spellStart"/>
      <w:r>
        <w:t>alijuna</w:t>
      </w:r>
      <w:proofErr w:type="spellEnd"/>
      <w:r>
        <w:t xml:space="preserve"> </w:t>
      </w:r>
      <w:proofErr w:type="spellStart"/>
      <w:r>
        <w:t>atujashantashi</w:t>
      </w:r>
      <w:proofErr w:type="spellEnd"/>
      <w:r>
        <w:t xml:space="preserve"> </w:t>
      </w:r>
      <w:proofErr w:type="spellStart"/>
      <w:r>
        <w:t>ounajirra</w:t>
      </w:r>
      <w:proofErr w:type="spellEnd"/>
      <w:r>
        <w:t xml:space="preserve"> </w:t>
      </w:r>
      <w:proofErr w:type="spellStart"/>
      <w:r>
        <w:t>pütchi</w:t>
      </w:r>
      <w:proofErr w:type="spellEnd"/>
      <w:r>
        <w:t xml:space="preserve">.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jayatüin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alijunain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lotoo</w:t>
      </w:r>
      <w:proofErr w:type="spellEnd"/>
      <w:r>
        <w:t xml:space="preserve"> </w:t>
      </w:r>
      <w:proofErr w:type="spellStart"/>
      <w:r>
        <w:t>akuwaipachi</w:t>
      </w:r>
      <w:proofErr w:type="spellEnd"/>
      <w:r>
        <w:t xml:space="preserve">; </w:t>
      </w:r>
      <w:proofErr w:type="spellStart"/>
      <w:r>
        <w:t>kamaneshi</w:t>
      </w:r>
      <w:proofErr w:type="spellEnd"/>
      <w:r>
        <w:t xml:space="preserve">, </w:t>
      </w:r>
      <w:proofErr w:type="spellStart"/>
      <w:r>
        <w:t>maurrulainchi</w:t>
      </w:r>
      <w:proofErr w:type="spellEnd"/>
      <w:r>
        <w:t xml:space="preserve">. </w:t>
      </w:r>
      <w:proofErr w:type="spellStart"/>
      <w:r>
        <w:t>Jayatüsü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kasain</w:t>
      </w:r>
      <w:proofErr w:type="spellEnd"/>
      <w:r>
        <w:t xml:space="preserve"> </w:t>
      </w:r>
      <w:proofErr w:type="spellStart"/>
      <w:r>
        <w:t>cheijain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,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numanain</w:t>
      </w:r>
      <w:proofErr w:type="spellEnd"/>
      <w:r>
        <w:t xml:space="preserve"> </w:t>
      </w:r>
      <w:proofErr w:type="spellStart"/>
      <w:r>
        <w:t>kasaa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 </w:t>
      </w:r>
      <w:proofErr w:type="spellStart"/>
      <w:r>
        <w:t>sulü'jo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cheijain</w:t>
      </w:r>
      <w:proofErr w:type="spellEnd"/>
      <w:r>
        <w:t xml:space="preserve"> </w:t>
      </w:r>
      <w:proofErr w:type="spellStart"/>
      <w:r>
        <w:t>ayatawa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, </w:t>
      </w:r>
      <w:proofErr w:type="spellStart"/>
      <w:r>
        <w:t>sümaya’jo</w:t>
      </w:r>
      <w:proofErr w:type="spellEnd"/>
      <w:r>
        <w:t xml:space="preserve">, </w:t>
      </w:r>
      <w:proofErr w:type="spellStart"/>
      <w:r>
        <w:t>jayatüin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nutujain</w:t>
      </w:r>
      <w:proofErr w:type="spellEnd"/>
      <w:r>
        <w:t xml:space="preserve"> </w:t>
      </w:r>
      <w:proofErr w:type="spellStart"/>
      <w:r>
        <w:t>süpüle</w:t>
      </w:r>
      <w:proofErr w:type="spellEnd"/>
      <w:r>
        <w:t xml:space="preserve"> </w:t>
      </w:r>
      <w:proofErr w:type="spellStart"/>
      <w:r>
        <w:t>nukumajuin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 xml:space="preserve"> </w:t>
      </w:r>
      <w:proofErr w:type="spellStart"/>
      <w:r>
        <w:t>numüiwa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jayatüin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 xml:space="preserve"> </w:t>
      </w:r>
      <w:proofErr w:type="spellStart"/>
      <w:r>
        <w:t>nojoluin</w:t>
      </w:r>
      <w:proofErr w:type="spellEnd"/>
      <w:r>
        <w:t xml:space="preserve"> </w:t>
      </w:r>
      <w:proofErr w:type="spellStart"/>
      <w:r>
        <w:t>imoluwa</w:t>
      </w:r>
      <w:proofErr w:type="spellEnd"/>
      <w:r>
        <w:t xml:space="preserve"> </w:t>
      </w:r>
      <w:proofErr w:type="spellStart"/>
      <w:r>
        <w:t>numana</w:t>
      </w:r>
      <w:proofErr w:type="spellEnd"/>
      <w:r>
        <w:t>.</w:t>
      </w:r>
    </w:p>
    <w:p w14:paraId="4A4572EA" w14:textId="77777777" w:rsidR="007715A2" w:rsidRDefault="00000000" w:rsidP="00A450EC">
      <w:pPr>
        <w:jc w:val="both"/>
      </w:pPr>
      <w:proofErr w:type="spellStart"/>
      <w:r>
        <w:t>tayawataka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 xml:space="preserve"> </w:t>
      </w:r>
      <w:proofErr w:type="spellStart"/>
      <w:r>
        <w:t>shia’jo</w:t>
      </w:r>
      <w:proofErr w:type="spellEnd"/>
      <w:r>
        <w:t xml:space="preserve"> </w:t>
      </w:r>
      <w:proofErr w:type="spellStart"/>
      <w:r>
        <w:t>sünainje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tapajüin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nunuikuipakat</w:t>
      </w:r>
      <w:proofErr w:type="spellEnd"/>
      <w:r>
        <w:t xml:space="preserve"> </w:t>
      </w:r>
      <w:proofErr w:type="spellStart"/>
      <w:r>
        <w:t>islandés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anashantain</w:t>
      </w:r>
      <w:proofErr w:type="spellEnd"/>
      <w:r>
        <w:t xml:space="preserve"> </w:t>
      </w:r>
      <w:proofErr w:type="spellStart"/>
      <w:r>
        <w:t>sukujia</w:t>
      </w:r>
      <w:proofErr w:type="spellEnd"/>
      <w:r>
        <w:t xml:space="preserve"> </w:t>
      </w:r>
      <w:proofErr w:type="spellStart"/>
      <w:r>
        <w:t>süchikü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kasakalirrua</w:t>
      </w:r>
      <w:proofErr w:type="spellEnd"/>
      <w:r>
        <w:t xml:space="preserve"> </w:t>
      </w:r>
      <w:proofErr w:type="spellStart"/>
      <w:r>
        <w:t>nutüma</w:t>
      </w:r>
      <w:proofErr w:type="spellEnd"/>
      <w:r>
        <w:t xml:space="preserve"> </w:t>
      </w:r>
      <w:proofErr w:type="spellStart"/>
      <w:r>
        <w:t>makalu’jo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nunuikuipa</w:t>
      </w:r>
      <w:proofErr w:type="spellEnd"/>
      <w:r>
        <w:t xml:space="preserve"> </w:t>
      </w:r>
      <w:proofErr w:type="spellStart"/>
      <w:r>
        <w:t>wayuu</w:t>
      </w:r>
      <w:proofErr w:type="spellEnd"/>
      <w:r>
        <w:t xml:space="preserve"> </w:t>
      </w:r>
      <w:proofErr w:type="spellStart"/>
      <w:r>
        <w:t>anashi</w:t>
      </w:r>
      <w:proofErr w:type="spellEnd"/>
      <w:r>
        <w:t xml:space="preserve">. </w:t>
      </w:r>
      <w:proofErr w:type="spellStart"/>
      <w:r>
        <w:t>Erre'jo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shawainmuin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yoto</w:t>
      </w:r>
      <w:proofErr w:type="spellEnd"/>
      <w:r>
        <w:t xml:space="preserve"> </w:t>
      </w:r>
      <w:proofErr w:type="spellStart"/>
      <w:r>
        <w:t>numa'jo</w:t>
      </w:r>
      <w:proofErr w:type="spellEnd"/>
      <w:r>
        <w:t xml:space="preserve"> </w:t>
      </w:r>
      <w:proofErr w:type="spellStart"/>
      <w:r>
        <w:t>chíí</w:t>
      </w:r>
      <w:proofErr w:type="spellEnd"/>
      <w:r>
        <w:t xml:space="preserve"> </w:t>
      </w:r>
      <w:proofErr w:type="spellStart"/>
      <w:r>
        <w:t>talaulakai</w:t>
      </w:r>
      <w:proofErr w:type="spellEnd"/>
      <w:r>
        <w:t xml:space="preserve">; </w:t>
      </w:r>
      <w:proofErr w:type="spellStart"/>
      <w:r>
        <w:t>süpüla'jo</w:t>
      </w:r>
      <w:proofErr w:type="spellEnd"/>
      <w:r>
        <w:t xml:space="preserve">, </w:t>
      </w:r>
      <w:proofErr w:type="spellStart"/>
      <w:r>
        <w:t>nojo</w:t>
      </w:r>
      <w:proofErr w:type="spellEnd"/>
      <w:r>
        <w:t xml:space="preserve"> </w:t>
      </w:r>
      <w:proofErr w:type="spellStart"/>
      <w:r>
        <w:t>numüinjachin</w:t>
      </w:r>
      <w:proofErr w:type="spellEnd"/>
      <w:r>
        <w:t xml:space="preserve"> </w:t>
      </w:r>
      <w:proofErr w:type="spellStart"/>
      <w:r>
        <w:t>niyunaluin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nikika</w:t>
      </w:r>
      <w:proofErr w:type="spellEnd"/>
      <w:r>
        <w:t xml:space="preserve">, </w:t>
      </w:r>
      <w:proofErr w:type="spellStart"/>
      <w:r>
        <w:t>shiasa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ane</w:t>
      </w:r>
      <w:proofErr w:type="spellEnd"/>
      <w:r>
        <w:t xml:space="preserve"> </w:t>
      </w:r>
      <w:proofErr w:type="spellStart"/>
      <w:r>
        <w:t>numüinjachin</w:t>
      </w:r>
      <w:proofErr w:type="spellEnd"/>
      <w:r>
        <w:t xml:space="preserve">, </w:t>
      </w:r>
      <w:proofErr w:type="spellStart"/>
      <w:r>
        <w:t>nactüin'jo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nikika</w:t>
      </w:r>
      <w:proofErr w:type="spellEnd"/>
      <w:r>
        <w:t xml:space="preserve">; </w:t>
      </w:r>
      <w:proofErr w:type="spellStart"/>
      <w:r>
        <w:t>shiane</w:t>
      </w:r>
      <w:proofErr w:type="spellEnd"/>
      <w:r>
        <w:t xml:space="preserve"> </w:t>
      </w:r>
      <w:proofErr w:type="spellStart"/>
      <w:r>
        <w:t>jayashika</w:t>
      </w:r>
      <w:proofErr w:type="spellEnd"/>
      <w:r>
        <w:t xml:space="preserve"> </w:t>
      </w:r>
      <w:proofErr w:type="spellStart"/>
      <w:r>
        <w:t>nukutülerrüin</w:t>
      </w:r>
      <w:proofErr w:type="spellEnd"/>
      <w:r>
        <w:t xml:space="preserve"> </w:t>
      </w:r>
      <w:proofErr w:type="spellStart"/>
      <w:r>
        <w:t>nünain</w:t>
      </w:r>
      <w:proofErr w:type="spellEnd"/>
      <w:r>
        <w:t xml:space="preserve">; </w:t>
      </w:r>
      <w:proofErr w:type="spellStart"/>
      <w:r>
        <w:t>shia’jo</w:t>
      </w:r>
      <w:proofErr w:type="spellEnd"/>
      <w:r>
        <w:t xml:space="preserve"> </w:t>
      </w:r>
      <w:proofErr w:type="spellStart"/>
      <w:r>
        <w:t>makalü</w:t>
      </w:r>
      <w:proofErr w:type="spellEnd"/>
      <w:r>
        <w:t xml:space="preserve"> </w:t>
      </w:r>
      <w:proofErr w:type="spellStart"/>
      <w:r>
        <w:t>akuwaipa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kajalamain</w:t>
      </w:r>
      <w:proofErr w:type="spellEnd"/>
      <w:r>
        <w:t xml:space="preserve"> </w:t>
      </w:r>
      <w:proofErr w:type="spellStart"/>
      <w:r>
        <w:t>suchirruwa</w:t>
      </w:r>
      <w:proofErr w:type="spellEnd"/>
      <w:r>
        <w:t xml:space="preserve"> </w:t>
      </w:r>
      <w:proofErr w:type="spellStart"/>
      <w:r>
        <w:t>kaletseka</w:t>
      </w:r>
      <w:proofErr w:type="spellEnd"/>
      <w:r>
        <w:t>. </w:t>
      </w:r>
    </w:p>
    <w:p w14:paraId="65565F1C" w14:textId="77777777" w:rsidR="007715A2" w:rsidRDefault="00000000" w:rsidP="00A450EC">
      <w:pPr>
        <w:jc w:val="both"/>
      </w:pPr>
      <w:proofErr w:type="spellStart"/>
      <w:r>
        <w:t>Taküjain</w:t>
      </w:r>
      <w:proofErr w:type="spellEnd"/>
      <w:r>
        <w:t xml:space="preserve"> </w:t>
      </w:r>
      <w:proofErr w:type="spellStart"/>
      <w:r>
        <w:t>shimuinka</w:t>
      </w:r>
      <w:proofErr w:type="spellEnd"/>
      <w:r>
        <w:t xml:space="preserve">, </w:t>
      </w:r>
      <w:proofErr w:type="spellStart"/>
      <w:r>
        <w:t>sünain'jo</w:t>
      </w:r>
      <w:proofErr w:type="spellEnd"/>
      <w:r>
        <w:t xml:space="preserve"> </w:t>
      </w:r>
      <w:proofErr w:type="spellStart"/>
      <w:r>
        <w:t>terrajain</w:t>
      </w:r>
      <w:proofErr w:type="spellEnd"/>
      <w:r>
        <w:t xml:space="preserve"> main </w:t>
      </w:r>
      <w:proofErr w:type="spellStart"/>
      <w:r>
        <w:t>chiyá</w:t>
      </w:r>
      <w:proofErr w:type="spellEnd"/>
      <w:r>
        <w:t xml:space="preserve"> </w:t>
      </w:r>
      <w:proofErr w:type="spellStart"/>
      <w:r>
        <w:t>alijunakai</w:t>
      </w:r>
      <w:proofErr w:type="spellEnd"/>
      <w:r>
        <w:t xml:space="preserve">, </w:t>
      </w:r>
      <w:proofErr w:type="spellStart"/>
      <w:r>
        <w:t>nojotsüje</w:t>
      </w:r>
      <w:proofErr w:type="spellEnd"/>
      <w:r>
        <w:t xml:space="preserve"> </w:t>
      </w:r>
      <w:proofErr w:type="spellStart"/>
      <w:r>
        <w:t>tatujain'ao</w:t>
      </w:r>
      <w:proofErr w:type="spellEnd"/>
      <w:r>
        <w:t xml:space="preserve"> </w:t>
      </w:r>
      <w:proofErr w:type="spellStart"/>
      <w:r>
        <w:t>nulojülin</w:t>
      </w:r>
      <w:proofErr w:type="spellEnd"/>
      <w:r>
        <w:t xml:space="preserve">; </w:t>
      </w:r>
      <w:proofErr w:type="spellStart"/>
      <w:r>
        <w:t>esü'jo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matujuinrrein</w:t>
      </w:r>
      <w:proofErr w:type="spellEnd"/>
      <w:r>
        <w:t xml:space="preserve"> </w:t>
      </w:r>
      <w:proofErr w:type="spellStart"/>
      <w:r>
        <w:t>nojolüinjachin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kasirruin</w:t>
      </w:r>
      <w:proofErr w:type="spellEnd"/>
      <w:r>
        <w:t xml:space="preserve">; </w:t>
      </w:r>
      <w:proofErr w:type="spellStart"/>
      <w:r>
        <w:t>moustunrre</w:t>
      </w:r>
      <w:proofErr w:type="spellEnd"/>
      <w:r>
        <w:t xml:space="preserve"> </w:t>
      </w:r>
      <w:proofErr w:type="spellStart"/>
      <w:r>
        <w:t>nia</w:t>
      </w:r>
      <w:proofErr w:type="spellEnd"/>
      <w:r>
        <w:t>, ¿</w:t>
      </w:r>
      <w:proofErr w:type="spellStart"/>
      <w:r>
        <w:t>nuchajainchee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>?</w:t>
      </w:r>
    </w:p>
    <w:p w14:paraId="3D8BA8C9" w14:textId="77777777" w:rsidR="007715A2" w:rsidRDefault="00000000" w:rsidP="00A450EC">
      <w:pPr>
        <w:jc w:val="both"/>
      </w:pPr>
      <w:proofErr w:type="spellStart"/>
      <w:r>
        <w:t>Tayawatuika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nukuwaipaka</w:t>
      </w:r>
      <w:proofErr w:type="spellEnd"/>
      <w:r>
        <w:t xml:space="preserve">, </w:t>
      </w:r>
      <w:proofErr w:type="spellStart"/>
      <w:r>
        <w:t>shiasa'jo</w:t>
      </w:r>
      <w:proofErr w:type="spellEnd"/>
      <w:r>
        <w:t xml:space="preserve">,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tatüjain'nao</w:t>
      </w:r>
      <w:proofErr w:type="spellEnd"/>
      <w:r>
        <w:t xml:space="preserve"> </w:t>
      </w:r>
      <w:proofErr w:type="spellStart"/>
      <w:r>
        <w:t>nutüma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laulakai</w:t>
      </w:r>
      <w:proofErr w:type="spellEnd"/>
      <w:r>
        <w:t xml:space="preserve"> </w:t>
      </w:r>
      <w:proofErr w:type="spellStart"/>
      <w:r>
        <w:t>Fridriksson</w:t>
      </w:r>
      <w:proofErr w:type="spellEnd"/>
      <w:r>
        <w:t xml:space="preserve">, </w:t>
      </w:r>
      <w:proofErr w:type="spellStart"/>
      <w:r>
        <w:t>sulü'jo</w:t>
      </w:r>
      <w:proofErr w:type="spellEnd"/>
      <w:r>
        <w:t xml:space="preserve"> </w:t>
      </w:r>
      <w:proofErr w:type="spellStart"/>
      <w:r>
        <w:t>nukujain</w:t>
      </w:r>
      <w:proofErr w:type="spellEnd"/>
      <w:r>
        <w:t xml:space="preserve"> </w:t>
      </w:r>
      <w:proofErr w:type="spellStart"/>
      <w:r>
        <w:t>nuchiku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niyatalain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alojokot</w:t>
      </w:r>
      <w:proofErr w:type="spellEnd"/>
      <w:r>
        <w:t xml:space="preserve"> </w:t>
      </w:r>
      <w:proofErr w:type="spellStart"/>
      <w:r>
        <w:t>wuchi</w:t>
      </w:r>
      <w:proofErr w:type="spellEnd"/>
      <w:r>
        <w:t xml:space="preserve"> </w:t>
      </w:r>
      <w:proofErr w:type="spellStart"/>
      <w:r>
        <w:t>yawasü'kat</w:t>
      </w:r>
      <w:proofErr w:type="spellEnd"/>
      <w:r>
        <w:t xml:space="preserve"> </w:t>
      </w:r>
      <w:proofErr w:type="spellStart"/>
      <w:r>
        <w:t>anülia</w:t>
      </w:r>
      <w:proofErr w:type="spellEnd"/>
      <w:r>
        <w:t xml:space="preserve"> </w:t>
      </w:r>
      <w:proofErr w:type="spellStart"/>
      <w:r>
        <w:t>sütüma</w:t>
      </w:r>
      <w:proofErr w:type="spellEnd"/>
      <w:r>
        <w:t xml:space="preserve"> </w:t>
      </w:r>
      <w:proofErr w:type="spellStart"/>
      <w:r>
        <w:t>alijuna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ganso</w:t>
      </w:r>
      <w:proofErr w:type="spellEnd"/>
      <w:r>
        <w:t xml:space="preserve"> </w:t>
      </w:r>
      <w:proofErr w:type="spellStart"/>
      <w:r>
        <w:t>eidero</w:t>
      </w:r>
      <w:proofErr w:type="spellEnd"/>
      <w:r>
        <w:t xml:space="preserve">, </w:t>
      </w:r>
      <w:proofErr w:type="spellStart"/>
      <w:r>
        <w:t>suchirrua'jo</w:t>
      </w:r>
      <w:proofErr w:type="spellEnd"/>
      <w:r>
        <w:t xml:space="preserve"> </w:t>
      </w:r>
      <w:proofErr w:type="spellStart"/>
      <w:r>
        <w:t>soikalü</w:t>
      </w:r>
      <w:proofErr w:type="spellEnd"/>
      <w:r>
        <w:t xml:space="preserve"> </w:t>
      </w:r>
      <w:proofErr w:type="spellStart"/>
      <w:r>
        <w:t>sütuna</w:t>
      </w:r>
      <w:proofErr w:type="spellEnd"/>
      <w:r>
        <w:t xml:space="preserve">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shiashantain</w:t>
      </w:r>
      <w:proofErr w:type="spellEnd"/>
      <w:r>
        <w:t xml:space="preserve"> main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kaliapalakat</w:t>
      </w:r>
      <w:proofErr w:type="spellEnd"/>
      <w:r>
        <w:t xml:space="preserve"> main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lastRenderedPageBreak/>
        <w:t>noumainpakat</w:t>
      </w:r>
      <w:proofErr w:type="spellEnd"/>
      <w:r>
        <w:t xml:space="preserve">. </w:t>
      </w:r>
      <w:proofErr w:type="spellStart"/>
      <w:r>
        <w:t>Shiasa'jo</w:t>
      </w:r>
      <w:proofErr w:type="spellEnd"/>
      <w:r>
        <w:t xml:space="preserve">,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sükotchujunüinjatuin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soika</w:t>
      </w:r>
      <w:proofErr w:type="spellEnd"/>
      <w:r>
        <w:t xml:space="preserve"> </w:t>
      </w:r>
      <w:proofErr w:type="spellStart"/>
      <w:r>
        <w:t>wuchí</w:t>
      </w:r>
      <w:proofErr w:type="spellEnd"/>
      <w:r>
        <w:t xml:space="preserve">, </w:t>
      </w:r>
      <w:proofErr w:type="spellStart"/>
      <w:r>
        <w:t>kanuliakat’lü</w:t>
      </w:r>
      <w:proofErr w:type="spellEnd"/>
      <w:r>
        <w:t xml:space="preserve"> </w:t>
      </w:r>
      <w:proofErr w:type="spellStart"/>
      <w:r>
        <w:t>edredón</w:t>
      </w:r>
      <w:proofErr w:type="spellEnd"/>
      <w:r>
        <w:t xml:space="preserve">,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cheijain</w:t>
      </w:r>
      <w:proofErr w:type="spellEnd"/>
      <w:r>
        <w:t xml:space="preserve"> </w:t>
      </w:r>
      <w:proofErr w:type="spellStart"/>
      <w:r>
        <w:t>atujunashantain</w:t>
      </w:r>
      <w:proofErr w:type="spellEnd"/>
      <w:r>
        <w:t xml:space="preserve"> </w:t>
      </w:r>
      <w:proofErr w:type="spellStart"/>
      <w:r>
        <w:t>apulerrua</w:t>
      </w:r>
      <w:proofErr w:type="spellEnd"/>
      <w:r>
        <w:t xml:space="preserve"> </w:t>
      </w:r>
      <w:proofErr w:type="spellStart"/>
      <w:r>
        <w:t>shiakat</w:t>
      </w:r>
      <w:proofErr w:type="spellEnd"/>
      <w:r>
        <w:t xml:space="preserve"> </w:t>
      </w:r>
      <w:proofErr w:type="spellStart"/>
      <w:r>
        <w:t>ayatawa</w:t>
      </w:r>
      <w:proofErr w:type="spellEnd"/>
      <w:r>
        <w:t xml:space="preserve"> </w:t>
      </w:r>
      <w:proofErr w:type="spellStart"/>
      <w:r>
        <w:t>mapulesat</w:t>
      </w:r>
      <w:proofErr w:type="spellEnd"/>
    </w:p>
    <w:p w14:paraId="31D70B46" w14:textId="77777777" w:rsidR="007715A2" w:rsidRDefault="00000000" w:rsidP="00A450EC">
      <w:pPr>
        <w:jc w:val="both"/>
      </w:pPr>
      <w:proofErr w:type="spellStart"/>
      <w:r>
        <w:t>Tü</w:t>
      </w:r>
      <w:proofErr w:type="spellEnd"/>
      <w:r>
        <w:t xml:space="preserve"> </w:t>
      </w:r>
      <w:proofErr w:type="spellStart"/>
      <w:r>
        <w:t>palajatnuka</w:t>
      </w:r>
      <w:proofErr w:type="spellEnd"/>
      <w:r>
        <w:t xml:space="preserve"> </w:t>
      </w:r>
      <w:proofErr w:type="spellStart"/>
      <w:proofErr w:type="gramStart"/>
      <w:r>
        <w:t>kaí</w:t>
      </w:r>
      <w:proofErr w:type="spellEnd"/>
      <w:r>
        <w:t xml:space="preserve">  </w:t>
      </w:r>
      <w:proofErr w:type="spellStart"/>
      <w:r>
        <w:t>suttoiwa</w:t>
      </w:r>
      <w:proofErr w:type="spellEnd"/>
      <w:proofErr w:type="gram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jouttaleuka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nuwayusekat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wuchí</w:t>
      </w:r>
      <w:proofErr w:type="spellEnd"/>
      <w:r>
        <w:t xml:space="preserve"> </w:t>
      </w:r>
      <w:proofErr w:type="spellStart"/>
      <w:r>
        <w:t>kanuliakai</w:t>
      </w:r>
      <w:proofErr w:type="spellEnd"/>
      <w:r>
        <w:t xml:space="preserve"> </w:t>
      </w:r>
      <w:proofErr w:type="spellStart"/>
      <w:r>
        <w:t>ganso</w:t>
      </w:r>
      <w:proofErr w:type="spellEnd"/>
      <w:r>
        <w:t xml:space="preserve">,  </w:t>
      </w:r>
      <w:proofErr w:type="spellStart"/>
      <w:r>
        <w:t>maponujulesat</w:t>
      </w:r>
      <w:proofErr w:type="spellEnd"/>
      <w:r>
        <w:t xml:space="preserve"> </w:t>
      </w:r>
      <w:proofErr w:type="spellStart"/>
      <w:r>
        <w:t>sütüma</w:t>
      </w:r>
      <w:proofErr w:type="spellEnd"/>
      <w:r>
        <w:t xml:space="preserve"> </w:t>
      </w:r>
      <w:proofErr w:type="spellStart"/>
      <w:r>
        <w:t>tüü</w:t>
      </w:r>
      <w:proofErr w:type="spellEnd"/>
      <w:r>
        <w:t xml:space="preserve"> </w:t>
      </w:r>
      <w:proofErr w:type="spellStart"/>
      <w:r>
        <w:t>anashantain</w:t>
      </w:r>
      <w:proofErr w:type="spellEnd"/>
      <w:r>
        <w:t xml:space="preserve"> </w:t>
      </w:r>
      <w:proofErr w:type="spellStart"/>
      <w:r>
        <w:t>sütapakat</w:t>
      </w:r>
      <w:proofErr w:type="spellEnd"/>
      <w:r>
        <w:t xml:space="preserve">, </w:t>
      </w:r>
      <w:proofErr w:type="spellStart"/>
      <w:r>
        <w:t>sükumajain</w:t>
      </w:r>
      <w:proofErr w:type="spellEnd"/>
      <w:r>
        <w:t xml:space="preserve"> </w:t>
      </w:r>
      <w:proofErr w:type="spellStart"/>
      <w:r>
        <w:t>tüü</w:t>
      </w:r>
      <w:proofErr w:type="spellEnd"/>
      <w:r>
        <w:t xml:space="preserve"> </w:t>
      </w:r>
      <w:proofErr w:type="spellStart"/>
      <w:r>
        <w:t>shipiakat</w:t>
      </w:r>
      <w:proofErr w:type="spellEnd"/>
      <w:r>
        <w:t xml:space="preserve"> </w:t>
      </w:r>
      <w:proofErr w:type="spellStart"/>
      <w:r>
        <w:t>sürraloupuna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mioushanta</w:t>
      </w:r>
      <w:proofErr w:type="spellEnd"/>
      <w:r>
        <w:t xml:space="preserve"> </w:t>
      </w:r>
      <w:proofErr w:type="spellStart"/>
      <w:r>
        <w:t>ipairruwa</w:t>
      </w:r>
      <w:proofErr w:type="spellEnd"/>
      <w:r>
        <w:t xml:space="preserve"> </w:t>
      </w:r>
      <w:proofErr w:type="spellStart"/>
      <w:r>
        <w:t>joutka</w:t>
      </w:r>
      <w:proofErr w:type="spellEnd"/>
      <w:r>
        <w:t xml:space="preserve"> </w:t>
      </w:r>
      <w:proofErr w:type="spellStart"/>
      <w:r>
        <w:t>soonno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sotko</w:t>
      </w:r>
      <w:proofErr w:type="spellEnd"/>
      <w:r>
        <w:t xml:space="preserve"> </w:t>
      </w:r>
      <w:proofErr w:type="spellStart"/>
      <w:r>
        <w:t>palaakat</w:t>
      </w:r>
      <w:proofErr w:type="spellEnd"/>
      <w:r>
        <w:t xml:space="preserve">. </w:t>
      </w:r>
      <w:proofErr w:type="spellStart"/>
      <w:r>
        <w:t>Mayaka</w:t>
      </w:r>
      <w:proofErr w:type="spellEnd"/>
      <w:r>
        <w:t xml:space="preserve"> </w:t>
      </w:r>
      <w:proofErr w:type="spellStart"/>
      <w:r>
        <w:t>kerrain</w:t>
      </w:r>
      <w:proofErr w:type="spellEnd"/>
      <w:r>
        <w:t xml:space="preserve"> </w:t>
      </w:r>
      <w:proofErr w:type="spellStart"/>
      <w:r>
        <w:t>sükumajain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shipiakat</w:t>
      </w:r>
      <w:proofErr w:type="spellEnd"/>
      <w:r>
        <w:t xml:space="preserve"> </w:t>
      </w:r>
      <w:proofErr w:type="spellStart"/>
      <w:r>
        <w:t>sunatashantain</w:t>
      </w:r>
      <w:proofErr w:type="spellEnd"/>
      <w:r>
        <w:t xml:space="preserve"> </w:t>
      </w:r>
      <w:proofErr w:type="spellStart"/>
      <w:proofErr w:type="gramStart"/>
      <w:r>
        <w:t>suka</w:t>
      </w:r>
      <w:proofErr w:type="spellEnd"/>
      <w:r>
        <w:t>  soi</w:t>
      </w:r>
      <w:proofErr w:type="gramEnd"/>
      <w:r>
        <w:t xml:space="preserve"> </w:t>
      </w:r>
      <w:proofErr w:type="spellStart"/>
      <w:r>
        <w:t>shiakat</w:t>
      </w:r>
      <w:proofErr w:type="spellEnd"/>
      <w:r>
        <w:t xml:space="preserve"> </w:t>
      </w:r>
      <w:proofErr w:type="spellStart"/>
      <w:r>
        <w:t>süsüjanain</w:t>
      </w:r>
      <w:proofErr w:type="spellEnd"/>
      <w:r>
        <w:t xml:space="preserve"> </w:t>
      </w:r>
      <w:proofErr w:type="spellStart"/>
      <w:r>
        <w:t>sunainje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  </w:t>
      </w:r>
      <w:proofErr w:type="spellStart"/>
      <w:r>
        <w:t>suuluwainkat</w:t>
      </w:r>
      <w:proofErr w:type="spellEnd"/>
      <w:r>
        <w:t xml:space="preserve">. </w:t>
      </w:r>
      <w:proofErr w:type="spellStart"/>
      <w:r>
        <w:t>antamushija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alojuikai</w:t>
      </w:r>
      <w:proofErr w:type="spellEnd"/>
      <w:r>
        <w:t xml:space="preserve"> </w:t>
      </w:r>
      <w:proofErr w:type="spellStart"/>
      <w:r>
        <w:t>shipia</w:t>
      </w:r>
      <w:proofErr w:type="spellEnd"/>
      <w:r>
        <w:t xml:space="preserve"> </w:t>
      </w:r>
      <w:proofErr w:type="spellStart"/>
      <w:r>
        <w:t>wuchí</w:t>
      </w:r>
      <w:proofErr w:type="spellEnd"/>
      <w:r>
        <w:t xml:space="preserve">, o,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kasünarraikai</w:t>
      </w:r>
      <w:proofErr w:type="spellEnd"/>
      <w:r>
        <w:t xml:space="preserve">,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nulaulajain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shipiyakat</w:t>
      </w:r>
      <w:proofErr w:type="spellEnd"/>
      <w:r>
        <w:t xml:space="preserve">, </w:t>
      </w:r>
      <w:proofErr w:type="spellStart"/>
      <w:r>
        <w:t>süpüta</w:t>
      </w:r>
      <w:proofErr w:type="spellEnd"/>
      <w:r>
        <w:t xml:space="preserve"> </w:t>
      </w:r>
      <w:proofErr w:type="spellStart"/>
      <w:r>
        <w:t>sümusia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nüpula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suttuin</w:t>
      </w:r>
      <w:proofErr w:type="spellEnd"/>
      <w:r>
        <w:t xml:space="preserve"> </w:t>
      </w:r>
      <w:proofErr w:type="spellStart"/>
      <w:r>
        <w:t>saijuin</w:t>
      </w:r>
      <w:proofErr w:type="spellEnd"/>
      <w:r>
        <w:t xml:space="preserve"> wane </w:t>
      </w:r>
      <w:proofErr w:type="spellStart"/>
      <w:r>
        <w:t>shirrak'a</w:t>
      </w:r>
      <w:proofErr w:type="spellEnd"/>
    </w:p>
    <w:p w14:paraId="21D8579F" w14:textId="77777777" w:rsidR="007715A2" w:rsidRDefault="00000000" w:rsidP="00A450EC">
      <w:pPr>
        <w:jc w:val="both"/>
      </w:pPr>
      <w:proofErr w:type="spellStart"/>
      <w:r>
        <w:t>jeketuin</w:t>
      </w:r>
      <w:proofErr w:type="spellEnd"/>
      <w:r>
        <w:t xml:space="preserve"> </w:t>
      </w:r>
      <w:proofErr w:type="spellStart"/>
      <w:r>
        <w:t>shiyanajuin'ama</w:t>
      </w:r>
      <w:proofErr w:type="spellEnd"/>
      <w:r>
        <w:t xml:space="preserve">, y </w:t>
      </w:r>
      <w:proofErr w:type="spellStart"/>
      <w:r>
        <w:t>mayaaka</w:t>
      </w:r>
      <w:proofErr w:type="spellEnd"/>
      <w:r>
        <w:t xml:space="preserve"> </w:t>
      </w:r>
      <w:proofErr w:type="spellStart"/>
      <w:r>
        <w:t>jayatsi</w:t>
      </w:r>
      <w:proofErr w:type="spellEnd"/>
      <w:r>
        <w:t xml:space="preserve"> </w:t>
      </w:r>
      <w:proofErr w:type="spellStart"/>
      <w:r>
        <w:t>alatüin</w:t>
      </w:r>
      <w:proofErr w:type="spellEnd"/>
      <w:r>
        <w:t xml:space="preserve"> </w:t>
      </w:r>
      <w:proofErr w:type="spellStart"/>
      <w:r>
        <w:t>tíaa</w:t>
      </w:r>
      <w:proofErr w:type="spellEnd"/>
      <w:r>
        <w:t xml:space="preserve"> </w:t>
      </w:r>
      <w:proofErr w:type="spellStart"/>
      <w:r>
        <w:t>alatakatpala</w:t>
      </w:r>
      <w:proofErr w:type="spellEnd"/>
      <w:r>
        <w:t xml:space="preserve"> </w:t>
      </w:r>
      <w:proofErr w:type="spellStart"/>
      <w:r>
        <w:t>sümuin</w:t>
      </w:r>
      <w:proofErr w:type="spellEnd"/>
      <w:r>
        <w:t xml:space="preserve"> </w:t>
      </w:r>
      <w:proofErr w:type="spellStart"/>
      <w:r>
        <w:t>suchukua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kasain</w:t>
      </w:r>
      <w:proofErr w:type="spellEnd"/>
      <w:r>
        <w:t xml:space="preserve"> </w:t>
      </w:r>
      <w:proofErr w:type="spellStart"/>
      <w:r>
        <w:t>alatuin</w:t>
      </w:r>
      <w:proofErr w:type="spellEnd"/>
      <w:r>
        <w:t xml:space="preserve"> </w:t>
      </w:r>
      <w:proofErr w:type="spellStart"/>
      <w:r>
        <w:t>sumuin</w:t>
      </w:r>
      <w:proofErr w:type="spellEnd"/>
      <w:r>
        <w:t xml:space="preserve"> soi </w:t>
      </w:r>
      <w:proofErr w:type="spellStart"/>
      <w:r>
        <w:t>tuwanee</w:t>
      </w:r>
      <w:proofErr w:type="spellEnd"/>
      <w:r>
        <w:t xml:space="preserve"> </w:t>
      </w:r>
      <w:proofErr w:type="spellStart"/>
      <w:r>
        <w:t>wuchikat</w:t>
      </w:r>
      <w:proofErr w:type="spellEnd"/>
      <w:r>
        <w:t xml:space="preserve">. </w:t>
      </w:r>
      <w:proofErr w:type="spellStart"/>
      <w:r>
        <w:t>Shiasa'jo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sajalapa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soika</w:t>
      </w:r>
      <w:proofErr w:type="spellEnd"/>
      <w:r>
        <w:t xml:space="preserve"> </w:t>
      </w:r>
      <w:proofErr w:type="spellStart"/>
      <w:r>
        <w:t>suluwain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, </w:t>
      </w:r>
      <w:proofErr w:type="spellStart"/>
      <w:r>
        <w:t>ounusü</w:t>
      </w:r>
      <w:proofErr w:type="spellEnd"/>
      <w:r>
        <w:t xml:space="preserve"> </w:t>
      </w:r>
      <w:proofErr w:type="spellStart"/>
      <w:r>
        <w:t>nünain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suwayuse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susujuijatuin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soikalirruwa</w:t>
      </w:r>
      <w:proofErr w:type="spellEnd"/>
      <w:r>
        <w:t xml:space="preserve"> </w:t>
      </w:r>
      <w:proofErr w:type="spellStart"/>
      <w:r>
        <w:t>nuluwain</w:t>
      </w:r>
      <w:proofErr w:type="spellEnd"/>
      <w:r>
        <w:t xml:space="preserve">; </w:t>
      </w:r>
      <w:proofErr w:type="spellStart"/>
      <w:r>
        <w:t>shiyain'ne</w:t>
      </w:r>
      <w:proofErr w:type="spellEnd"/>
      <w:r>
        <w:t xml:space="preserve"> </w:t>
      </w:r>
      <w:proofErr w:type="spellStart"/>
      <w:r>
        <w:t>sümojulain'ne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noikat</w:t>
      </w:r>
      <w:proofErr w:type="spellEnd"/>
      <w:r>
        <w:t xml:space="preserve"> </w:t>
      </w:r>
      <w:proofErr w:type="spellStart"/>
      <w:r>
        <w:t>lautain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anashantain</w:t>
      </w:r>
      <w:proofErr w:type="spellEnd"/>
      <w:r>
        <w:t xml:space="preserve"> </w:t>
      </w:r>
      <w:proofErr w:type="spellStart"/>
      <w:r>
        <w:t>maka'jo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soi </w:t>
      </w:r>
      <w:proofErr w:type="spellStart"/>
      <w:r>
        <w:t>shiakat</w:t>
      </w:r>
      <w:proofErr w:type="spellEnd"/>
      <w:r>
        <w:t xml:space="preserve">,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meji'yain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sümuin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wane </w:t>
      </w:r>
      <w:proofErr w:type="spellStart"/>
      <w:r>
        <w:t>wuchikalirruwa</w:t>
      </w:r>
      <w:proofErr w:type="spellEnd"/>
      <w:r>
        <w:t xml:space="preserve">,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kasajatuin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 chi </w:t>
      </w:r>
      <w:proofErr w:type="spellStart"/>
      <w:r>
        <w:t>kasunarraika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nepiakat</w:t>
      </w:r>
      <w:proofErr w:type="spellEnd"/>
      <w:r>
        <w:t xml:space="preserve">, </w:t>
      </w:r>
      <w:proofErr w:type="spellStart"/>
      <w:r>
        <w:t>jimata</w:t>
      </w:r>
      <w:proofErr w:type="spellEnd"/>
      <w:r>
        <w:t xml:space="preserve"> </w:t>
      </w:r>
      <w:proofErr w:type="spellStart"/>
      <w:r>
        <w:t>musia'ne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saoo'jo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shipia</w:t>
      </w:r>
      <w:proofErr w:type="spellEnd"/>
      <w:r>
        <w:t xml:space="preserve"> </w:t>
      </w:r>
      <w:proofErr w:type="spellStart"/>
      <w:r>
        <w:t>mujusatakat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 </w:t>
      </w:r>
      <w:proofErr w:type="spellStart"/>
      <w:r>
        <w:t>chiiya</w:t>
      </w:r>
      <w:proofErr w:type="spellEnd"/>
      <w:r>
        <w:t xml:space="preserve"> </w:t>
      </w:r>
      <w:proofErr w:type="spellStart"/>
      <w:r>
        <w:t>wanekai</w:t>
      </w:r>
      <w:proofErr w:type="spellEnd"/>
      <w:r>
        <w:t xml:space="preserve">, </w:t>
      </w:r>
      <w:proofErr w:type="spellStart"/>
      <w:r>
        <w:t>Shitaa</w:t>
      </w:r>
      <w:proofErr w:type="spellEnd"/>
      <w:r>
        <w:t xml:space="preserve"> </w:t>
      </w:r>
      <w:proofErr w:type="spellStart"/>
      <w:r>
        <w:t>sumusia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shukukalirruwa</w:t>
      </w:r>
      <w:proofErr w:type="spellEnd"/>
      <w:r>
        <w:t xml:space="preserve">, </w:t>
      </w:r>
      <w:proofErr w:type="spellStart"/>
      <w:r>
        <w:t>jemenshi</w:t>
      </w:r>
      <w:proofErr w:type="spellEnd"/>
      <w:r>
        <w:t xml:space="preserve"> </w:t>
      </w:r>
      <w:proofErr w:type="spellStart"/>
      <w:r>
        <w:t>achalejushi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suchonchenka</w:t>
      </w:r>
      <w:proofErr w:type="spellEnd"/>
      <w:r>
        <w:t xml:space="preserve">, </w:t>
      </w:r>
      <w:proofErr w:type="spellStart"/>
      <w:r>
        <w:t>alata'musia</w:t>
      </w:r>
      <w:proofErr w:type="spellEnd"/>
      <w:r>
        <w:t xml:space="preserve"> wane </w:t>
      </w:r>
      <w:proofErr w:type="spellStart"/>
      <w:r>
        <w:t>juya</w:t>
      </w:r>
      <w:proofErr w:type="spellEnd"/>
      <w:r>
        <w:t xml:space="preserve"> </w:t>
      </w:r>
      <w:proofErr w:type="spellStart"/>
      <w:r>
        <w:t>shirraka</w:t>
      </w:r>
      <w:proofErr w:type="spellEnd"/>
      <w:r>
        <w:t xml:space="preserve"> </w:t>
      </w:r>
      <w:proofErr w:type="spellStart"/>
      <w:r>
        <w:t>maka'yaja</w:t>
      </w:r>
      <w:proofErr w:type="spellEnd"/>
      <w:r>
        <w:t>.</w:t>
      </w:r>
    </w:p>
    <w:p w14:paraId="03A6246A" w14:textId="77777777" w:rsidR="007715A2" w:rsidRDefault="00000000" w:rsidP="00A450EC">
      <w:pPr>
        <w:jc w:val="both"/>
      </w:pPr>
      <w:proofErr w:type="spellStart"/>
      <w:r>
        <w:t>Anüin’jo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wuchikalirruwa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nanekuin</w:t>
      </w:r>
      <w:proofErr w:type="spellEnd"/>
      <w:r>
        <w:t xml:space="preserve"> </w:t>
      </w:r>
      <w:proofErr w:type="spellStart"/>
      <w:proofErr w:type="gramStart"/>
      <w:r>
        <w:t>süpüla</w:t>
      </w:r>
      <w:proofErr w:type="spellEnd"/>
      <w:r>
        <w:t xml:space="preserve">  </w:t>
      </w:r>
      <w:proofErr w:type="spellStart"/>
      <w:r>
        <w:t>nepiapala</w:t>
      </w:r>
      <w:proofErr w:type="spellEnd"/>
      <w:proofErr w:type="gram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ipaa</w:t>
      </w:r>
      <w:proofErr w:type="spellEnd"/>
      <w:r>
        <w:t xml:space="preserve"> </w:t>
      </w:r>
      <w:proofErr w:type="spellStart"/>
      <w:r>
        <w:t>anasjuskalirruwa</w:t>
      </w:r>
      <w:proofErr w:type="spellEnd"/>
      <w:r>
        <w:t xml:space="preserve">, </w:t>
      </w:r>
      <w:proofErr w:type="spellStart"/>
      <w:r>
        <w:t>shiane</w:t>
      </w:r>
      <w:proofErr w:type="spellEnd"/>
      <w:r>
        <w:t xml:space="preserve"> </w:t>
      </w:r>
      <w:proofErr w:type="spellStart"/>
      <w:r>
        <w:t>kamalainka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unapumuinka</w:t>
      </w:r>
      <w:proofErr w:type="spellEnd"/>
      <w:r>
        <w:t xml:space="preserve"> </w:t>
      </w:r>
      <w:proofErr w:type="spellStart"/>
      <w:r>
        <w:t>eipapa</w:t>
      </w:r>
      <w:proofErr w:type="spellEnd"/>
      <w:r>
        <w:t xml:space="preserve"> </w:t>
      </w:r>
      <w:proofErr w:type="spellStart"/>
      <w:r>
        <w:t>shirrokumuin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palaakat</w:t>
      </w:r>
      <w:proofErr w:type="spellEnd"/>
      <w:r>
        <w:t xml:space="preserve">, </w:t>
      </w:r>
      <w:proofErr w:type="spellStart"/>
      <w:r>
        <w:t>chíí</w:t>
      </w:r>
      <w:proofErr w:type="spellEnd"/>
      <w:r>
        <w:t xml:space="preserve"> </w:t>
      </w:r>
      <w:proofErr w:type="spellStart"/>
      <w:r>
        <w:t>kasunarraikai</w:t>
      </w:r>
      <w:proofErr w:type="spellEnd"/>
      <w:r>
        <w:t xml:space="preserve"> </w:t>
      </w:r>
      <w:proofErr w:type="spellStart"/>
      <w:r>
        <w:t>shipia</w:t>
      </w:r>
      <w:proofErr w:type="spellEnd"/>
      <w:r>
        <w:t xml:space="preserve"> </w:t>
      </w:r>
      <w:proofErr w:type="spellStart"/>
      <w:r>
        <w:t>wuchí</w:t>
      </w:r>
      <w:proofErr w:type="spellEnd"/>
      <w:r>
        <w:t xml:space="preserve"> </w:t>
      </w:r>
      <w:proofErr w:type="spellStart"/>
      <w:r>
        <w:t>islandés</w:t>
      </w:r>
      <w:proofErr w:type="spellEnd"/>
      <w:r>
        <w:t xml:space="preserve"> </w:t>
      </w:r>
      <w:proofErr w:type="spellStart"/>
      <w:r>
        <w:t>kapulasü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naijüinchin</w:t>
      </w:r>
      <w:proofErr w:type="spellEnd"/>
      <w:r>
        <w:t xml:space="preserve"> wane </w:t>
      </w:r>
      <w:proofErr w:type="spellStart"/>
      <w:r>
        <w:t>nipiapala</w:t>
      </w:r>
      <w:proofErr w:type="spellEnd"/>
      <w:r>
        <w:t xml:space="preserve"> </w:t>
      </w:r>
      <w:proofErr w:type="spellStart"/>
      <w:r>
        <w:t>mayá</w:t>
      </w:r>
      <w:proofErr w:type="spellEnd"/>
      <w:r>
        <w:t xml:space="preserve">. </w:t>
      </w:r>
      <w:proofErr w:type="spellStart"/>
      <w:r>
        <w:t>Antamushine</w:t>
      </w:r>
      <w:proofErr w:type="spellEnd"/>
      <w:r>
        <w:t xml:space="preserve"> </w:t>
      </w:r>
      <w:proofErr w:type="spellStart"/>
      <w:r>
        <w:t>sulümuin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niyatalamajatuin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nupunajuin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nushottalain</w:t>
      </w:r>
      <w:proofErr w:type="spellEnd"/>
      <w:r>
        <w:t xml:space="preserve"> </w:t>
      </w:r>
      <w:proofErr w:type="spellStart"/>
      <w:r>
        <w:t>shia</w:t>
      </w:r>
      <w:proofErr w:type="spellEnd"/>
      <w:r>
        <w:t>.</w:t>
      </w:r>
    </w:p>
    <w:p w14:paraId="17CFAC16" w14:textId="77777777" w:rsidR="007715A2" w:rsidRDefault="00000000" w:rsidP="00A450EC">
      <w:pPr>
        <w:jc w:val="both"/>
      </w:pPr>
      <w:r>
        <w:t> </w:t>
      </w:r>
      <w:proofErr w:type="spellStart"/>
      <w:r>
        <w:t>Niasa'jo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wayuukai</w:t>
      </w:r>
      <w:proofErr w:type="spellEnd"/>
      <w:r>
        <w:t xml:space="preserve">, </w:t>
      </w:r>
      <w:proofErr w:type="spellStart"/>
      <w:r>
        <w:t>matüjuinkai</w:t>
      </w:r>
      <w:proofErr w:type="spellEnd"/>
      <w:r>
        <w:t xml:space="preserve"> </w:t>
      </w:r>
      <w:proofErr w:type="spellStart"/>
      <w:r>
        <w:t>ashajawa</w:t>
      </w:r>
      <w:proofErr w:type="spellEnd"/>
      <w:r>
        <w:t xml:space="preserve"> </w:t>
      </w:r>
      <w:proofErr w:type="spellStart"/>
      <w:r>
        <w:t>manuleokai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kamulairrain</w:t>
      </w:r>
      <w:proofErr w:type="spellEnd"/>
      <w:r>
        <w:t xml:space="preserve"> </w:t>
      </w:r>
      <w:proofErr w:type="spellStart"/>
      <w:r>
        <w:t>weipaje</w:t>
      </w:r>
      <w:proofErr w:type="spellEnd"/>
      <w:r>
        <w:t xml:space="preserve"> </w:t>
      </w:r>
      <w:proofErr w:type="spellStart"/>
      <w:r>
        <w:t>nia'jo</w:t>
      </w:r>
      <w:proofErr w:type="spellEnd"/>
      <w:r>
        <w:t xml:space="preserve"> chi </w:t>
      </w:r>
      <w:proofErr w:type="spellStart"/>
      <w:r>
        <w:t>kanuliakai</w:t>
      </w:r>
      <w:proofErr w:type="spellEnd"/>
      <w:r>
        <w:t xml:space="preserve"> Hans Bjelke, </w:t>
      </w:r>
      <w:proofErr w:type="spellStart"/>
      <w:r>
        <w:t>antushi'jo</w:t>
      </w:r>
      <w:proofErr w:type="spellEnd"/>
      <w:r>
        <w:t xml:space="preserve"> </w:t>
      </w:r>
      <w:proofErr w:type="spellStart"/>
      <w:r>
        <w:t>wanain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nüjunalain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laulakai</w:t>
      </w:r>
      <w:proofErr w:type="spellEnd"/>
      <w:r>
        <w:t xml:space="preserve"> </w:t>
      </w:r>
      <w:proofErr w:type="spellStart"/>
      <w:r>
        <w:t>Fridriksson</w:t>
      </w:r>
      <w:proofErr w:type="spellEnd"/>
      <w:r>
        <w:t xml:space="preserve">.  </w:t>
      </w:r>
      <w:proofErr w:type="spellStart"/>
      <w:r>
        <w:t>nia'jo</w:t>
      </w:r>
      <w:proofErr w:type="spellEnd"/>
      <w:r>
        <w:t xml:space="preserve"> chi </w:t>
      </w:r>
      <w:proofErr w:type="spellStart"/>
      <w:r>
        <w:t>wekipujanainchikai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ounakalü</w:t>
      </w:r>
      <w:proofErr w:type="spellEnd"/>
      <w:r>
        <w:t>.</w:t>
      </w:r>
    </w:p>
    <w:p w14:paraId="1509769A" w14:textId="77777777" w:rsidR="007715A2" w:rsidRDefault="00000000" w:rsidP="00A450EC">
      <w:pPr>
        <w:jc w:val="both"/>
      </w:pPr>
      <w:proofErr w:type="spellStart"/>
      <w:r>
        <w:t>Shiasa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 xml:space="preserve"> </w:t>
      </w:r>
      <w:proofErr w:type="spellStart"/>
      <w:r>
        <w:t>musiaka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talaulakai</w:t>
      </w:r>
      <w:proofErr w:type="spellEnd"/>
      <w:r>
        <w:t>.</w:t>
      </w:r>
    </w:p>
    <w:p w14:paraId="2717A4AC" w14:textId="77777777" w:rsidR="007715A2" w:rsidRDefault="00000000" w:rsidP="00A450EC">
      <w:pPr>
        <w:jc w:val="both"/>
      </w:pPr>
      <w:proofErr w:type="spellStart"/>
      <w:r>
        <w:t>Shiasa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kamaa</w:t>
      </w:r>
      <w:proofErr w:type="spellEnd"/>
      <w:r>
        <w:t xml:space="preserve">, </w:t>
      </w:r>
      <w:proofErr w:type="spellStart"/>
      <w:proofErr w:type="gramStart"/>
      <w:r>
        <w:t>wanawamatüshi</w:t>
      </w:r>
      <w:proofErr w:type="spellEnd"/>
      <w:r>
        <w:t xml:space="preserve">  </w:t>
      </w:r>
      <w:proofErr w:type="spellStart"/>
      <w:r>
        <w:t>yotojirrashi'main</w:t>
      </w:r>
      <w:proofErr w:type="spellEnd"/>
      <w:proofErr w:type="gramEnd"/>
      <w:r>
        <w:t xml:space="preserve">, </w:t>
      </w:r>
      <w:proofErr w:type="spellStart"/>
      <w:r>
        <w:t>nojorruleya</w:t>
      </w:r>
      <w:proofErr w:type="spellEnd"/>
      <w:r>
        <w:t xml:space="preserve"> </w:t>
      </w:r>
      <w:proofErr w:type="spellStart"/>
      <w:r>
        <w:t>nashajain</w:t>
      </w:r>
      <w:proofErr w:type="spellEnd"/>
      <w:r>
        <w:t xml:space="preserve"> </w:t>
      </w:r>
      <w:proofErr w:type="spellStart"/>
      <w:r>
        <w:t>süchikü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jerrainjatüin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nükanainka</w:t>
      </w:r>
      <w:proofErr w:type="spellEnd"/>
      <w:r>
        <w:t xml:space="preserve">: </w:t>
      </w:r>
      <w:proofErr w:type="spellStart"/>
      <w:r>
        <w:t>chii</w:t>
      </w:r>
      <w:proofErr w:type="spellEnd"/>
      <w:r>
        <w:t xml:space="preserve"> wane, </w:t>
      </w:r>
      <w:proofErr w:type="spellStart"/>
      <w:r>
        <w:t>kapulasü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apunakat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, </w:t>
      </w:r>
      <w:proofErr w:type="spellStart"/>
      <w:r>
        <w:t>niasa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wanekai</w:t>
      </w:r>
      <w:proofErr w:type="spellEnd"/>
      <w:r>
        <w:t xml:space="preserve"> </w:t>
      </w:r>
      <w:proofErr w:type="spellStart"/>
      <w:r>
        <w:t>kapulashantasü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achuntünakat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. </w:t>
      </w:r>
      <w:proofErr w:type="spellStart"/>
      <w:r>
        <w:t>Eiwali</w:t>
      </w:r>
      <w:proofErr w:type="spellEnd"/>
      <w:r>
        <w:t xml:space="preserve"> terra wane </w:t>
      </w:r>
      <w:proofErr w:type="spellStart"/>
      <w:r>
        <w:t>sa'shajaya</w:t>
      </w:r>
      <w:proofErr w:type="spellEnd"/>
      <w:r>
        <w:t xml:space="preserve"> </w:t>
      </w:r>
      <w:proofErr w:type="spellStart"/>
      <w:r>
        <w:t>sukuwaipa</w:t>
      </w:r>
      <w:proofErr w:type="spellEnd"/>
      <w:r>
        <w:t xml:space="preserve"> </w:t>
      </w:r>
      <w:proofErr w:type="spellStart"/>
      <w:r>
        <w:t>ayatawa</w:t>
      </w:r>
      <w:proofErr w:type="spellEnd"/>
      <w:r>
        <w:t xml:space="preserve"> </w:t>
      </w:r>
      <w:proofErr w:type="spellStart"/>
      <w:r>
        <w:t>muinka</w:t>
      </w:r>
      <w:proofErr w:type="spellEnd"/>
      <w:r>
        <w:t xml:space="preserve"> </w:t>
      </w:r>
      <w:proofErr w:type="spellStart"/>
      <w:proofErr w:type="gramStart"/>
      <w:r>
        <w:t>sain</w:t>
      </w:r>
      <w:proofErr w:type="spellEnd"/>
      <w:r>
        <w:t xml:space="preserve">  </w:t>
      </w:r>
      <w:proofErr w:type="spellStart"/>
      <w:r>
        <w:t>tü</w:t>
      </w:r>
      <w:proofErr w:type="spellEnd"/>
      <w:proofErr w:type="gramEnd"/>
      <w:r>
        <w:t xml:space="preserve"> </w:t>
      </w:r>
      <w:proofErr w:type="spellStart"/>
      <w:r>
        <w:t>mapüleein'main</w:t>
      </w:r>
      <w:proofErr w:type="spellEnd"/>
    </w:p>
    <w:p w14:paraId="51153333" w14:textId="77777777" w:rsidR="007715A2" w:rsidRDefault="00000000" w:rsidP="00A450EC">
      <w:pPr>
        <w:jc w:val="both"/>
      </w:pPr>
      <w:proofErr w:type="spellStart"/>
      <w:r>
        <w:t>Anüin’jo</w:t>
      </w:r>
      <w:proofErr w:type="spellEnd"/>
      <w:r>
        <w:t xml:space="preserve"> </w:t>
      </w:r>
      <w:proofErr w:type="spellStart"/>
      <w:r>
        <w:t>suchikeje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nanuikijirrakat</w:t>
      </w:r>
      <w:proofErr w:type="spellEnd"/>
      <w:r>
        <w:t xml:space="preserve">, </w:t>
      </w:r>
      <w:proofErr w:type="spellStart"/>
      <w:r>
        <w:t>apushi</w:t>
      </w:r>
      <w:proofErr w:type="spellEnd"/>
      <w:r>
        <w:t xml:space="preserve">' Hans </w:t>
      </w:r>
      <w:proofErr w:type="spellStart"/>
      <w:r>
        <w:t>nuiku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nianjachin</w:t>
      </w:r>
      <w:proofErr w:type="spellEnd"/>
      <w:r>
        <w:t xml:space="preserve"> </w:t>
      </w:r>
      <w:proofErr w:type="spellStart"/>
      <w:r>
        <w:t>ounirruin</w:t>
      </w:r>
      <w:proofErr w:type="spellEnd"/>
      <w:r>
        <w:t xml:space="preserve"> </w:t>
      </w:r>
      <w:proofErr w:type="spellStart"/>
      <w:r>
        <w:t>waya</w:t>
      </w:r>
      <w:proofErr w:type="spellEnd"/>
      <w:r>
        <w:t xml:space="preserve"> </w:t>
      </w:r>
      <w:proofErr w:type="spellStart"/>
      <w:r>
        <w:t>emui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epiapala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Stapi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chakalü</w:t>
      </w:r>
      <w:proofErr w:type="spellEnd"/>
      <w:r>
        <w:t xml:space="preserve"> </w:t>
      </w:r>
      <w:proofErr w:type="spellStart"/>
      <w:r>
        <w:t>soluma</w:t>
      </w:r>
      <w:proofErr w:type="spellEnd"/>
      <w:r>
        <w:t xml:space="preserve"> </w:t>
      </w:r>
      <w:proofErr w:type="spellStart"/>
      <w:proofErr w:type="gramStart"/>
      <w:r>
        <w:t>tü</w:t>
      </w:r>
      <w:proofErr w:type="spellEnd"/>
      <w:r>
        <w:t xml:space="preserve">  </w:t>
      </w:r>
      <w:proofErr w:type="spellStart"/>
      <w:r>
        <w:t>palaakat</w:t>
      </w:r>
      <w:proofErr w:type="spellEnd"/>
      <w:proofErr w:type="gramEnd"/>
      <w:r>
        <w:t xml:space="preserve"> </w:t>
      </w:r>
      <w:proofErr w:type="spellStart"/>
      <w:r>
        <w:t>süütpa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kanuliakat’lü</w:t>
      </w:r>
      <w:proofErr w:type="spellEnd"/>
      <w:r>
        <w:t xml:space="preserve"> Sneffels, </w:t>
      </w:r>
      <w:proofErr w:type="spellStart"/>
      <w:r>
        <w:t>sulumain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uchikat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volcán</w:t>
      </w:r>
      <w:proofErr w:type="spellEnd"/>
      <w:r>
        <w:t xml:space="preserve">. </w:t>
      </w:r>
      <w:proofErr w:type="spellStart"/>
      <w:r>
        <w:t>Esü'jo</w:t>
      </w:r>
      <w:proofErr w:type="spellEnd"/>
      <w:r>
        <w:t xml:space="preserve"> </w:t>
      </w:r>
      <w:proofErr w:type="spellStart"/>
      <w:r>
        <w:t>makasain</w:t>
      </w:r>
      <w:proofErr w:type="spellEnd"/>
      <w:r>
        <w:t xml:space="preserve"> </w:t>
      </w:r>
      <w:r>
        <w:lastRenderedPageBreak/>
        <w:t xml:space="preserve">wane 22 </w:t>
      </w:r>
      <w:proofErr w:type="spellStart"/>
      <w:r>
        <w:t>millas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awaulashi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oulí</w:t>
      </w:r>
      <w:proofErr w:type="spellEnd"/>
      <w:r>
        <w:t xml:space="preserve">, </w:t>
      </w:r>
      <w:proofErr w:type="spellStart"/>
      <w:r>
        <w:t>shia’jo</w:t>
      </w:r>
      <w:proofErr w:type="spellEnd"/>
      <w:r>
        <w:t xml:space="preserve"> </w:t>
      </w:r>
      <w:proofErr w:type="spellStart"/>
      <w:r>
        <w:t>eijanain</w:t>
      </w:r>
      <w:proofErr w:type="spellEnd"/>
      <w:r>
        <w:t xml:space="preserve"> </w:t>
      </w:r>
      <w:proofErr w:type="spellStart"/>
      <w:r>
        <w:t>waya</w:t>
      </w:r>
      <w:proofErr w:type="spellEnd"/>
      <w:r>
        <w:t xml:space="preserve"> </w:t>
      </w:r>
      <w:proofErr w:type="spellStart"/>
      <w:r>
        <w:t>ounuin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piama</w:t>
      </w:r>
      <w:proofErr w:type="spellEnd"/>
      <w:r>
        <w:t xml:space="preserve"> kai </w:t>
      </w:r>
      <w:proofErr w:type="spellStart"/>
      <w:r>
        <w:t>najuin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talaulakai</w:t>
      </w:r>
      <w:proofErr w:type="spellEnd"/>
    </w:p>
    <w:p w14:paraId="355A07C4" w14:textId="77777777" w:rsidR="007715A2" w:rsidRDefault="00000000" w:rsidP="00A450EC">
      <w:pPr>
        <w:jc w:val="both"/>
      </w:pPr>
      <w:proofErr w:type="spellStart"/>
      <w:r>
        <w:t>Shiasa</w:t>
      </w:r>
      <w:proofErr w:type="spellEnd"/>
      <w:r>
        <w:t xml:space="preserve">,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nutujapa</w:t>
      </w:r>
      <w:proofErr w:type="spellEnd"/>
      <w:r>
        <w:t xml:space="preserve"> </w:t>
      </w:r>
      <w:proofErr w:type="spellStart"/>
      <w:r>
        <w:t>saoo</w:t>
      </w:r>
      <w:proofErr w:type="spellEnd"/>
      <w:r>
        <w:t xml:space="preserve"> </w:t>
      </w:r>
      <w:proofErr w:type="spellStart"/>
      <w:r>
        <w:t>natajatuin</w:t>
      </w:r>
      <w:proofErr w:type="spellEnd"/>
      <w:r>
        <w:t xml:space="preserve"> </w:t>
      </w:r>
      <w:proofErr w:type="spellStart"/>
      <w:r>
        <w:t>shiawajia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shi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millas</w:t>
      </w:r>
      <w:proofErr w:type="spellEnd"/>
      <w:r>
        <w:t xml:space="preserve"> </w:t>
      </w:r>
      <w:proofErr w:type="spellStart"/>
      <w:r>
        <w:t>dinamarquesas</w:t>
      </w:r>
      <w:proofErr w:type="spellEnd"/>
      <w:r>
        <w:t xml:space="preserve">, </w:t>
      </w:r>
      <w:proofErr w:type="spellStart"/>
      <w:r>
        <w:t>shiyain'jo</w:t>
      </w:r>
      <w:proofErr w:type="spellEnd"/>
      <w:r>
        <w:t xml:space="preserve"> </w:t>
      </w:r>
      <w:proofErr w:type="spellStart"/>
      <w:r>
        <w:t>shimirriyasein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24.000 pies, </w:t>
      </w:r>
      <w:proofErr w:type="spellStart"/>
      <w:r>
        <w:t>nukumajaka</w:t>
      </w:r>
      <w:proofErr w:type="spellEnd"/>
      <w:r>
        <w:t xml:space="preserve"> </w:t>
      </w:r>
      <w:proofErr w:type="spellStart"/>
      <w:r>
        <w:t>suchukuwa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niawajiyakat</w:t>
      </w:r>
      <w:proofErr w:type="spellEnd"/>
      <w:r>
        <w:t xml:space="preserve"> </w:t>
      </w:r>
      <w:proofErr w:type="spellStart"/>
      <w:r>
        <w:t>sulü'jo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sapuin</w:t>
      </w:r>
      <w:proofErr w:type="spellEnd"/>
      <w:r>
        <w:t xml:space="preserve"> </w:t>
      </w:r>
      <w:proofErr w:type="spellStart"/>
      <w:r>
        <w:t>wounuin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akarratchi</w:t>
      </w:r>
      <w:proofErr w:type="spellEnd"/>
      <w:r>
        <w:t xml:space="preserve"> o </w:t>
      </w:r>
      <w:proofErr w:type="spellStart"/>
      <w:r>
        <w:t>mequisat</w:t>
      </w:r>
      <w:proofErr w:type="spellEnd"/>
      <w:r>
        <w:t xml:space="preserve"> </w:t>
      </w:r>
      <w:proofErr w:type="spellStart"/>
      <w:r>
        <w:t>kaí</w:t>
      </w:r>
      <w:proofErr w:type="spellEnd"/>
      <w:r>
        <w:t xml:space="preserve"> </w:t>
      </w:r>
      <w:proofErr w:type="spellStart"/>
      <w:r>
        <w:t>süpüla'jo</w:t>
      </w:r>
      <w:proofErr w:type="spellEnd"/>
      <w:r>
        <w:t xml:space="preserve"> </w:t>
      </w:r>
      <w:proofErr w:type="spellStart"/>
      <w:r>
        <w:t>wantuinjanain</w:t>
      </w:r>
      <w:proofErr w:type="spellEnd"/>
      <w:r>
        <w:t xml:space="preserve"> </w:t>
      </w:r>
      <w:proofErr w:type="spellStart"/>
      <w:r>
        <w:t>chamuin</w:t>
      </w:r>
      <w:proofErr w:type="spellEnd"/>
      <w:r>
        <w:t xml:space="preserve"> </w:t>
      </w:r>
      <w:proofErr w:type="spellStart"/>
      <w:r>
        <w:t>sünainmuin</w:t>
      </w:r>
      <w:proofErr w:type="spellEnd"/>
      <w:r>
        <w:t xml:space="preserve">,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mojuin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wopukat</w:t>
      </w:r>
      <w:proofErr w:type="spellEnd"/>
      <w:r>
        <w:t xml:space="preserve"> chaya </w:t>
      </w:r>
      <w:proofErr w:type="spellStart"/>
      <w:r>
        <w:t>sünainmüinjatka</w:t>
      </w:r>
      <w:proofErr w:type="spellEnd"/>
      <w:r>
        <w:t>.</w:t>
      </w:r>
    </w:p>
    <w:p w14:paraId="59E8B4AE" w14:textId="77777777" w:rsidR="007715A2" w:rsidRDefault="00000000" w:rsidP="00A450EC">
      <w:pPr>
        <w:jc w:val="both"/>
      </w:pPr>
      <w:r>
        <w:t xml:space="preserve">Hans, </w:t>
      </w:r>
      <w:proofErr w:type="spellStart"/>
      <w:r>
        <w:t>sukaa'jo</w:t>
      </w:r>
      <w:proofErr w:type="spellEnd"/>
      <w:r>
        <w:t xml:space="preserve">, </w:t>
      </w:r>
      <w:proofErr w:type="spellStart"/>
      <w:r>
        <w:t>nukuwaipa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nipiajachin'nia</w:t>
      </w:r>
      <w:proofErr w:type="spellEnd"/>
      <w:r>
        <w:t xml:space="preserve">, </w:t>
      </w:r>
      <w:proofErr w:type="spellStart"/>
      <w:r>
        <w:t>najuin</w:t>
      </w:r>
      <w:proofErr w:type="spellEnd"/>
      <w:r>
        <w:t xml:space="preserve"> </w:t>
      </w:r>
      <w:proofErr w:type="spellStart"/>
      <w:r>
        <w:t>anakaa</w:t>
      </w:r>
      <w:proofErr w:type="spellEnd"/>
      <w:r>
        <w:t xml:space="preserve"> </w:t>
      </w:r>
      <w:proofErr w:type="spellStart"/>
      <w:r>
        <w:t>ouna</w:t>
      </w:r>
      <w:proofErr w:type="spellEnd"/>
      <w:r>
        <w:t xml:space="preserve"> </w:t>
      </w:r>
      <w:proofErr w:type="spellStart"/>
      <w:r>
        <w:t>sukaa</w:t>
      </w:r>
      <w:proofErr w:type="spellEnd"/>
      <w:r>
        <w:t xml:space="preserve"> </w:t>
      </w:r>
      <w:proofErr w:type="spellStart"/>
      <w:r>
        <w:t>oulí</w:t>
      </w:r>
      <w:proofErr w:type="spellEnd"/>
      <w:r>
        <w:t xml:space="preserve">, </w:t>
      </w:r>
      <w:proofErr w:type="spellStart"/>
      <w:r>
        <w:t>nuchajainjatu</w:t>
      </w:r>
      <w:proofErr w:type="spellEnd"/>
      <w:r>
        <w:t xml:space="preserve"> </w:t>
      </w:r>
      <w:proofErr w:type="spellStart"/>
      <w:r>
        <w:t>najuin</w:t>
      </w:r>
      <w:proofErr w:type="spellEnd"/>
      <w:r>
        <w:t xml:space="preserve"> </w:t>
      </w:r>
      <w:proofErr w:type="spellStart"/>
      <w:r>
        <w:t>pienchisü</w:t>
      </w:r>
      <w:proofErr w:type="spellEnd"/>
      <w:r>
        <w:t xml:space="preserve"> </w:t>
      </w:r>
      <w:proofErr w:type="spellStart"/>
      <w:r>
        <w:t>amaa</w:t>
      </w:r>
      <w:proofErr w:type="spellEnd"/>
      <w:r>
        <w:t xml:space="preserve">: wane </w:t>
      </w:r>
      <w:proofErr w:type="spellStart"/>
      <w:r>
        <w:t>numüin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talaulakai</w:t>
      </w:r>
      <w:proofErr w:type="spellEnd"/>
      <w:r>
        <w:t xml:space="preserve">, wane </w:t>
      </w:r>
      <w:proofErr w:type="spellStart"/>
      <w:r>
        <w:t>tamüin</w:t>
      </w:r>
      <w:proofErr w:type="spellEnd"/>
      <w:r>
        <w:t xml:space="preserve">, </w:t>
      </w:r>
      <w:proofErr w:type="spellStart"/>
      <w:r>
        <w:t>jotsi</w:t>
      </w:r>
      <w:proofErr w:type="spellEnd"/>
      <w:r>
        <w:t xml:space="preserve"> </w:t>
      </w:r>
      <w:proofErr w:type="spellStart"/>
      <w:r>
        <w:t>piamasü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wachisakat</w:t>
      </w:r>
      <w:proofErr w:type="spellEnd"/>
      <w:r>
        <w:t xml:space="preserve">. </w:t>
      </w:r>
      <w:proofErr w:type="spellStart"/>
      <w:r>
        <w:t>Nirrajashantain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 </w:t>
      </w:r>
      <w:proofErr w:type="spellStart"/>
      <w:r>
        <w:t>tíaa</w:t>
      </w:r>
      <w:proofErr w:type="spellEnd"/>
      <w:r>
        <w:t xml:space="preserve"> </w:t>
      </w:r>
      <w:proofErr w:type="spellStart"/>
      <w:r>
        <w:t>maapaka</w:t>
      </w:r>
      <w:proofErr w:type="spellEnd"/>
      <w:r>
        <w:t xml:space="preserve">, </w:t>
      </w:r>
      <w:proofErr w:type="spellStart"/>
      <w:r>
        <w:t>tounirrena</w:t>
      </w:r>
      <w:proofErr w:type="spellEnd"/>
      <w:r>
        <w:t xml:space="preserve"> jia </w:t>
      </w:r>
      <w:proofErr w:type="spellStart"/>
      <w:r>
        <w:t>sulüpuna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wopu</w:t>
      </w:r>
      <w:proofErr w:type="spellEnd"/>
      <w:r>
        <w:t xml:space="preserve"> </w:t>
      </w:r>
      <w:proofErr w:type="spellStart"/>
      <w:r>
        <w:t>pejein</w:t>
      </w:r>
      <w:proofErr w:type="spellEnd"/>
      <w:r>
        <w:t xml:space="preserve"> </w:t>
      </w:r>
      <w:proofErr w:type="spellStart"/>
      <w:r>
        <w:t>wapule</w:t>
      </w:r>
      <w:proofErr w:type="spellEnd"/>
      <w:r>
        <w:t xml:space="preserve"> </w:t>
      </w:r>
      <w:proofErr w:type="spellStart"/>
      <w:r>
        <w:t>numaka</w:t>
      </w:r>
      <w:proofErr w:type="spellEnd"/>
      <w:r>
        <w:t xml:space="preserve"> </w:t>
      </w:r>
      <w:proofErr w:type="spellStart"/>
      <w:r>
        <w:t>wamüin</w:t>
      </w:r>
      <w:proofErr w:type="spellEnd"/>
      <w:r>
        <w:t>.</w:t>
      </w:r>
    </w:p>
    <w:p w14:paraId="4F68662E" w14:textId="77777777" w:rsidR="007715A2" w:rsidRDefault="00000000" w:rsidP="00A450EC">
      <w:pPr>
        <w:jc w:val="both"/>
      </w:pPr>
      <w:r>
        <w:t xml:space="preserve">Sao </w:t>
      </w:r>
      <w:proofErr w:type="spellStart"/>
      <w:r>
        <w:t>napüin</w:t>
      </w:r>
      <w:proofErr w:type="spellEnd"/>
      <w:r>
        <w:t xml:space="preserve"> </w:t>
      </w:r>
      <w:proofErr w:type="spellStart"/>
      <w:r>
        <w:t>nunuiku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mojuin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wantuinjanain</w:t>
      </w:r>
      <w:proofErr w:type="spellEnd"/>
      <w:r>
        <w:t xml:space="preserve"> </w:t>
      </w:r>
      <w:proofErr w:type="spellStart"/>
      <w:r>
        <w:t>emüinrre'jo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kanuliakat</w:t>
      </w:r>
      <w:proofErr w:type="spellEnd"/>
      <w:r>
        <w:t xml:space="preserve"> </w:t>
      </w:r>
      <w:proofErr w:type="spellStart"/>
      <w:r>
        <w:t>Stapi</w:t>
      </w:r>
      <w:proofErr w:type="spellEnd"/>
      <w:r>
        <w:t xml:space="preserve">; </w:t>
      </w:r>
      <w:proofErr w:type="spellStart"/>
      <w:r>
        <w:t>tatujao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nuputajanain</w:t>
      </w:r>
      <w:proofErr w:type="spellEnd"/>
      <w:r>
        <w:t xml:space="preserve"> </w:t>
      </w:r>
      <w:proofErr w:type="spellStart"/>
      <w:proofErr w:type="gramStart"/>
      <w:r>
        <w:t>waya</w:t>
      </w:r>
      <w:proofErr w:type="spellEnd"/>
      <w:r>
        <w:t xml:space="preserve">  </w:t>
      </w:r>
      <w:proofErr w:type="spellStart"/>
      <w:r>
        <w:t>malü</w:t>
      </w:r>
      <w:proofErr w:type="spellEnd"/>
      <w:proofErr w:type="gramEnd"/>
      <w:r>
        <w:t xml:space="preserve">  </w:t>
      </w:r>
      <w:proofErr w:type="spellStart"/>
      <w:r>
        <w:t>sülia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ayatawakat</w:t>
      </w:r>
      <w:proofErr w:type="spellEnd"/>
      <w:r>
        <w:t xml:space="preserve"> </w:t>
      </w:r>
      <w:proofErr w:type="spellStart"/>
      <w:r>
        <w:t>kanuliakat</w:t>
      </w:r>
      <w:proofErr w:type="spellEnd"/>
      <w:r>
        <w:t xml:space="preserve"> </w:t>
      </w:r>
      <w:proofErr w:type="spellStart"/>
      <w:r>
        <w:t>científicas</w:t>
      </w:r>
      <w:proofErr w:type="spellEnd"/>
      <w:r>
        <w:t xml:space="preserve">,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walainjachin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apununtuwa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kanuliakat</w:t>
      </w:r>
      <w:proofErr w:type="spellEnd"/>
      <w:r>
        <w:t xml:space="preserve"> </w:t>
      </w:r>
      <w:proofErr w:type="spellStart"/>
      <w:r>
        <w:t>rixdales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semanakat</w:t>
      </w:r>
      <w:proofErr w:type="spellEnd"/>
      <w:r>
        <w:t xml:space="preserve">.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lotuin</w:t>
      </w:r>
      <w:proofErr w:type="spellEnd"/>
      <w:r>
        <w:t xml:space="preserve"> </w:t>
      </w:r>
      <w:proofErr w:type="spellStart"/>
      <w:r>
        <w:t>pütchika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sapunuinjatuin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 Hans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neetka</w:t>
      </w:r>
      <w:proofErr w:type="spellEnd"/>
      <w:r>
        <w:t xml:space="preserve"> </w:t>
      </w:r>
      <w:proofErr w:type="spellStart"/>
      <w:r>
        <w:t>wenshi</w:t>
      </w:r>
      <w:proofErr w:type="spellEnd"/>
      <w:r>
        <w:t xml:space="preserve"> </w:t>
      </w:r>
      <w:proofErr w:type="spellStart"/>
      <w:r>
        <w:t>sawarro'wai</w:t>
      </w:r>
      <w:proofErr w:type="spellEnd"/>
      <w:r>
        <w:t xml:space="preserve"> </w:t>
      </w:r>
      <w:proofErr w:type="spellStart"/>
      <w:r>
        <w:t>aipamat</w:t>
      </w:r>
      <w:proofErr w:type="spellEnd"/>
      <w:r>
        <w:t xml:space="preserve">, </w:t>
      </w:r>
      <w:proofErr w:type="spellStart"/>
      <w:r>
        <w:t>shia’jo</w:t>
      </w:r>
      <w:proofErr w:type="spellEnd"/>
      <w:r>
        <w:t xml:space="preserve"> </w:t>
      </w:r>
      <w:proofErr w:type="spellStart"/>
      <w:r>
        <w:t>makatakalu</w:t>
      </w:r>
      <w:proofErr w:type="spellEnd"/>
      <w:r>
        <w:t xml:space="preserve"> </w:t>
      </w:r>
      <w:proofErr w:type="spellStart"/>
      <w:r>
        <w:t>alü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naashajirrakat</w:t>
      </w:r>
      <w:proofErr w:type="spellEnd"/>
      <w:r>
        <w:t xml:space="preserve"> </w:t>
      </w:r>
      <w:proofErr w:type="spellStart"/>
      <w:r>
        <w:t>sumaleiwa</w:t>
      </w:r>
      <w:proofErr w:type="spellEnd"/>
      <w:r>
        <w:t>.</w:t>
      </w:r>
    </w:p>
    <w:p w14:paraId="7324CCEC" w14:textId="77777777" w:rsidR="007715A2" w:rsidRDefault="00000000" w:rsidP="00A450EC">
      <w:pPr>
        <w:jc w:val="both"/>
      </w:pPr>
      <w:proofErr w:type="spellStart"/>
      <w:r>
        <w:t>Süpansajünaka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kaí</w:t>
      </w:r>
      <w:proofErr w:type="spellEnd"/>
      <w:r>
        <w:t xml:space="preserve"> </w:t>
      </w:r>
      <w:proofErr w:type="spellStart"/>
      <w:r>
        <w:t>wounajatkalü'ou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shiyain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chi kaikai 16 de </w:t>
      </w:r>
      <w:proofErr w:type="spellStart"/>
      <w:r>
        <w:t>junio</w:t>
      </w:r>
      <w:proofErr w:type="spellEnd"/>
      <w:r>
        <w:t xml:space="preserve">. </w:t>
      </w:r>
      <w:proofErr w:type="spellStart"/>
      <w:r>
        <w:t>keirrusü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chi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napamatuin</w:t>
      </w:r>
      <w:proofErr w:type="spellEnd"/>
      <w:r>
        <w:t xml:space="preserve"> </w:t>
      </w:r>
      <w:proofErr w:type="spellStart"/>
      <w:r>
        <w:t>numuin</w:t>
      </w:r>
      <w:proofErr w:type="spellEnd"/>
      <w:r>
        <w:t xml:space="preserve"> chi </w:t>
      </w:r>
      <w:proofErr w:type="spellStart"/>
      <w:r>
        <w:t>alojuikai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tüü</w:t>
      </w:r>
      <w:proofErr w:type="spellEnd"/>
      <w:r>
        <w:t xml:space="preserve"> </w:t>
      </w:r>
      <w:proofErr w:type="spellStart"/>
      <w:r>
        <w:t>ayatawakat</w:t>
      </w:r>
      <w:proofErr w:type="spellEnd"/>
      <w:r>
        <w:t xml:space="preserve">; </w:t>
      </w:r>
      <w:proofErr w:type="spellStart"/>
      <w:r>
        <w:t>niasa'jo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nuyok'taka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naapain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 wane </w:t>
      </w:r>
      <w:proofErr w:type="spellStart"/>
      <w:r>
        <w:t>pütchi</w:t>
      </w:r>
      <w:proofErr w:type="spellEnd"/>
      <w:r>
        <w:t>.</w:t>
      </w:r>
    </w:p>
    <w:p w14:paraId="65D66E3F" w14:textId="77777777" w:rsidR="007715A2" w:rsidRDefault="00000000" w:rsidP="00A450EC">
      <w:pPr>
        <w:jc w:val="both"/>
      </w:pPr>
      <w:r>
        <w:t>—</w:t>
      </w:r>
      <w:proofErr w:type="spellStart"/>
      <w:r>
        <w:t>Efter</w:t>
      </w:r>
      <w:proofErr w:type="spellEnd"/>
      <w:r>
        <w:t xml:space="preserve"> —</w:t>
      </w:r>
      <w:proofErr w:type="spellStart"/>
      <w:r>
        <w:t>nümaka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nusirrajuin</w:t>
      </w:r>
      <w:proofErr w:type="spellEnd"/>
      <w:r>
        <w:t xml:space="preserve"> </w:t>
      </w:r>
      <w:proofErr w:type="spellStart"/>
      <w:r>
        <w:t>suka</w:t>
      </w:r>
      <w:proofErr w:type="spellEnd"/>
      <w:r>
        <w:t>.</w:t>
      </w:r>
    </w:p>
    <w:p w14:paraId="6E50521B" w14:textId="77777777" w:rsidR="007715A2" w:rsidRDefault="00000000" w:rsidP="00A450EC">
      <w:pPr>
        <w:jc w:val="both"/>
      </w:pPr>
      <w:proofErr w:type="spellStart"/>
      <w:r>
        <w:t>Süchiküje</w:t>
      </w:r>
      <w:proofErr w:type="spellEnd"/>
      <w:r>
        <w:t xml:space="preserve"> </w:t>
      </w:r>
      <w:proofErr w:type="spellStart"/>
      <w:r>
        <w:t>nulatitka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ekirrajuikai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mioü'in</w:t>
      </w:r>
      <w:proofErr w:type="spellEnd"/>
      <w:r>
        <w:t xml:space="preserve"> </w:t>
      </w:r>
      <w:proofErr w:type="spellStart"/>
      <w:r>
        <w:t>nunuiki</w:t>
      </w:r>
      <w:proofErr w:type="spellEnd"/>
      <w:r>
        <w:t xml:space="preserve"> </w:t>
      </w:r>
      <w:proofErr w:type="spellStart"/>
      <w:r>
        <w:t>süpüla'jo</w:t>
      </w:r>
      <w:proofErr w:type="spellEnd"/>
      <w:r>
        <w:t xml:space="preserve"> </w:t>
      </w:r>
      <w:proofErr w:type="spellStart"/>
      <w:r>
        <w:t>tatüjaintuin</w:t>
      </w:r>
      <w:proofErr w:type="spellEnd"/>
      <w:r>
        <w:t xml:space="preserve"> </w:t>
      </w:r>
      <w:proofErr w:type="spellStart"/>
      <w:r>
        <w:t>sao'jo</w:t>
      </w:r>
      <w:proofErr w:type="spellEnd"/>
      <w:r>
        <w:t xml:space="preserve"> </w:t>
      </w:r>
      <w:proofErr w:type="spellStart"/>
      <w:r>
        <w:t>jamalulüin</w:t>
      </w:r>
      <w:proofErr w:type="spellEnd"/>
      <w:r>
        <w:t xml:space="preserve"> </w:t>
      </w:r>
      <w:proofErr w:type="spellStart"/>
      <w:r>
        <w:t>tíaa</w:t>
      </w:r>
      <w:proofErr w:type="spellEnd"/>
      <w:r>
        <w:t xml:space="preserve"> </w:t>
      </w:r>
      <w:proofErr w:type="spellStart"/>
      <w:r>
        <w:t>pütchika</w:t>
      </w:r>
      <w:proofErr w:type="spellEnd"/>
      <w:r>
        <w:t xml:space="preserve"> </w:t>
      </w:r>
      <w:proofErr w:type="spellStart"/>
      <w:r>
        <w:t>natajatka</w:t>
      </w:r>
      <w:proofErr w:type="spellEnd"/>
      <w:r>
        <w:t>.</w:t>
      </w:r>
    </w:p>
    <w:p w14:paraId="1A6AD33E" w14:textId="77777777" w:rsidR="007715A2" w:rsidRDefault="00000000" w:rsidP="00A450EC">
      <w:pPr>
        <w:jc w:val="both"/>
      </w:pPr>
      <w:proofErr w:type="spellStart"/>
      <w:r>
        <w:t>Shiasa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kerrapa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 </w:t>
      </w:r>
      <w:proofErr w:type="spellStart"/>
      <w:r>
        <w:t>yotojirrain</w:t>
      </w:r>
      <w:proofErr w:type="spellEnd"/>
      <w:r>
        <w:t xml:space="preserve"> </w:t>
      </w:r>
      <w:proofErr w:type="spellStart"/>
      <w:r>
        <w:t>süchikü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ayatawakat</w:t>
      </w:r>
      <w:proofErr w:type="spellEnd"/>
      <w:r>
        <w:t xml:space="preserve">, </w:t>
      </w:r>
      <w:proofErr w:type="spellStart"/>
      <w:r>
        <w:t>nunaka</w:t>
      </w:r>
      <w:proofErr w:type="spellEnd"/>
      <w:r>
        <w:t xml:space="preserve"> chia </w:t>
      </w:r>
      <w:proofErr w:type="spellStart"/>
      <w:r>
        <w:t>wekipujanainchikay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ounanajawakat</w:t>
      </w:r>
      <w:proofErr w:type="spellEnd"/>
      <w:r>
        <w:t xml:space="preserve">, </w:t>
      </w:r>
      <w:proofErr w:type="spellStart"/>
      <w:r>
        <w:t>kakuwashimaine</w:t>
      </w:r>
      <w:proofErr w:type="spellEnd"/>
      <w:r>
        <w:t xml:space="preserve"> </w:t>
      </w:r>
      <w:proofErr w:type="spellStart"/>
      <w:r>
        <w:t>wamanaje</w:t>
      </w:r>
      <w:proofErr w:type="spellEnd"/>
      <w:r>
        <w:t xml:space="preserve">, </w:t>
      </w:r>
      <w:proofErr w:type="spellStart"/>
      <w:r>
        <w:t>anajusü</w:t>
      </w:r>
      <w:proofErr w:type="spellEnd"/>
      <w:r>
        <w:t xml:space="preserve"> main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nusaipkat</w:t>
      </w:r>
      <w:proofErr w:type="spellEnd"/>
      <w:r>
        <w:t xml:space="preserve"> 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nuwaülain</w:t>
      </w:r>
      <w:proofErr w:type="spellEnd"/>
      <w:r>
        <w:t>.</w:t>
      </w:r>
    </w:p>
    <w:p w14:paraId="0F36A78D" w14:textId="77777777" w:rsidR="007715A2" w:rsidRDefault="00000000" w:rsidP="00A450EC">
      <w:pPr>
        <w:jc w:val="both"/>
      </w:pPr>
      <w:r>
        <w:t>—</w:t>
      </w:r>
      <w:proofErr w:type="spellStart"/>
      <w:r>
        <w:t>Ani'jo</w:t>
      </w:r>
      <w:proofErr w:type="spellEnd"/>
      <w:r>
        <w:t xml:space="preserve"> wane </w:t>
      </w:r>
      <w:proofErr w:type="spellStart"/>
      <w:r>
        <w:t>wayuu</w:t>
      </w:r>
      <w:proofErr w:type="spellEnd"/>
      <w:r>
        <w:t xml:space="preserve"> </w:t>
      </w:r>
      <w:proofErr w:type="spellStart"/>
      <w:r>
        <w:t>to'olo</w:t>
      </w:r>
      <w:proofErr w:type="spellEnd"/>
      <w:r>
        <w:t xml:space="preserve"> </w:t>
      </w:r>
      <w:proofErr w:type="spellStart"/>
      <w:r>
        <w:t>errajuishanta</w:t>
      </w:r>
      <w:proofErr w:type="spellEnd"/>
      <w:r>
        <w:t xml:space="preserve"> main —</w:t>
      </w:r>
      <w:proofErr w:type="spellStart"/>
      <w:r>
        <w:t>nümaka</w:t>
      </w:r>
      <w:proofErr w:type="spellEnd"/>
      <w:proofErr w:type="gramStart"/>
      <w:r>
        <w:t xml:space="preserve">—  </w:t>
      </w:r>
      <w:proofErr w:type="spellStart"/>
      <w:r>
        <w:t>chii</w:t>
      </w:r>
      <w:proofErr w:type="spellEnd"/>
      <w:proofErr w:type="gramEnd"/>
      <w:r>
        <w:t xml:space="preserve">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nirrajain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nuchirruwaje</w:t>
      </w:r>
      <w:proofErr w:type="spellEnd"/>
      <w:r>
        <w:t xml:space="preserve">—;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nulirratuin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niyainjachin</w:t>
      </w:r>
      <w:proofErr w:type="spellEnd"/>
      <w:r>
        <w:t xml:space="preserve"> </w:t>
      </w:r>
      <w:proofErr w:type="spellStart"/>
      <w:r>
        <w:t>akalijuinsain</w:t>
      </w:r>
      <w:proofErr w:type="spellEnd"/>
      <w:r>
        <w:t xml:space="preserve"> </w:t>
      </w:r>
      <w:proofErr w:type="spellStart"/>
      <w:r>
        <w:t>wakuwa'ipa</w:t>
      </w:r>
      <w:proofErr w:type="spellEnd"/>
      <w:r>
        <w:t xml:space="preserve"> </w:t>
      </w:r>
      <w:proofErr w:type="spellStart"/>
      <w:r>
        <w:t>mapena</w:t>
      </w:r>
      <w:proofErr w:type="spellEnd"/>
      <w:r>
        <w:t>.</w:t>
      </w:r>
    </w:p>
    <w:p w14:paraId="3EC67E46" w14:textId="77777777" w:rsidR="007715A2" w:rsidRDefault="00000000" w:rsidP="00A450EC">
      <w:pPr>
        <w:jc w:val="both"/>
      </w:pPr>
      <w:r>
        <w:t>—¿</w:t>
      </w:r>
      <w:proofErr w:type="spellStart"/>
      <w:r>
        <w:t>Ouneiche'erra</w:t>
      </w:r>
      <w:proofErr w:type="spellEnd"/>
      <w:r>
        <w:t xml:space="preserve"> </w:t>
      </w:r>
      <w:proofErr w:type="spellStart"/>
      <w:r>
        <w:t>wama</w:t>
      </w:r>
      <w:proofErr w:type="spellEnd"/>
      <w:r>
        <w:t xml:space="preserve"> </w:t>
      </w:r>
      <w:proofErr w:type="spellStart"/>
      <w:r>
        <w:t>niakai</w:t>
      </w:r>
      <w:proofErr w:type="spellEnd"/>
      <w:r>
        <w:t xml:space="preserve"> </w:t>
      </w:r>
      <w:proofErr w:type="spellStart"/>
      <w:r>
        <w:t>chamuin</w:t>
      </w:r>
      <w:proofErr w:type="spellEnd"/>
      <w:r>
        <w:t>...?</w:t>
      </w:r>
    </w:p>
    <w:p w14:paraId="5FE72A28" w14:textId="77777777" w:rsidR="007715A2" w:rsidRDefault="00000000" w:rsidP="00A450EC">
      <w:pPr>
        <w:jc w:val="both"/>
      </w:pPr>
      <w:r>
        <w:t>—</w:t>
      </w:r>
      <w:proofErr w:type="spellStart"/>
      <w:r>
        <w:t>Ane</w:t>
      </w:r>
      <w:proofErr w:type="spellEnd"/>
      <w:r>
        <w:t xml:space="preserve">, </w:t>
      </w:r>
      <w:proofErr w:type="spellStart"/>
      <w:r>
        <w:t>sulerruje</w:t>
      </w:r>
      <w:proofErr w:type="spellEnd"/>
      <w:r>
        <w:t xml:space="preserve"> </w:t>
      </w:r>
      <w:proofErr w:type="spellStart"/>
      <w:r>
        <w:t>makaa</w:t>
      </w:r>
      <w:proofErr w:type="spellEnd"/>
      <w:r>
        <w:t xml:space="preserve"> </w:t>
      </w:r>
      <w:proofErr w:type="spellStart"/>
      <w:r>
        <w:t>unapumuin</w:t>
      </w:r>
      <w:proofErr w:type="spellEnd"/>
      <w:r>
        <w:t>.</w:t>
      </w:r>
    </w:p>
    <w:p w14:paraId="42491B7F" w14:textId="77777777" w:rsidR="007715A2" w:rsidRDefault="00000000" w:rsidP="00A450EC">
      <w:pPr>
        <w:jc w:val="both"/>
      </w:pPr>
      <w:proofErr w:type="spellStart"/>
      <w:r>
        <w:t>Anüin’jo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alatuirrüin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kaí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natüma</w:t>
      </w:r>
      <w:proofErr w:type="spellEnd"/>
      <w:r>
        <w:t xml:space="preserve"> </w:t>
      </w:r>
      <w:proofErr w:type="spellStart"/>
      <w:r>
        <w:t>cuarenta</w:t>
      </w:r>
      <w:proofErr w:type="spellEnd"/>
      <w:r>
        <w:t xml:space="preserve"> y </w:t>
      </w:r>
      <w:proofErr w:type="spellStart"/>
      <w:r>
        <w:t>ocho</w:t>
      </w:r>
      <w:proofErr w:type="spellEnd"/>
      <w:r>
        <w:t xml:space="preserve"> horas, </w:t>
      </w:r>
      <w:proofErr w:type="spellStart"/>
      <w:r>
        <w:t>sulü'jamüin</w:t>
      </w:r>
      <w:proofErr w:type="spellEnd"/>
      <w:r>
        <w:t xml:space="preserve">, </w:t>
      </w:r>
      <w:proofErr w:type="spellStart"/>
      <w:r>
        <w:t>waima’ne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tekirrukat</w:t>
      </w:r>
      <w:proofErr w:type="spellEnd"/>
      <w:r>
        <w:t xml:space="preserve">, </w:t>
      </w:r>
      <w:proofErr w:type="spellStart"/>
      <w:r>
        <w:t>jülüjüsü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yapajakat</w:t>
      </w:r>
      <w:proofErr w:type="spellEnd"/>
      <w:r>
        <w:t xml:space="preserve"> </w:t>
      </w:r>
      <w:proofErr w:type="spellStart"/>
      <w:r>
        <w:t>süpüla'jo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lastRenderedPageBreak/>
        <w:t>ounakalü</w:t>
      </w:r>
      <w:proofErr w:type="spellEnd"/>
      <w:r>
        <w:t xml:space="preserve"> </w:t>
      </w:r>
      <w:proofErr w:type="spellStart"/>
      <w:r>
        <w:t>wattamuin</w:t>
      </w:r>
      <w:proofErr w:type="spellEnd"/>
      <w:r>
        <w:t xml:space="preserve">. </w:t>
      </w:r>
      <w:proofErr w:type="spellStart"/>
      <w:r>
        <w:t>wayakana</w:t>
      </w:r>
      <w:proofErr w:type="spellEnd"/>
      <w:r>
        <w:t xml:space="preserve"> </w:t>
      </w:r>
      <w:proofErr w:type="spellStart"/>
      <w:r>
        <w:t>piamale</w:t>
      </w:r>
      <w:proofErr w:type="spellEnd"/>
      <w:r>
        <w:t xml:space="preserve"> </w:t>
      </w:r>
      <w:proofErr w:type="spellStart"/>
      <w:r>
        <w:t>wanukajüin'jo</w:t>
      </w:r>
      <w:proofErr w:type="spellEnd"/>
      <w:r>
        <w:t xml:space="preserve"> </w:t>
      </w:r>
      <w:proofErr w:type="spellStart"/>
      <w:proofErr w:type="gramStart"/>
      <w:r>
        <w:t>tü</w:t>
      </w:r>
      <w:proofErr w:type="spellEnd"/>
      <w:r>
        <w:t xml:space="preserve">  </w:t>
      </w:r>
      <w:proofErr w:type="spellStart"/>
      <w:r>
        <w:t>korrolo</w:t>
      </w:r>
      <w:proofErr w:type="spellEnd"/>
      <w:proofErr w:type="gramEnd"/>
      <w:r>
        <w:t xml:space="preserve"> </w:t>
      </w:r>
      <w:proofErr w:type="spellStart"/>
      <w:r>
        <w:t>cheijainjatka</w:t>
      </w:r>
      <w:proofErr w:type="spellEnd"/>
      <w:r>
        <w:t xml:space="preserve"> </w:t>
      </w:r>
      <w:proofErr w:type="spellStart"/>
      <w:r>
        <w:t>wamüin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chaapa</w:t>
      </w:r>
      <w:proofErr w:type="spellEnd"/>
      <w:r>
        <w:t xml:space="preserve"> </w:t>
      </w:r>
      <w:proofErr w:type="spellStart"/>
      <w:r>
        <w:t>wayá</w:t>
      </w:r>
      <w:proofErr w:type="spellEnd"/>
      <w:r>
        <w:t xml:space="preserve"> </w:t>
      </w:r>
      <w:proofErr w:type="spellStart"/>
      <w:r>
        <w:t>emuinjana'le</w:t>
      </w:r>
      <w:proofErr w:type="spellEnd"/>
      <w:r>
        <w:t xml:space="preserve"> </w:t>
      </w:r>
      <w:proofErr w:type="spellStart"/>
      <w:r>
        <w:t>waya</w:t>
      </w:r>
      <w:proofErr w:type="spellEnd"/>
      <w:r>
        <w:t xml:space="preserve">: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korrolo</w:t>
      </w:r>
      <w:proofErr w:type="spellEnd"/>
      <w:r>
        <w:t xml:space="preserve"> </w:t>
      </w:r>
      <w:proofErr w:type="spellStart"/>
      <w:r>
        <w:t>jouchenka</w:t>
      </w:r>
      <w:proofErr w:type="spellEnd"/>
      <w:r>
        <w:t xml:space="preserve"> </w:t>
      </w:r>
      <w:proofErr w:type="spellStart"/>
      <w:r>
        <w:t>kakatasü</w:t>
      </w:r>
      <w:proofErr w:type="spellEnd"/>
      <w:r>
        <w:t xml:space="preserve"> </w:t>
      </w:r>
      <w:proofErr w:type="spellStart"/>
      <w:r>
        <w:t>watuma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katkousukalirruwa</w:t>
      </w:r>
      <w:proofErr w:type="spellEnd"/>
      <w:r>
        <w:t xml:space="preserve"> </w:t>
      </w:r>
      <w:proofErr w:type="spellStart"/>
      <w:r>
        <w:t>kakatasü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kojutsuka</w:t>
      </w:r>
      <w:proofErr w:type="spellEnd"/>
      <w:r>
        <w:t xml:space="preserve"> </w:t>
      </w:r>
      <w:proofErr w:type="spellStart"/>
      <w:r>
        <w:t>kakatasü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ekutka</w:t>
      </w:r>
      <w:proofErr w:type="spellEnd"/>
      <w:r>
        <w:t xml:space="preserve"> </w:t>
      </w:r>
      <w:proofErr w:type="spellStart"/>
      <w:r>
        <w:t>kakatasü</w:t>
      </w:r>
      <w:proofErr w:type="spellEnd"/>
      <w:r>
        <w:t xml:space="preserve"> </w:t>
      </w:r>
      <w:proofErr w:type="spellStart"/>
      <w:r>
        <w:t>sumüin</w:t>
      </w:r>
      <w:proofErr w:type="spellEnd"/>
      <w:r>
        <w:t xml:space="preserve"> </w:t>
      </w:r>
      <w:proofErr w:type="spellStart"/>
      <w:r>
        <w:t>sütejana</w:t>
      </w:r>
      <w:proofErr w:type="spellEnd"/>
      <w:r>
        <w:t xml:space="preserve">, </w:t>
      </w:r>
      <w:proofErr w:type="spellStart"/>
      <w:r>
        <w:t>kolochuwasü</w:t>
      </w:r>
      <w:proofErr w:type="spellEnd"/>
      <w:r>
        <w:t xml:space="preserve"> </w:t>
      </w:r>
      <w:proofErr w:type="spellStart"/>
      <w:r>
        <w:t>supushuale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kakatawain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pienchi'suka</w:t>
      </w:r>
      <w:proofErr w:type="spellEnd"/>
      <w:r>
        <w:t xml:space="preserve"> </w:t>
      </w:r>
      <w:proofErr w:type="spellStart"/>
      <w:r>
        <w:t>sutejana</w:t>
      </w:r>
      <w:proofErr w:type="spellEnd"/>
      <w:r>
        <w:t>.</w:t>
      </w:r>
    </w:p>
    <w:p w14:paraId="09B09E3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korrolo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pulaskalirrua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tüirrua</w:t>
      </w:r>
      <w:proofErr w:type="spellEnd"/>
      <w:r w:rsidRPr="00A450EC">
        <w:rPr>
          <w:lang w:val="es-ES"/>
        </w:rPr>
        <w:t>:</w:t>
      </w:r>
    </w:p>
    <w:p w14:paraId="57B398D3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1°.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termómetro centígrado de </w:t>
      </w:r>
      <w:proofErr w:type="spellStart"/>
      <w:r w:rsidRPr="00A450EC">
        <w:rPr>
          <w:lang w:val="es-ES"/>
        </w:rPr>
        <w:t>Eigel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antushi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sao 150°, </w:t>
      </w:r>
      <w:proofErr w:type="spellStart"/>
      <w:r w:rsidRPr="00A450EC">
        <w:rPr>
          <w:lang w:val="es-ES"/>
        </w:rPr>
        <w:t>sulü'jo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shiyain'jo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korrolo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pounuwain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sakaje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jamusuja'jo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jaishantale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sulí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watujain</w:t>
      </w:r>
      <w:proofErr w:type="spellEnd"/>
      <w:r w:rsidRPr="00A450EC">
        <w:rPr>
          <w:lang w:val="es-ES"/>
        </w:rPr>
        <w:t xml:space="preserve"> sao </w:t>
      </w:r>
      <w:proofErr w:type="spellStart"/>
      <w:r w:rsidRPr="00A450EC">
        <w:rPr>
          <w:lang w:val="es-ES"/>
        </w:rPr>
        <w:t>jotuinjanale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mojusia'ne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wemirrijuin'jatüin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sayuula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</w:t>
      </w:r>
      <w:proofErr w:type="spellEnd"/>
      <w:r w:rsidRPr="00A450EC">
        <w:rPr>
          <w:lang w:val="es-ES"/>
        </w:rPr>
        <w:t xml:space="preserve"> o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>.</w:t>
      </w:r>
    </w:p>
    <w:p w14:paraId="1FFAAA80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2°.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monómetro</w:t>
      </w:r>
      <w:proofErr w:type="spellEnd"/>
      <w:r w:rsidRPr="00A450EC">
        <w:rPr>
          <w:lang w:val="es-ES"/>
        </w:rPr>
        <w:t>  de</w:t>
      </w:r>
      <w:proofErr w:type="gramEnd"/>
      <w:r w:rsidRPr="00A450EC">
        <w:rPr>
          <w:lang w:val="es-ES"/>
        </w:rPr>
        <w:t xml:space="preserve"> aire comprimido,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cheijasukalu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wayawatuin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sutsin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maapaka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e'miouin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suliaa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atmósfera  </w:t>
      </w:r>
      <w:proofErr w:type="spellStart"/>
      <w:r w:rsidRPr="00A450EC">
        <w:rPr>
          <w:lang w:val="es-ES"/>
        </w:rPr>
        <w:t>soopüna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saawainka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sutsin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shiasa'jo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müinka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sulanalerre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kanuliakat’lü</w:t>
      </w:r>
      <w:proofErr w:type="spellEnd"/>
      <w:r w:rsidRPr="00A450EC">
        <w:rPr>
          <w:lang w:val="es-ES"/>
        </w:rPr>
        <w:t xml:space="preserve"> presión atmosférica </w:t>
      </w:r>
      <w:proofErr w:type="spellStart"/>
      <w:r w:rsidRPr="00A450EC">
        <w:rPr>
          <w:lang w:val="es-ES"/>
        </w:rPr>
        <w:t>ayawatunusu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maayaka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shakatule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saoo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barometro</w:t>
      </w:r>
      <w:proofErr w:type="spellEnd"/>
      <w:r w:rsidRPr="00A450EC">
        <w:rPr>
          <w:lang w:val="es-ES"/>
        </w:rPr>
        <w:t xml:space="preserve">, ordinario 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shiayain'jo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ayatawakat</w:t>
      </w:r>
      <w:proofErr w:type="spellEnd"/>
    </w:p>
    <w:p w14:paraId="6E6BADCA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3°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cronómetro de </w:t>
      </w:r>
      <w:proofErr w:type="spellStart"/>
      <w:r w:rsidRPr="00A450EC">
        <w:rPr>
          <w:lang w:val="es-ES"/>
        </w:rPr>
        <w:t>Boissonnas</w:t>
      </w:r>
      <w:proofErr w:type="spellEnd"/>
      <w:r w:rsidRPr="00A450EC">
        <w:rPr>
          <w:lang w:val="es-ES"/>
        </w:rPr>
        <w:t xml:space="preserve"> el menor, de Ginebra, </w:t>
      </w:r>
      <w:proofErr w:type="spellStart"/>
      <w:r w:rsidRPr="00A450EC">
        <w:rPr>
          <w:lang w:val="es-ES"/>
        </w:rPr>
        <w:t>shiasa'jo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ainjushikat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meridiana de Hamburgo.</w:t>
      </w:r>
    </w:p>
    <w:p w14:paraId="33F70E8D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4°. </w:t>
      </w:r>
      <w:proofErr w:type="spellStart"/>
      <w:r w:rsidRPr="00A450EC">
        <w:rPr>
          <w:lang w:val="es-ES"/>
        </w:rPr>
        <w:t>Tüirruwa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brújulas de inclinación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declinación.</w:t>
      </w:r>
    </w:p>
    <w:p w14:paraId="27F60DEB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5°.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ouse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anteojos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erria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sawai</w:t>
      </w:r>
      <w:proofErr w:type="spellEnd"/>
      <w:r w:rsidRPr="00A450EC">
        <w:rPr>
          <w:lang w:val="es-ES"/>
        </w:rPr>
        <w:t xml:space="preserve"> o </w:t>
      </w:r>
      <w:proofErr w:type="spellStart"/>
      <w:r w:rsidRPr="00A450EC">
        <w:rPr>
          <w:lang w:val="es-ES"/>
        </w:rPr>
        <w:t>piyushou</w:t>
      </w:r>
      <w:proofErr w:type="spellEnd"/>
      <w:r w:rsidRPr="00A450EC">
        <w:rPr>
          <w:lang w:val="es-ES"/>
        </w:rPr>
        <w:t>.</w:t>
      </w:r>
    </w:p>
    <w:p w14:paraId="2580A9EB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 xml:space="preserve">6°.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korrolo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pulaskalirrua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aparatos </w:t>
      </w:r>
      <w:proofErr w:type="spellStart"/>
      <w:r w:rsidRPr="00A450EC">
        <w:rPr>
          <w:lang w:val="es-ES"/>
        </w:rPr>
        <w:t>numüinkalu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Ruhmkorff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süka</w:t>
      </w:r>
      <w:proofErr w:type="spellEnd"/>
      <w:r w:rsidRPr="00A450EC">
        <w:rPr>
          <w:lang w:val="es-ES"/>
        </w:rPr>
        <w:t xml:space="preserve"> corriente eléctrica, </w:t>
      </w:r>
      <w:proofErr w:type="spellStart"/>
      <w:r w:rsidRPr="00A450EC">
        <w:rPr>
          <w:lang w:val="es-ES"/>
        </w:rPr>
        <w:t>apitsü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lusu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kachuwalasü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sunainje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anashantasü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kapulein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sukaa</w:t>
      </w:r>
      <w:proofErr w:type="spellEnd"/>
      <w:r w:rsidRPr="00A450EC">
        <w:rPr>
          <w:lang w:val="es-ES"/>
        </w:rPr>
        <w:t>.</w:t>
      </w:r>
    </w:p>
    <w:p w14:paraId="54036307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katkoskalirruwa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kanuliakat’lü</w:t>
      </w:r>
      <w:proofErr w:type="spellEnd"/>
      <w:r w:rsidRPr="00A450EC">
        <w:rPr>
          <w:lang w:val="es-ES"/>
        </w:rPr>
        <w:t xml:space="preserve"> carabinas </w:t>
      </w:r>
      <w:proofErr w:type="spellStart"/>
      <w:r w:rsidRPr="00A450EC">
        <w:rPr>
          <w:lang w:val="es-ES"/>
        </w:rPr>
        <w:t>Purdley</w:t>
      </w:r>
      <w:proofErr w:type="spellEnd"/>
      <w:r w:rsidRPr="00A450EC">
        <w:rPr>
          <w:lang w:val="es-ES"/>
        </w:rPr>
        <w:t xml:space="preserve"> More Compañía, </w:t>
      </w:r>
      <w:proofErr w:type="spellStart"/>
      <w:r w:rsidRPr="00A450EC">
        <w:rPr>
          <w:lang w:val="es-ES"/>
        </w:rPr>
        <w:t>sünainmüin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kanuliakat’lü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revolveres</w:t>
      </w:r>
      <w:proofErr w:type="spellEnd"/>
      <w:r w:rsidRPr="00A450EC">
        <w:rPr>
          <w:lang w:val="es-ES"/>
        </w:rPr>
        <w:t xml:space="preserve"> Colt. ¿</w:t>
      </w:r>
      <w:proofErr w:type="spellStart"/>
      <w:r w:rsidRPr="00A450EC">
        <w:rPr>
          <w:lang w:val="es-ES"/>
        </w:rPr>
        <w:t>Jamushi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kaapulajüin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sulijatü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kettirrajuin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jashichi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wopukat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Niasa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kapulashantasü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ein'jo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katkousü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wamana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waimashanta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mawii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wachisakat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sümaya’jo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putpüla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walujak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katsinskalü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kousüla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maponujuleya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putpüla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anaskalümain</w:t>
      </w:r>
      <w:proofErr w:type="spellEnd"/>
      <w:r w:rsidRPr="00A450EC">
        <w:rPr>
          <w:lang w:val="es-ES"/>
        </w:rPr>
        <w:t>.</w:t>
      </w:r>
    </w:p>
    <w:p w14:paraId="20FAE86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wayataya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walüjain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aponia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picos,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piamasü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parrü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couya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emirrijia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apunüinsü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warrarrat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kachuwerrayu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poolü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mattilla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poolo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pianmuin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kachuwerra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ajapülüjia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lastRenderedPageBreak/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jiko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mioü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aturrensajushi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Supushuale'jo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korrolokalirrua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shiyolokot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esü'jo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shimirriyase</w:t>
      </w:r>
      <w:proofErr w:type="spellEnd"/>
      <w:r w:rsidRPr="00A450EC">
        <w:rPr>
          <w:lang w:val="es-ES"/>
        </w:rPr>
        <w:t xml:space="preserve"> trecientos pies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kanuliakat’lü</w:t>
      </w:r>
      <w:proofErr w:type="spellEnd"/>
      <w:r w:rsidRPr="00A450EC">
        <w:rPr>
          <w:lang w:val="es-ES"/>
        </w:rPr>
        <w:t xml:space="preserve"> longitud.</w:t>
      </w:r>
    </w:p>
    <w:p w14:paraId="54B25743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sütejanakat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korrolokot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mioüin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nojoluin'ja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shiyain</w:t>
      </w:r>
      <w:proofErr w:type="spellEnd"/>
    </w:p>
    <w:p w14:paraId="58CA86B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kanaintain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</w:t>
      </w:r>
      <w:proofErr w:type="spellEnd"/>
      <w:r w:rsidRPr="00A450EC">
        <w:rPr>
          <w:lang w:val="es-ES"/>
        </w:rPr>
        <w:t xml:space="preserve"> </w:t>
      </w:r>
      <w:proofErr w:type="gramStart"/>
      <w:r w:rsidRPr="00A450EC">
        <w:rPr>
          <w:lang w:val="es-ES"/>
        </w:rPr>
        <w:t xml:space="preserve">erre  </w:t>
      </w:r>
      <w:proofErr w:type="spellStart"/>
      <w:r w:rsidRPr="00A450EC">
        <w:rPr>
          <w:lang w:val="es-ES"/>
        </w:rPr>
        <w:t>süttüin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asaalakat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eküt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galleta </w:t>
      </w:r>
      <w:proofErr w:type="spellStart"/>
      <w:r w:rsidRPr="00A450EC">
        <w:rPr>
          <w:lang w:val="es-ES"/>
        </w:rPr>
        <w:t>waimashantain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weküin</w:t>
      </w:r>
      <w:proofErr w:type="spellEnd"/>
      <w:r w:rsidRPr="00A450EC">
        <w:rPr>
          <w:lang w:val="es-ES"/>
        </w:rPr>
        <w:t xml:space="preserve"> sao </w:t>
      </w:r>
      <w:proofErr w:type="spellStart"/>
      <w:r w:rsidRPr="00A450EC">
        <w:rPr>
          <w:lang w:val="es-ES"/>
        </w:rPr>
        <w:t>aipirrua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kashi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wanesia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walujakat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kanuliakat’lü</w:t>
      </w:r>
      <w:proofErr w:type="spellEnd"/>
      <w:proofErr w:type="gramEnd"/>
      <w:r w:rsidRPr="00A450EC">
        <w:rPr>
          <w:lang w:val="es-ES"/>
        </w:rPr>
        <w:t xml:space="preserve"> ginebra, </w:t>
      </w:r>
      <w:proofErr w:type="spellStart"/>
      <w:r w:rsidRPr="00A450EC">
        <w:rPr>
          <w:lang w:val="es-ES"/>
        </w:rPr>
        <w:t>süma'jo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nojurruleya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walujuin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yotchon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</w:t>
      </w:r>
      <w:proofErr w:type="spellEnd"/>
      <w:r w:rsidRPr="00A450EC">
        <w:rPr>
          <w:lang w:val="es-ES"/>
        </w:rPr>
        <w:t xml:space="preserve">: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waimain'ja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aliita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amuchi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walujain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esü'jo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shirre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kettirrawein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luwopü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wepirrajüin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suma'jo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sumaleiwajemain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pounuwajüin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sulü'jo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arrülajuin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waimalein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walüjain</w:t>
      </w:r>
      <w:proofErr w:type="spellEnd"/>
      <w:r w:rsidRPr="00A450EC">
        <w:rPr>
          <w:lang w:val="es-ES"/>
        </w:rPr>
        <w:t>.</w:t>
      </w:r>
    </w:p>
    <w:p w14:paraId="6CA02C5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shiawase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wachisakat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ounakalü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walüjain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ewawa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botiquín portátil </w:t>
      </w:r>
      <w:proofErr w:type="spellStart"/>
      <w:r w:rsidRPr="00A450EC">
        <w:rPr>
          <w:lang w:val="es-ES"/>
        </w:rPr>
        <w:t>esü'jo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sulujin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palousü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esü'jo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tapulachen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sejepu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couya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culut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kanuliakat’lü</w:t>
      </w:r>
      <w:proofErr w:type="spellEnd"/>
      <w:r w:rsidRPr="00A450EC">
        <w:rPr>
          <w:lang w:val="es-ES"/>
        </w:rPr>
        <w:t xml:space="preserve"> venda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compresas, esparadrapo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kanuliakat’lü</w:t>
      </w:r>
      <w:proofErr w:type="spellEnd"/>
      <w:r w:rsidRPr="00A450EC">
        <w:rPr>
          <w:lang w:val="es-ES"/>
        </w:rPr>
        <w:t xml:space="preserve"> lancetas </w:t>
      </w:r>
      <w:proofErr w:type="spellStart"/>
      <w:r w:rsidRPr="00A450EC">
        <w:rPr>
          <w:lang w:val="es-ES"/>
        </w:rPr>
        <w:t>süpülakat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ishaa</w:t>
      </w:r>
      <w:proofErr w:type="spellEnd"/>
      <w:r w:rsidRPr="00A450EC">
        <w:rPr>
          <w:lang w:val="es-ES"/>
        </w:rPr>
        <w:t xml:space="preserve">,  </w:t>
      </w:r>
      <w:proofErr w:type="spellStart"/>
      <w:r w:rsidRPr="00A450EC">
        <w:rPr>
          <w:lang w:val="es-ES"/>
        </w:rPr>
        <w:t>shia’jo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kasairrua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kemakalü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Esü'jo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walujain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marrajairua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kalüsu'jo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dextrina, árnica, acetato de plomo líquido, éter, vinagre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amoniaco, </w:t>
      </w:r>
      <w:proofErr w:type="spellStart"/>
      <w:r w:rsidRPr="00A450EC">
        <w:rPr>
          <w:lang w:val="es-ES"/>
        </w:rPr>
        <w:t>souya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wunukat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walujain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nojoluinja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watujain</w:t>
      </w:r>
      <w:proofErr w:type="spellEnd"/>
      <w:r w:rsidRPr="00A450EC">
        <w:rPr>
          <w:lang w:val="es-ES"/>
        </w:rPr>
        <w:t xml:space="preserve"> sao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süpüshuale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Shiasamapa</w:t>
      </w:r>
      <w:proofErr w:type="spellEnd"/>
    </w:p>
    <w:p w14:paraId="57D124F2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chirruwa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nojoluinjatuin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matujainka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cheijawa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nükorroloiruwa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Rubmkorff</w:t>
      </w:r>
      <w:proofErr w:type="spellEnd"/>
      <w:r w:rsidRPr="00A450EC">
        <w:rPr>
          <w:lang w:val="es-ES"/>
        </w:rPr>
        <w:t>.</w:t>
      </w:r>
    </w:p>
    <w:p w14:paraId="0D834BFB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chíí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nulujain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nuchisakat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naimakat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tawako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esü'jo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minishion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nulüjain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aloojo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nulüjain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paata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salaaja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nuicha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cinturón, </w:t>
      </w:r>
      <w:proofErr w:type="spellStart"/>
      <w:r w:rsidRPr="00A450EC">
        <w:rPr>
          <w:lang w:val="es-ES"/>
        </w:rPr>
        <w:t>esü'jo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niatapunain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nuchuipa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sunajaya'jo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nunnetse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shiyaleya'ne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kanuliakat’lü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orro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pülata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nerrü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karraloutaska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billetes </w:t>
      </w:r>
      <w:proofErr w:type="spellStart"/>
      <w:r w:rsidRPr="00A450EC">
        <w:rPr>
          <w:lang w:val="es-ES"/>
        </w:rPr>
        <w:t>sulüjejatka</w:t>
      </w:r>
      <w:proofErr w:type="spellEnd"/>
      <w:r w:rsidRPr="00A450EC">
        <w:rPr>
          <w:lang w:val="es-ES"/>
        </w:rPr>
        <w:t xml:space="preserve"> banco. </w:t>
      </w:r>
      <w:proofErr w:type="spellStart"/>
      <w:r w:rsidRPr="00A450EC">
        <w:rPr>
          <w:lang w:val="es-ES"/>
        </w:rPr>
        <w:t>Sakapuna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korrolo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nulujakat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esü'jo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waneirruwa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aipirruasü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nüsapatse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anajashantasu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matujaikalü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chülaa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alguitrán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kanuliakat’lü</w:t>
      </w:r>
      <w:proofErr w:type="spellEnd"/>
      <w:r w:rsidRPr="00A450EC">
        <w:rPr>
          <w:lang w:val="es-ES"/>
        </w:rPr>
        <w:t xml:space="preserve"> goma elástica.</w:t>
      </w:r>
    </w:p>
    <w:p w14:paraId="01069D86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—</w:t>
      </w:r>
      <w:proofErr w:type="spellStart"/>
      <w:r w:rsidRPr="00A450EC">
        <w:rPr>
          <w:lang w:val="es-ES"/>
        </w:rPr>
        <w:t>Korrolomashi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na'shenmashi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kasapatsejüin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ounakalü</w:t>
      </w:r>
      <w:proofErr w:type="spellEnd"/>
      <w:r w:rsidRPr="00A450EC">
        <w:rPr>
          <w:lang w:val="es-ES"/>
        </w:rPr>
        <w:t xml:space="preserve"> —</w:t>
      </w:r>
      <w:proofErr w:type="spellStart"/>
      <w:r w:rsidRPr="00A450EC">
        <w:rPr>
          <w:lang w:val="es-ES"/>
        </w:rPr>
        <w:t>nümaka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shiyaipaja'ne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talaulache</w:t>
      </w:r>
      <w:proofErr w:type="spellEnd"/>
      <w:r w:rsidRPr="00A450EC">
        <w:rPr>
          <w:lang w:val="es-ES"/>
        </w:rPr>
        <w:t xml:space="preserve">—, 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o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omojujakat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wakuwa'ipakat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keirrekat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wain</w:t>
      </w:r>
      <w:proofErr w:type="spellEnd"/>
      <w:r w:rsidRPr="00A450EC">
        <w:rPr>
          <w:lang w:val="es-ES"/>
        </w:rPr>
        <w:t>.</w:t>
      </w:r>
    </w:p>
    <w:p w14:paraId="75D5E023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Nü'ütna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nupüshuale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kaikai</w:t>
      </w:r>
      <w:proofErr w:type="spellEnd"/>
      <w:r w:rsidRPr="00A450EC">
        <w:rPr>
          <w:lang w:val="es-ES"/>
        </w:rPr>
        <w:t xml:space="preserve"> 14 </w:t>
      </w:r>
      <w:proofErr w:type="spellStart"/>
      <w:r w:rsidRPr="00A450EC">
        <w:rPr>
          <w:lang w:val="es-ES"/>
        </w:rPr>
        <w:t>wapain'jo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wakumajüin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korrolo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walüjakat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wama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mapa </w:t>
      </w:r>
      <w:proofErr w:type="spellStart"/>
      <w:r w:rsidRPr="00A450EC">
        <w:rPr>
          <w:lang w:val="es-ES"/>
        </w:rPr>
        <w:t>alika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kaikai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ekapunaahi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wayá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nipiyalupuna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chii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walekai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Trampe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ejechii'jo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kot'tirrain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lastRenderedPageBreak/>
        <w:t>aluwatashikai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kanuliakai</w:t>
      </w:r>
      <w:proofErr w:type="spellEnd"/>
      <w:r w:rsidRPr="00A450EC">
        <w:rPr>
          <w:lang w:val="es-ES"/>
        </w:rPr>
        <w:t xml:space="preserve"> alcalde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Reykiavik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ejechii'jo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tototkai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Hyaltalin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nia'jo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waneshi</w:t>
      </w:r>
      <w:proofErr w:type="spellEnd"/>
      <w:r w:rsidRPr="00A450EC">
        <w:rPr>
          <w:lang w:val="es-ES"/>
        </w:rPr>
        <w:t xml:space="preserve"> médico </w:t>
      </w:r>
      <w:proofErr w:type="spellStart"/>
      <w:r w:rsidRPr="00A450EC">
        <w:rPr>
          <w:lang w:val="es-ES"/>
        </w:rPr>
        <w:t>tutushkai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pasanain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palaakat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Chíí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Fridriksson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nojoirreya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jayashin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jutkataka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shiasa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mapaa</w:t>
      </w:r>
      <w:proofErr w:type="spellEnd"/>
      <w:r w:rsidRPr="00A450EC">
        <w:rPr>
          <w:lang w:val="es-ES"/>
        </w:rPr>
        <w:t> </w:t>
      </w:r>
    </w:p>
    <w:p w14:paraId="2904A357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kamaapa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suchikeje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aluwatashikai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kanuliakai</w:t>
      </w:r>
      <w:proofErr w:type="spellEnd"/>
      <w:r w:rsidRPr="00A450EC">
        <w:rPr>
          <w:lang w:val="es-ES"/>
        </w:rPr>
        <w:t xml:space="preserve"> gobernador </w:t>
      </w:r>
      <w:proofErr w:type="spellStart"/>
      <w:r w:rsidRPr="00A450EC">
        <w:rPr>
          <w:lang w:val="es-ES"/>
        </w:rPr>
        <w:t>numa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ejana'jo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yotojirrain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nakuwaipa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jayatüinja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alewajirrain</w:t>
      </w:r>
      <w:proofErr w:type="spellEnd"/>
      <w:r w:rsidRPr="00A450EC">
        <w:rPr>
          <w:lang w:val="es-ES"/>
        </w:rPr>
        <w:t xml:space="preserve"> naya. </w:t>
      </w:r>
      <w:proofErr w:type="spellStart"/>
      <w:r w:rsidRPr="00A450EC">
        <w:rPr>
          <w:lang w:val="es-ES"/>
        </w:rPr>
        <w:t>Tayakai'jo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tíaa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jutkataka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nojorruleya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tayawatüin</w:t>
      </w:r>
      <w:proofErr w:type="spellEnd"/>
      <w:r w:rsidRPr="00A450EC">
        <w:rPr>
          <w:lang w:val="es-ES"/>
        </w:rPr>
        <w:t xml:space="preserve"> sao </w:t>
      </w:r>
      <w:proofErr w:type="spellStart"/>
      <w:r w:rsidRPr="00A450EC">
        <w:rPr>
          <w:lang w:val="es-ES"/>
        </w:rPr>
        <w:t>waneshiakaije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aashaajanakat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toupala</w:t>
      </w:r>
      <w:proofErr w:type="spellEnd"/>
      <w:r w:rsidRPr="00A450EC">
        <w:rPr>
          <w:lang w:val="es-ES"/>
        </w:rPr>
        <w:t xml:space="preserve">;  </w:t>
      </w:r>
      <w:proofErr w:type="spellStart"/>
      <w:r w:rsidRPr="00A450EC">
        <w:rPr>
          <w:lang w:val="es-ES"/>
        </w:rPr>
        <w:t>shiane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tatujaka'ao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nemerrain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suliaa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yotojirrain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>.</w:t>
      </w:r>
    </w:p>
    <w:p w14:paraId="31FB12F4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Wanemuin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kaí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süchiküje</w:t>
      </w:r>
      <w:proofErr w:type="spellEnd"/>
      <w:r w:rsidRPr="00A450EC">
        <w:rPr>
          <w:lang w:val="es-ES"/>
        </w:rPr>
        <w:t xml:space="preserve">, 15, </w:t>
      </w:r>
      <w:proofErr w:type="spellStart"/>
      <w:r w:rsidRPr="00A450EC">
        <w:rPr>
          <w:lang w:val="es-ES"/>
        </w:rPr>
        <w:t>kerrajüsü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yapajaka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Chíí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Fridriksson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kapulainshantashi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nüsülajain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erre'jo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shiyakua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maapaka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Islandia </w:t>
      </w:r>
      <w:proofErr w:type="spell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asukalumain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nümanakat</w:t>
      </w:r>
      <w:proofErr w:type="spellEnd"/>
      <w:r w:rsidRPr="00A450EC">
        <w:rPr>
          <w:lang w:val="es-ES"/>
        </w:rPr>
        <w:t xml:space="preserve"> Henderson: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nükorroloko</w:t>
      </w:r>
      <w:proofErr w:type="spellEnd"/>
      <w:r w:rsidRPr="00A450EC">
        <w:rPr>
          <w:lang w:val="es-ES"/>
        </w:rPr>
        <w:t xml:space="preserve"> Olaf Nikolas Olsen, </w:t>
      </w:r>
      <w:proofErr w:type="spellStart"/>
      <w:r w:rsidRPr="00A450EC">
        <w:rPr>
          <w:lang w:val="es-ES"/>
        </w:rPr>
        <w:t>ashajushi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kanuliakat’lü</w:t>
      </w:r>
      <w:proofErr w:type="spellEnd"/>
      <w:r w:rsidRPr="00A450EC">
        <w:rPr>
          <w:lang w:val="es-ES"/>
        </w:rPr>
        <w:t xml:space="preserve">  escala 1/480.000, </w:t>
      </w:r>
      <w:proofErr w:type="spellStart"/>
      <w:r w:rsidRPr="00A450EC">
        <w:rPr>
          <w:lang w:val="es-ES"/>
        </w:rPr>
        <w:t>akumajushi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kanuliakat’lü</w:t>
      </w:r>
      <w:proofErr w:type="spellEnd"/>
      <w:r w:rsidRPr="00A450EC">
        <w:rPr>
          <w:lang w:val="es-ES"/>
        </w:rPr>
        <w:t xml:space="preserve"> Sociedad Literaria Islandesa,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korroloin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ayatawakat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geódésicos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najüin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Scheel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Frisac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kerrajuinshikai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kanuliakat</w:t>
      </w:r>
      <w:proofErr w:type="spellEnd"/>
      <w:r w:rsidRPr="00A450EC">
        <w:rPr>
          <w:lang w:val="es-ES"/>
        </w:rPr>
        <w:t xml:space="preserve"> topográfica </w:t>
      </w:r>
      <w:proofErr w:type="spellStart"/>
      <w:r w:rsidRPr="00A450EC">
        <w:rPr>
          <w:lang w:val="es-ES"/>
        </w:rPr>
        <w:t>nutüma'jo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Bjorn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Gumlaugsonn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Shiapü'jo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Karraloutakat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cheijashantaskalü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minerologista</w:t>
      </w:r>
      <w:proofErr w:type="spellEnd"/>
      <w:r w:rsidRPr="00A450EC">
        <w:rPr>
          <w:lang w:val="es-ES"/>
        </w:rPr>
        <w:t>.</w:t>
      </w:r>
    </w:p>
    <w:p w14:paraId="0812E60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Walatirruin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sawai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matunkuña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akuwentaja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Fridriksson</w:t>
      </w:r>
      <w:proofErr w:type="spellEnd"/>
      <w:r w:rsidRPr="00A450EC">
        <w:rPr>
          <w:lang w:val="es-ES"/>
        </w:rPr>
        <w:t xml:space="preserve">, </w:t>
      </w:r>
      <w:proofErr w:type="spellStart"/>
      <w:proofErr w:type="gramStart"/>
      <w:r w:rsidRPr="00A450EC">
        <w:rPr>
          <w:lang w:val="es-ES"/>
        </w:rPr>
        <w:t>atüjashantashi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aküja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Sünain'jo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ashaajawakat</w:t>
      </w:r>
      <w:proofErr w:type="spellEnd"/>
      <w:r w:rsidRPr="00A450EC">
        <w:rPr>
          <w:lang w:val="es-ES"/>
        </w:rPr>
        <w:t xml:space="preserve"> ,</w:t>
      </w:r>
      <w:proofErr w:type="gramEnd"/>
    </w:p>
    <w:p w14:paraId="580F1D50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süchiküje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antusü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atunkairre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süpülerruwa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ainchi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lapüle'jo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>.</w:t>
      </w:r>
    </w:p>
    <w:p w14:paraId="56E47B8D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Makasain</w:t>
      </w:r>
      <w:proofErr w:type="spellEnd"/>
      <w:r w:rsidRPr="00A450EC">
        <w:rPr>
          <w:lang w:val="es-ES"/>
        </w:rPr>
        <w:t xml:space="preserve"> la cinco </w:t>
      </w:r>
      <w:proofErr w:type="spellStart"/>
      <w:r w:rsidRPr="00A450EC">
        <w:rPr>
          <w:lang w:val="es-ES"/>
        </w:rPr>
        <w:t>waattamalü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achijirrashi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shirrakalü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pienchisü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amaairruwa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ayalajasü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süütpa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shuwentanase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tatunkulekat</w:t>
      </w:r>
      <w:proofErr w:type="spellEnd"/>
      <w:r w:rsidRPr="00A450EC">
        <w:rPr>
          <w:lang w:val="es-ES"/>
        </w:rPr>
        <w:t>. </w:t>
      </w:r>
    </w:p>
    <w:p w14:paraId="1664A2DF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Tatapünaka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tashenkat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motsopunachan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tojuitapünain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anoipamuin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ejechirre'jo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laulakai</w:t>
      </w:r>
      <w:proofErr w:type="spellEnd"/>
      <w:r w:rsidRPr="00A450EC">
        <w:rPr>
          <w:lang w:val="es-ES"/>
        </w:rPr>
        <w:t xml:space="preserve"> Hans </w:t>
      </w:r>
      <w:proofErr w:type="spellStart"/>
      <w:r w:rsidRPr="00A450EC">
        <w:rPr>
          <w:lang w:val="es-ES"/>
        </w:rPr>
        <w:t>nonuin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sukuppa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amaakalirruwa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wachisekat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kalapuin'nia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suchirrua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napainkat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jayashantasü</w:t>
      </w:r>
      <w:proofErr w:type="spellEnd"/>
      <w:r w:rsidRPr="00A450EC">
        <w:rPr>
          <w:lang w:val="es-ES"/>
        </w:rPr>
        <w:t xml:space="preserve"> nao </w:t>
      </w:r>
      <w:proofErr w:type="spellStart"/>
      <w:r w:rsidRPr="00A450EC">
        <w:rPr>
          <w:lang w:val="es-ES"/>
        </w:rPr>
        <w:t>nütujain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süpüle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nainjakat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Chíí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alaulale'jo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alanalesia'jo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nukaserrakat</w:t>
      </w:r>
      <w:proofErr w:type="spellEnd"/>
      <w:r w:rsidRPr="00A450EC">
        <w:rPr>
          <w:lang w:val="es-ES"/>
        </w:rPr>
        <w:t xml:space="preserve">; </w:t>
      </w:r>
      <w:proofErr w:type="spellStart"/>
      <w:r w:rsidRPr="00A450EC">
        <w:rPr>
          <w:lang w:val="es-ES"/>
        </w:rPr>
        <w:t>niasa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chíí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wekipujanakai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eshantasü'nain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jülüjashi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nain</w:t>
      </w:r>
      <w:proofErr w:type="spellEnd"/>
      <w:r w:rsidRPr="00A450EC">
        <w:rPr>
          <w:lang w:val="es-ES"/>
        </w:rPr>
        <w:t xml:space="preserve">,  </w:t>
      </w:r>
      <w:proofErr w:type="spellStart"/>
      <w:r w:rsidRPr="00A450EC">
        <w:rPr>
          <w:lang w:val="es-ES"/>
        </w:rPr>
        <w:t>nojurrulekajasa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julujain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nümakalü'pa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sümaleiwa</w:t>
      </w:r>
      <w:proofErr w:type="spellEnd"/>
      <w:r w:rsidRPr="00A450EC">
        <w:rPr>
          <w:lang w:val="es-ES"/>
        </w:rPr>
        <w:t>.</w:t>
      </w:r>
    </w:p>
    <w:p w14:paraId="2DC905E7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proofErr w:type="gramStart"/>
      <w:r w:rsidRPr="00A450EC">
        <w:rPr>
          <w:lang w:val="es-ES"/>
        </w:rPr>
        <w:t>Makasain</w:t>
      </w:r>
      <w:proofErr w:type="spellEnd"/>
      <w:r w:rsidRPr="00A450EC">
        <w:rPr>
          <w:lang w:val="es-ES"/>
        </w:rPr>
        <w:t>  las</w:t>
      </w:r>
      <w:proofErr w:type="gramEnd"/>
      <w:r w:rsidRPr="00A450EC">
        <w:rPr>
          <w:lang w:val="es-ES"/>
        </w:rPr>
        <w:t xml:space="preserve"> seis, </w:t>
      </w:r>
      <w:proofErr w:type="spellStart"/>
      <w:r w:rsidRPr="00A450EC">
        <w:rPr>
          <w:lang w:val="es-ES"/>
        </w:rPr>
        <w:t>kerrajüsu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Chíí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Fridriksson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nusaküin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wayá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nujapü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Chii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napüin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numüin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sukaa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</w:t>
      </w:r>
      <w:proofErr w:type="spellEnd"/>
      <w:r w:rsidRPr="00A450EC">
        <w:rPr>
          <w:lang w:val="es-ES"/>
        </w:rPr>
        <w:t xml:space="preserve"> islandés, </w:t>
      </w:r>
      <w:proofErr w:type="spellStart"/>
      <w:r w:rsidRPr="00A450EC">
        <w:rPr>
          <w:lang w:val="es-ES"/>
        </w:rPr>
        <w:t>analüt</w:t>
      </w:r>
      <w:proofErr w:type="spellEnd"/>
      <w:r w:rsidRPr="00A450EC">
        <w:rPr>
          <w:lang w:val="es-ES"/>
        </w:rPr>
        <w:t xml:space="preserve"> sao </w:t>
      </w:r>
      <w:proofErr w:type="spellStart"/>
      <w:r w:rsidRPr="00A450EC">
        <w:rPr>
          <w:lang w:val="es-ES"/>
        </w:rPr>
        <w:t>kalimpunain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wayá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nutuma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Tayakai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tamanaje'jo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tasakaka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Anakalü'Akuwaipa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talijunaikuseka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latin</w:t>
      </w:r>
      <w:proofErr w:type="spellEnd"/>
      <w:r w:rsidRPr="00A450EC">
        <w:rPr>
          <w:lang w:val="es-ES"/>
        </w:rPr>
        <w:t xml:space="preserve"> macarrónico. </w:t>
      </w:r>
      <w:proofErr w:type="spellStart"/>
      <w:r w:rsidRPr="00A450EC">
        <w:rPr>
          <w:lang w:val="es-ES"/>
        </w:rPr>
        <w:t>Wootoko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sau</w:t>
      </w:r>
      <w:proofErr w:type="spellEnd"/>
      <w:r w:rsidRPr="00A450EC">
        <w:rPr>
          <w:lang w:val="es-ES"/>
        </w:rPr>
        <w:t xml:space="preserve"> tu </w:t>
      </w:r>
      <w:proofErr w:type="spellStart"/>
      <w:r w:rsidRPr="00A450EC">
        <w:rPr>
          <w:lang w:val="es-ES"/>
        </w:rPr>
        <w:t>amaa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wejenakat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niasa</w:t>
      </w:r>
      <w:proofErr w:type="spellEnd"/>
      <w:r w:rsidRPr="00A450EC">
        <w:rPr>
          <w:lang w:val="es-ES"/>
        </w:rPr>
        <w:t xml:space="preserve"> chi </w:t>
      </w:r>
      <w:proofErr w:type="spellStart"/>
      <w:r w:rsidRPr="00A450EC">
        <w:rPr>
          <w:lang w:val="es-ES"/>
        </w:rPr>
        <w:t>laulakai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Fridriksson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nuputaka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lastRenderedPageBreak/>
        <w:t>nuwa'luin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nujapü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wattaje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nunuikuipa</w:t>
      </w:r>
      <w:proofErr w:type="spellEnd"/>
      <w:r w:rsidRPr="00A450EC">
        <w:rPr>
          <w:lang w:val="es-ES"/>
        </w:rPr>
        <w:t xml:space="preserve">, Virgilio, </w:t>
      </w:r>
      <w:proofErr w:type="spellStart"/>
      <w:r w:rsidRPr="00A450EC">
        <w:rPr>
          <w:lang w:val="es-ES"/>
        </w:rPr>
        <w:t>musuka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palajanain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nuputawa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apuulaa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sulü'jo</w:t>
      </w:r>
      <w:proofErr w:type="spellEnd"/>
    </w:p>
    <w:p w14:paraId="13F42DF0" w14:textId="77777777" w:rsidR="007715A2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 </w:t>
      </w:r>
      <w:proofErr w:type="spellStart"/>
      <w:r w:rsidRPr="00A450EC">
        <w:rPr>
          <w:lang w:val="es-ES"/>
        </w:rPr>
        <w:t>wayáin'ne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muliyain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warraita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werrajalatain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wopukat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wapulerruwa</w:t>
      </w:r>
      <w:proofErr w:type="spellEnd"/>
      <w:r w:rsidRPr="00A450EC">
        <w:rPr>
          <w:lang w:val="es-ES"/>
        </w:rPr>
        <w:t>:</w:t>
      </w:r>
    </w:p>
    <w:p w14:paraId="58B562ED" w14:textId="77777777" w:rsidR="00DC3FAC" w:rsidRDefault="00DC3FAC" w:rsidP="00A450EC">
      <w:pPr>
        <w:jc w:val="both"/>
        <w:rPr>
          <w:lang w:val="es-ES"/>
        </w:rPr>
      </w:pPr>
    </w:p>
    <w:p w14:paraId="571B0672" w14:textId="4A3AE2E6" w:rsidR="00DC3FAC" w:rsidRDefault="00DC3FAC" w:rsidP="00DC3FAC">
      <w:pPr>
        <w:jc w:val="center"/>
        <w:rPr>
          <w:lang w:val="es-ES"/>
        </w:rPr>
      </w:pPr>
      <w:r w:rsidRPr="00DC3FAC">
        <w:rPr>
          <w:i/>
          <w:iCs/>
          <w:lang w:val="es-ES"/>
        </w:rPr>
        <w:t xml:space="preserve">El </w:t>
      </w:r>
      <w:proofErr w:type="spellStart"/>
      <w:r w:rsidRPr="00DC3FAC">
        <w:rPr>
          <w:i/>
          <w:iCs/>
          <w:lang w:val="es-ES"/>
        </w:rPr>
        <w:t>quacumque</w:t>
      </w:r>
      <w:proofErr w:type="spellEnd"/>
      <w:r w:rsidRPr="00DC3FAC">
        <w:rPr>
          <w:i/>
          <w:iCs/>
          <w:lang w:val="es-ES"/>
        </w:rPr>
        <w:t xml:space="preserve"> </w:t>
      </w:r>
      <w:proofErr w:type="spellStart"/>
      <w:r w:rsidRPr="00DC3FAC">
        <w:rPr>
          <w:i/>
          <w:iCs/>
          <w:lang w:val="es-ES"/>
        </w:rPr>
        <w:t>viam</w:t>
      </w:r>
      <w:proofErr w:type="spellEnd"/>
      <w:r w:rsidRPr="00DC3FAC">
        <w:rPr>
          <w:i/>
          <w:iCs/>
          <w:lang w:val="es-ES"/>
        </w:rPr>
        <w:t xml:space="preserve"> </w:t>
      </w:r>
      <w:proofErr w:type="spellStart"/>
      <w:r w:rsidRPr="00DC3FAC">
        <w:rPr>
          <w:i/>
          <w:iCs/>
          <w:lang w:val="es-ES"/>
        </w:rPr>
        <w:t>dederit</w:t>
      </w:r>
      <w:proofErr w:type="spellEnd"/>
      <w:r w:rsidRPr="00DC3FAC">
        <w:rPr>
          <w:i/>
          <w:iCs/>
          <w:lang w:val="es-ES"/>
        </w:rPr>
        <w:t xml:space="preserve"> fortuna </w:t>
      </w:r>
      <w:proofErr w:type="spellStart"/>
      <w:r w:rsidRPr="00DC3FAC">
        <w:rPr>
          <w:i/>
          <w:iCs/>
          <w:lang w:val="es-ES"/>
        </w:rPr>
        <w:t>sequamur</w:t>
      </w:r>
      <w:proofErr w:type="spellEnd"/>
      <w:r w:rsidRPr="00DC3FAC">
        <w:rPr>
          <w:i/>
          <w:iCs/>
          <w:lang w:val="es-ES"/>
        </w:rPr>
        <w:t>.</w:t>
      </w:r>
    </w:p>
    <w:p w14:paraId="2A5621FA" w14:textId="77777777" w:rsidR="00DC3FAC" w:rsidRDefault="00DC3FAC" w:rsidP="00A450EC">
      <w:pPr>
        <w:jc w:val="both"/>
        <w:rPr>
          <w:lang w:val="es-ES"/>
        </w:rPr>
      </w:pPr>
    </w:p>
    <w:p w14:paraId="6333CD24" w14:textId="77777777" w:rsidR="00DC3FAC" w:rsidRDefault="00DC3FAC" w:rsidP="00A450EC">
      <w:pPr>
        <w:jc w:val="both"/>
        <w:rPr>
          <w:lang w:val="es-ES"/>
        </w:rPr>
      </w:pPr>
    </w:p>
    <w:p w14:paraId="3B8DBE18" w14:textId="77777777" w:rsidR="00DC3FAC" w:rsidRDefault="00DC3FAC" w:rsidP="00A450EC">
      <w:pPr>
        <w:jc w:val="both"/>
        <w:rPr>
          <w:lang w:val="es-ES"/>
        </w:rPr>
      </w:pPr>
    </w:p>
    <w:p w14:paraId="0ADCD485" w14:textId="77777777" w:rsidR="00DC3FAC" w:rsidRDefault="00DC3FAC" w:rsidP="00A450EC">
      <w:pPr>
        <w:jc w:val="both"/>
        <w:rPr>
          <w:lang w:val="es-ES"/>
        </w:rPr>
      </w:pPr>
    </w:p>
    <w:p w14:paraId="0C2DD343" w14:textId="77777777" w:rsidR="00DC3FAC" w:rsidRDefault="00DC3FAC" w:rsidP="00A450EC">
      <w:pPr>
        <w:jc w:val="both"/>
        <w:rPr>
          <w:lang w:val="es-ES"/>
        </w:rPr>
      </w:pPr>
    </w:p>
    <w:p w14:paraId="26B6DB26" w14:textId="77777777" w:rsidR="00DC3FAC" w:rsidRDefault="00DC3FAC" w:rsidP="00A450EC">
      <w:pPr>
        <w:jc w:val="both"/>
        <w:rPr>
          <w:lang w:val="es-ES"/>
        </w:rPr>
      </w:pPr>
    </w:p>
    <w:p w14:paraId="7810684A" w14:textId="77777777" w:rsidR="00DC3FAC" w:rsidRDefault="00DC3FAC" w:rsidP="00A450EC">
      <w:pPr>
        <w:jc w:val="both"/>
        <w:rPr>
          <w:lang w:val="es-ES"/>
        </w:rPr>
      </w:pPr>
    </w:p>
    <w:p w14:paraId="7CA845FB" w14:textId="77777777" w:rsidR="00DC3FAC" w:rsidRDefault="00DC3FAC" w:rsidP="00A450EC">
      <w:pPr>
        <w:jc w:val="both"/>
        <w:rPr>
          <w:lang w:val="es-ES"/>
        </w:rPr>
      </w:pPr>
    </w:p>
    <w:p w14:paraId="1679F687" w14:textId="77777777" w:rsidR="00DC3FAC" w:rsidRDefault="00DC3FAC" w:rsidP="00A450EC">
      <w:pPr>
        <w:jc w:val="both"/>
        <w:rPr>
          <w:lang w:val="es-ES"/>
        </w:rPr>
      </w:pPr>
    </w:p>
    <w:p w14:paraId="144136B0" w14:textId="77777777" w:rsidR="00DC3FAC" w:rsidRDefault="00DC3FAC" w:rsidP="00A450EC">
      <w:pPr>
        <w:jc w:val="both"/>
        <w:rPr>
          <w:lang w:val="es-ES"/>
        </w:rPr>
      </w:pPr>
    </w:p>
    <w:p w14:paraId="1E8D7A83" w14:textId="77777777" w:rsidR="00DC3FAC" w:rsidRDefault="00DC3FAC" w:rsidP="00A450EC">
      <w:pPr>
        <w:jc w:val="both"/>
        <w:rPr>
          <w:lang w:val="es-ES"/>
        </w:rPr>
      </w:pPr>
    </w:p>
    <w:p w14:paraId="3D922F4C" w14:textId="77777777" w:rsidR="00DC3FAC" w:rsidRDefault="00DC3FAC" w:rsidP="00A450EC">
      <w:pPr>
        <w:jc w:val="both"/>
        <w:rPr>
          <w:lang w:val="es-ES"/>
        </w:rPr>
      </w:pPr>
    </w:p>
    <w:p w14:paraId="62853129" w14:textId="77777777" w:rsidR="00DC3FAC" w:rsidRDefault="00DC3FAC" w:rsidP="00A450EC">
      <w:pPr>
        <w:jc w:val="both"/>
        <w:rPr>
          <w:lang w:val="es-ES"/>
        </w:rPr>
      </w:pPr>
    </w:p>
    <w:p w14:paraId="4029DE56" w14:textId="77777777" w:rsidR="0061747C" w:rsidRDefault="0061747C" w:rsidP="00A450EC">
      <w:pPr>
        <w:jc w:val="both"/>
        <w:rPr>
          <w:lang w:val="es-ES"/>
        </w:rPr>
      </w:pPr>
    </w:p>
    <w:p w14:paraId="308D9631" w14:textId="77777777" w:rsidR="0061747C" w:rsidRDefault="0061747C" w:rsidP="00A450EC">
      <w:pPr>
        <w:jc w:val="both"/>
        <w:rPr>
          <w:lang w:val="es-ES"/>
        </w:rPr>
      </w:pPr>
    </w:p>
    <w:p w14:paraId="7F0676A3" w14:textId="77777777" w:rsidR="0061747C" w:rsidRDefault="0061747C" w:rsidP="00A450EC">
      <w:pPr>
        <w:jc w:val="both"/>
        <w:rPr>
          <w:lang w:val="es-ES"/>
        </w:rPr>
      </w:pPr>
    </w:p>
    <w:p w14:paraId="126A2A28" w14:textId="77777777" w:rsidR="0061747C" w:rsidRDefault="0061747C" w:rsidP="00A450EC">
      <w:pPr>
        <w:jc w:val="both"/>
        <w:rPr>
          <w:lang w:val="es-ES"/>
        </w:rPr>
      </w:pPr>
    </w:p>
    <w:p w14:paraId="4EC7A143" w14:textId="77777777" w:rsidR="00DC3FAC" w:rsidRDefault="00DC3FAC" w:rsidP="00A450EC">
      <w:pPr>
        <w:jc w:val="both"/>
        <w:rPr>
          <w:lang w:val="es-ES"/>
        </w:rPr>
      </w:pPr>
    </w:p>
    <w:p w14:paraId="74CF4F67" w14:textId="77777777" w:rsidR="00DC3FAC" w:rsidRDefault="00DC3FAC" w:rsidP="00A450EC">
      <w:pPr>
        <w:jc w:val="both"/>
        <w:rPr>
          <w:lang w:val="es-ES"/>
        </w:rPr>
      </w:pPr>
    </w:p>
    <w:p w14:paraId="58D466E8" w14:textId="566AC17E" w:rsidR="00DC3FAC" w:rsidRDefault="00DC3FAC" w:rsidP="00DC3FAC">
      <w:pPr>
        <w:jc w:val="center"/>
        <w:rPr>
          <w:b/>
          <w:bCs/>
          <w:sz w:val="28"/>
          <w:szCs w:val="24"/>
          <w:lang w:val="en-CO"/>
        </w:rPr>
      </w:pPr>
      <w:r>
        <w:rPr>
          <w:b/>
          <w:bCs/>
          <w:sz w:val="28"/>
          <w:szCs w:val="24"/>
          <w:lang w:val="en-CO"/>
        </w:rPr>
        <w:lastRenderedPageBreak/>
        <w:t>X</w:t>
      </w:r>
      <w:r>
        <w:rPr>
          <w:b/>
          <w:bCs/>
          <w:sz w:val="28"/>
          <w:szCs w:val="24"/>
          <w:lang w:val="en-CO"/>
        </w:rPr>
        <w:t>I</w:t>
      </w:r>
      <w:r>
        <w:rPr>
          <w:b/>
          <w:bCs/>
          <w:sz w:val="28"/>
          <w:szCs w:val="24"/>
          <w:lang w:val="en-CO"/>
        </w:rPr>
        <w:t>I</w:t>
      </w:r>
    </w:p>
    <w:p w14:paraId="60111645" w14:textId="77777777" w:rsidR="00DC3FAC" w:rsidRDefault="00DC3FAC" w:rsidP="00A450EC">
      <w:pPr>
        <w:jc w:val="both"/>
        <w:rPr>
          <w:lang w:val="es-ES"/>
        </w:rPr>
      </w:pPr>
    </w:p>
    <w:p w14:paraId="0EFC664B" w14:textId="77777777" w:rsidR="0061747C" w:rsidRPr="00A450EC" w:rsidRDefault="0061747C" w:rsidP="00A450EC">
      <w:pPr>
        <w:jc w:val="both"/>
        <w:rPr>
          <w:lang w:val="es-ES"/>
        </w:rPr>
      </w:pPr>
    </w:p>
    <w:p w14:paraId="1992FA73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Ounushi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pa'wayá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anain'jo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kaika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warraita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Nojotsü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imoolü</w:t>
      </w:r>
      <w:proofErr w:type="spellEnd"/>
      <w:r w:rsidRPr="00A450EC">
        <w:rPr>
          <w:lang w:val="es-ES"/>
        </w:rPr>
        <w:t xml:space="preserve"> sema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suwarralakat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kaí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sümaya’jo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juyaa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jashichikat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sukuwa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kashí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anaskalü'main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süpula'jo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warraita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ayatawa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makalu’jo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>.</w:t>
      </w:r>
    </w:p>
    <w:p w14:paraId="369ED256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keirrewakalü'ain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warraita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saoo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wattapuna'maa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merrajuin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anajüsü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tain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sütüma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suttoiwaje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ayatawakat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Tapajirrain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erraja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suchirrakalu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mapaakalü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sunainje'jo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nojolüin'pa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tayata'anain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Ani'jo</w:t>
      </w:r>
      <w:proofErr w:type="spellEnd"/>
      <w:r w:rsidRPr="00A450EC">
        <w:rPr>
          <w:lang w:val="es-ES"/>
        </w:rPr>
        <w:t xml:space="preserve"> taya </w:t>
      </w:r>
      <w:proofErr w:type="spellStart"/>
      <w:r w:rsidRPr="00A450EC">
        <w:rPr>
          <w:lang w:val="es-ES"/>
        </w:rPr>
        <w:t>outtuin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ayatawakat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shirre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akuwaipa</w:t>
      </w:r>
      <w:proofErr w:type="spellEnd"/>
      <w:r w:rsidRPr="00A450EC">
        <w:rPr>
          <w:lang w:val="es-ES"/>
        </w:rPr>
        <w:t>.</w:t>
      </w:r>
    </w:p>
    <w:p w14:paraId="05F80ECD" w14:textId="77777777" w:rsidR="007715A2" w:rsidRPr="00A450EC" w:rsidRDefault="00000000" w:rsidP="00A450EC">
      <w:pPr>
        <w:jc w:val="both"/>
        <w:rPr>
          <w:lang w:val="es-ES"/>
        </w:rPr>
      </w:pPr>
      <w:r w:rsidRPr="00A450EC">
        <w:rPr>
          <w:lang w:val="es-ES"/>
        </w:rPr>
        <w:t>"</w:t>
      </w:r>
      <w:proofErr w:type="spellStart"/>
      <w:r w:rsidRPr="00A450EC">
        <w:rPr>
          <w:lang w:val="es-ES"/>
        </w:rPr>
        <w:t>Süchiküje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alatuitka</w:t>
      </w:r>
      <w:proofErr w:type="spellEnd"/>
      <w:proofErr w:type="gramStart"/>
      <w:r w:rsidRPr="00A450EC">
        <w:rPr>
          <w:lang w:val="es-ES"/>
        </w:rPr>
        <w:t xml:space="preserve">"  </w:t>
      </w:r>
      <w:proofErr w:type="spellStart"/>
      <w:r w:rsidRPr="00A450EC">
        <w:rPr>
          <w:lang w:val="es-ES"/>
        </w:rPr>
        <w:t>asaakijirrashi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tayajirrakaine</w:t>
      </w:r>
      <w:proofErr w:type="spellEnd"/>
      <w:r w:rsidRPr="00A450EC">
        <w:rPr>
          <w:lang w:val="es-ES"/>
        </w:rPr>
        <w:t>, "¿</w:t>
      </w:r>
      <w:proofErr w:type="spellStart"/>
      <w:r w:rsidRPr="00A450EC">
        <w:rPr>
          <w:lang w:val="es-ES"/>
        </w:rPr>
        <w:t>kasache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amüloijetka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toulia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muinka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tounule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warraituin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sulüpuna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maapakalü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supushuale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warraitakalü</w:t>
      </w:r>
      <w:proofErr w:type="spellEnd"/>
    </w:p>
    <w:p w14:paraId="185C94FC" w14:textId="77777777" w:rsidR="007715A2" w:rsidRPr="00A450EC" w:rsidRDefault="00000000" w:rsidP="00A450EC">
      <w:pPr>
        <w:jc w:val="both"/>
        <w:rPr>
          <w:lang w:val="es-ES"/>
        </w:rPr>
      </w:pPr>
      <w:proofErr w:type="spellStart"/>
      <w:r w:rsidRPr="00A450EC">
        <w:rPr>
          <w:lang w:val="es-ES"/>
        </w:rPr>
        <w:t>soopüna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uuchi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mioüyushanta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jayashikalu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ipunaje</w:t>
      </w:r>
      <w:proofErr w:type="spellEnd"/>
      <w:r w:rsidRPr="00A450EC">
        <w:rPr>
          <w:lang w:val="es-ES"/>
        </w:rPr>
        <w:t xml:space="preserve">?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mojulekali</w:t>
      </w:r>
      <w:proofErr w:type="spellEnd"/>
      <w:r w:rsidRPr="00A450EC">
        <w:rPr>
          <w:lang w:val="es-ES"/>
        </w:rPr>
        <w:t xml:space="preserve"> </w:t>
      </w:r>
      <w:proofErr w:type="spellStart"/>
      <w:proofErr w:type="gramStart"/>
      <w:r w:rsidRPr="00A450EC">
        <w:rPr>
          <w:lang w:val="es-ES"/>
        </w:rPr>
        <w:t>shia’jo</w:t>
      </w:r>
      <w:proofErr w:type="spellEnd"/>
      <w:r w:rsidRPr="00A450EC">
        <w:rPr>
          <w:lang w:val="es-ES"/>
        </w:rPr>
        <w:t xml:space="preserve">  </w:t>
      </w:r>
      <w:proofErr w:type="spellStart"/>
      <w:r w:rsidRPr="00A450EC">
        <w:rPr>
          <w:lang w:val="es-ES"/>
        </w:rPr>
        <w:t>tü</w:t>
      </w:r>
      <w:proofErr w:type="spellEnd"/>
      <w:proofErr w:type="gram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ashakatakalü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sulerrü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unapumuin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uuchi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sumaiwajat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Anü’jo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lotoshontain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nainjakalü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chíí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Saknussemm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nairrüin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makaa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takuwaipa</w:t>
      </w:r>
      <w:proofErr w:type="spellEnd"/>
      <w:r w:rsidRPr="00A450EC">
        <w:rPr>
          <w:lang w:val="es-ES"/>
        </w:rPr>
        <w:t xml:space="preserve">. </w:t>
      </w:r>
      <w:proofErr w:type="spellStart"/>
      <w:r w:rsidRPr="00A450EC">
        <w:rPr>
          <w:lang w:val="es-ES"/>
        </w:rPr>
        <w:t>Sünain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coushi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kanuliakalü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tunel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kapunoukalune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lotüin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unapumuin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sulerruje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maakat</w:t>
      </w:r>
      <w:proofErr w:type="spellEnd"/>
      <w:r w:rsidRPr="00A450EC">
        <w:rPr>
          <w:lang w:val="es-ES"/>
        </w:rPr>
        <w:t>... ¡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jayatüin'ja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pütchin'ne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süchikü</w:t>
      </w:r>
      <w:proofErr w:type="spellEnd"/>
      <w:r w:rsidRPr="00A450EC">
        <w:rPr>
          <w:lang w:val="es-ES"/>
        </w:rPr>
        <w:t xml:space="preserve">! </w:t>
      </w:r>
      <w:proofErr w:type="spellStart"/>
      <w:r w:rsidRPr="00A450EC">
        <w:rPr>
          <w:lang w:val="es-ES"/>
        </w:rPr>
        <w:t>suchikeje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tamüin</w:t>
      </w:r>
      <w:proofErr w:type="spellEnd"/>
      <w:r w:rsidRPr="00A450EC">
        <w:rPr>
          <w:lang w:val="es-ES"/>
        </w:rPr>
        <w:t xml:space="preserve">,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shia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aapawaka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anaskalü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sakaje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suküwaipa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ayatawakat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Sümaya’jo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nojolüin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mojuin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wain</w:t>
      </w:r>
      <w:proofErr w:type="spellEnd"/>
      <w:r w:rsidRPr="00A450EC">
        <w:rPr>
          <w:lang w:val="es-ES"/>
        </w:rPr>
        <w:t xml:space="preserve"> suma </w:t>
      </w:r>
      <w:proofErr w:type="spellStart"/>
      <w:r w:rsidRPr="00A450EC">
        <w:rPr>
          <w:lang w:val="es-ES"/>
        </w:rPr>
        <w:t>tü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alatetka</w:t>
      </w:r>
      <w:proofErr w:type="spellEnd"/>
      <w:r w:rsidRPr="00A450EC">
        <w:rPr>
          <w:lang w:val="es-ES"/>
        </w:rPr>
        <w:t xml:space="preserve"> </w:t>
      </w:r>
      <w:proofErr w:type="spellStart"/>
      <w:r w:rsidRPr="00A450EC">
        <w:rPr>
          <w:lang w:val="es-ES"/>
        </w:rPr>
        <w:t>mapena</w:t>
      </w:r>
      <w:proofErr w:type="spellEnd"/>
      <w:r w:rsidRPr="00A450EC">
        <w:rPr>
          <w:lang w:val="es-ES"/>
        </w:rPr>
        <w:t>".</w:t>
      </w:r>
    </w:p>
    <w:p w14:paraId="32CC381A" w14:textId="77777777" w:rsidR="007715A2" w:rsidRDefault="00000000" w:rsidP="00A450EC">
      <w:pPr>
        <w:jc w:val="both"/>
      </w:pPr>
      <w:proofErr w:type="spellStart"/>
      <w:r>
        <w:t>Eiwachi'ne</w:t>
      </w:r>
      <w:proofErr w:type="spellEnd"/>
      <w:r>
        <w:t xml:space="preserve"> </w:t>
      </w:r>
      <w:proofErr w:type="spellStart"/>
      <w:r>
        <w:t>ajatta</w:t>
      </w:r>
      <w:proofErr w:type="spellEnd"/>
      <w:r>
        <w:t xml:space="preserve"> </w:t>
      </w:r>
      <w:proofErr w:type="spellStart"/>
      <w:r>
        <w:t>sülia</w:t>
      </w:r>
      <w:proofErr w:type="spellEnd"/>
      <w:r>
        <w:t xml:space="preserve"> </w:t>
      </w:r>
      <w:proofErr w:type="spellStart"/>
      <w:r>
        <w:t>nukumajüin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niyatain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raciocinios</w:t>
      </w:r>
      <w:proofErr w:type="spellEnd"/>
      <w:r>
        <w:t xml:space="preserve">,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süma'jo</w:t>
      </w:r>
      <w:proofErr w:type="spellEnd"/>
      <w:r>
        <w:t xml:space="preserve"> </w:t>
      </w:r>
      <w:proofErr w:type="spellStart"/>
      <w:r>
        <w:t>wojuitüin</w:t>
      </w:r>
      <w:proofErr w:type="spellEnd"/>
      <w:r>
        <w:t xml:space="preserve"> </w:t>
      </w:r>
      <w:proofErr w:type="spellStart"/>
      <w:r>
        <w:t>sülia</w:t>
      </w:r>
      <w:proofErr w:type="spellEnd"/>
      <w:r>
        <w:t xml:space="preserve"> </w:t>
      </w:r>
      <w:proofErr w:type="spellStart"/>
      <w:r>
        <w:t>Reykiavik</w:t>
      </w:r>
      <w:proofErr w:type="spellEnd"/>
      <w:r>
        <w:t>.</w:t>
      </w:r>
    </w:p>
    <w:p w14:paraId="5F910BE5" w14:textId="77777777" w:rsidR="007715A2" w:rsidRDefault="00000000" w:rsidP="00A450EC">
      <w:pPr>
        <w:jc w:val="both"/>
      </w:pPr>
      <w:r>
        <w:t xml:space="preserve">Hans </w:t>
      </w:r>
      <w:proofErr w:type="spellStart"/>
      <w:r>
        <w:t>kakuwashi'main</w:t>
      </w:r>
      <w:proofErr w:type="spellEnd"/>
      <w:r>
        <w:t xml:space="preserve"> </w:t>
      </w:r>
      <w:proofErr w:type="spellStart"/>
      <w:r>
        <w:t>palajana</w:t>
      </w:r>
      <w:proofErr w:type="spellEnd"/>
      <w:r>
        <w:t xml:space="preserve"> </w:t>
      </w:r>
      <w:proofErr w:type="spellStart"/>
      <w:r>
        <w:t>wanain</w:t>
      </w:r>
      <w:proofErr w:type="spellEnd"/>
      <w:r>
        <w:t xml:space="preserve"> </w:t>
      </w:r>
      <w:proofErr w:type="spellStart"/>
      <w:r>
        <w:t>wekipujanain'jo</w:t>
      </w:r>
      <w:proofErr w:type="spellEnd"/>
      <w:r>
        <w:t xml:space="preserve"> </w:t>
      </w:r>
      <w:proofErr w:type="spellStart"/>
      <w:proofErr w:type="gramStart"/>
      <w:r>
        <w:t>nia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kajalapushi</w:t>
      </w:r>
      <w:proofErr w:type="spellEnd"/>
      <w:r>
        <w:t xml:space="preserve"> main </w:t>
      </w:r>
      <w:proofErr w:type="spellStart"/>
      <w:r>
        <w:t>sunain</w:t>
      </w:r>
      <w:proofErr w:type="spellEnd"/>
      <w:r>
        <w:t xml:space="preserve"> </w:t>
      </w:r>
      <w:proofErr w:type="spellStart"/>
      <w:r>
        <w:t>awaulawa</w:t>
      </w:r>
      <w:proofErr w:type="spellEnd"/>
      <w:r>
        <w:t xml:space="preserve">, </w:t>
      </w:r>
      <w:proofErr w:type="spellStart"/>
      <w:r>
        <w:t>lotushine</w:t>
      </w:r>
      <w:proofErr w:type="spellEnd"/>
      <w:r>
        <w:t xml:space="preserve"> </w:t>
      </w:r>
      <w:proofErr w:type="spellStart"/>
      <w:r>
        <w:t>wapulerruwa</w:t>
      </w:r>
      <w:proofErr w:type="spellEnd"/>
      <w:r>
        <w:t xml:space="preserve">. </w:t>
      </w:r>
      <w:proofErr w:type="spellStart"/>
      <w:r>
        <w:t>Jotsi'jo</w:t>
      </w:r>
      <w:proofErr w:type="spellEnd"/>
      <w:r>
        <w:t xml:space="preserve"> </w:t>
      </w:r>
      <w:proofErr w:type="spellStart"/>
      <w:r>
        <w:t>nuchirruwaje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piamasukalü</w:t>
      </w:r>
      <w:proofErr w:type="spellEnd"/>
      <w:r>
        <w:t xml:space="preserve"> </w:t>
      </w:r>
      <w:proofErr w:type="spellStart"/>
      <w:r>
        <w:t>amaa</w:t>
      </w:r>
      <w:proofErr w:type="spellEnd"/>
      <w:r>
        <w:t xml:space="preserve"> </w:t>
      </w:r>
      <w:proofErr w:type="spellStart"/>
      <w:r>
        <w:t>alujakalirrua</w:t>
      </w:r>
      <w:proofErr w:type="spellEnd"/>
      <w:r>
        <w:t xml:space="preserve"> </w:t>
      </w:r>
      <w:proofErr w:type="spellStart"/>
      <w:r>
        <w:t>tüü</w:t>
      </w:r>
      <w:proofErr w:type="spellEnd"/>
      <w:r>
        <w:t xml:space="preserve"> </w:t>
      </w:r>
      <w:proofErr w:type="spellStart"/>
      <w:r>
        <w:t>wachisakat</w:t>
      </w:r>
      <w:proofErr w:type="spellEnd"/>
      <w:r>
        <w:t xml:space="preserve">, </w:t>
      </w:r>
      <w:proofErr w:type="spellStart"/>
      <w:r>
        <w:t>lotushine</w:t>
      </w:r>
      <w:proofErr w:type="spellEnd"/>
      <w:r>
        <w:t xml:space="preserve"> </w:t>
      </w:r>
      <w:proofErr w:type="spellStart"/>
      <w:r>
        <w:t>nerrajashantain</w:t>
      </w:r>
      <w:proofErr w:type="spellEnd"/>
      <w:r>
        <w:t xml:space="preserve"> </w:t>
      </w:r>
      <w:proofErr w:type="spellStart"/>
      <w:r>
        <w:t>tüü</w:t>
      </w:r>
      <w:proofErr w:type="spellEnd"/>
      <w:r>
        <w:t xml:space="preserve"> </w:t>
      </w:r>
      <w:proofErr w:type="spellStart"/>
      <w:r>
        <w:t>wopukat</w:t>
      </w:r>
      <w:proofErr w:type="spellEnd"/>
      <w:r>
        <w:t xml:space="preserve">. </w:t>
      </w:r>
      <w:proofErr w:type="spellStart"/>
      <w:r>
        <w:t>Mapa'chirruwa</w:t>
      </w:r>
      <w:proofErr w:type="spellEnd"/>
      <w:r>
        <w:t xml:space="preserve">, </w:t>
      </w:r>
      <w:proofErr w:type="spellStart"/>
      <w:r>
        <w:t>jayatushija</w:t>
      </w:r>
      <w:proofErr w:type="spellEnd"/>
      <w:r>
        <w:t xml:space="preserve"> </w:t>
      </w:r>
      <w:proofErr w:type="spellStart"/>
      <w:r>
        <w:t>ounanajuin</w:t>
      </w:r>
      <w:proofErr w:type="spellEnd"/>
      <w:r>
        <w:t xml:space="preserve">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tamaa</w:t>
      </w:r>
      <w:proofErr w:type="spellEnd"/>
      <w:r>
        <w:t xml:space="preserve"> </w:t>
      </w:r>
      <w:proofErr w:type="spellStart"/>
      <w:r>
        <w:t>tayakai</w:t>
      </w:r>
      <w:proofErr w:type="spellEnd"/>
      <w:r>
        <w:t xml:space="preserve">,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anainja'main</w:t>
      </w:r>
      <w:proofErr w:type="spellEnd"/>
      <w:r>
        <w:t xml:space="preserve"> </w:t>
      </w:r>
      <w:proofErr w:type="spellStart"/>
      <w:r>
        <w:t>wayolojo</w:t>
      </w:r>
      <w:proofErr w:type="spellEnd"/>
      <w:r>
        <w:t xml:space="preserve"> </w:t>
      </w:r>
      <w:proofErr w:type="spellStart"/>
      <w:r>
        <w:t>joyo'joyoluin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amaachenka</w:t>
      </w:r>
      <w:proofErr w:type="spellEnd"/>
      <w:r>
        <w:t xml:space="preserve">, </w:t>
      </w:r>
      <w:proofErr w:type="spellStart"/>
      <w:r>
        <w:t>mayapuje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pounuwain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nukuwaipa</w:t>
      </w:r>
      <w:proofErr w:type="spellEnd"/>
      <w:r>
        <w:t>.</w:t>
      </w:r>
    </w:p>
    <w:p w14:paraId="5A8230D9" w14:textId="77777777" w:rsidR="007715A2" w:rsidRDefault="00000000" w:rsidP="00A450EC">
      <w:pPr>
        <w:jc w:val="both"/>
      </w:pPr>
      <w:r>
        <w:t xml:space="preserve">Shia </w:t>
      </w:r>
      <w:proofErr w:type="spellStart"/>
      <w:r>
        <w:t>tüü</w:t>
      </w:r>
      <w:proofErr w:type="spellEnd"/>
      <w:r>
        <w:t xml:space="preserve"> maa </w:t>
      </w:r>
      <w:proofErr w:type="spellStart"/>
      <w:r>
        <w:t>kanuliakalü</w:t>
      </w:r>
      <w:proofErr w:type="spellEnd"/>
      <w:r>
        <w:t xml:space="preserve"> Islandia wane maa </w:t>
      </w:r>
      <w:proofErr w:type="spellStart"/>
      <w:r>
        <w:t>mioushanta</w:t>
      </w:r>
      <w:proofErr w:type="spellEnd"/>
      <w:r>
        <w:t xml:space="preserve"> </w:t>
      </w:r>
      <w:proofErr w:type="spellStart"/>
      <w:r>
        <w:t>shirroku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paalakat</w:t>
      </w:r>
      <w:proofErr w:type="spellEnd"/>
      <w:r>
        <w:t xml:space="preserve"> </w:t>
      </w:r>
      <w:proofErr w:type="spellStart"/>
      <w:r>
        <w:t>kanuliakat</w:t>
      </w:r>
      <w:proofErr w:type="spellEnd"/>
      <w:r>
        <w:t xml:space="preserve"> Europa; </w:t>
      </w:r>
      <w:proofErr w:type="spellStart"/>
      <w:r>
        <w:t>kemirriyasekat</w:t>
      </w:r>
      <w:proofErr w:type="spellEnd"/>
      <w:r>
        <w:t xml:space="preserve"> 1.400 </w:t>
      </w:r>
      <w:proofErr w:type="spellStart"/>
      <w:r>
        <w:t>millas</w:t>
      </w:r>
      <w:proofErr w:type="spellEnd"/>
      <w:r>
        <w:t xml:space="preserve"> </w:t>
      </w:r>
      <w:proofErr w:type="spellStart"/>
      <w:r>
        <w:t>soopüna</w:t>
      </w:r>
      <w:proofErr w:type="spellEnd"/>
      <w:r>
        <w:t xml:space="preserve"> </w:t>
      </w:r>
      <w:proofErr w:type="spellStart"/>
      <w:r>
        <w:t>maakalü</w:t>
      </w:r>
      <w:proofErr w:type="spellEnd"/>
      <w:r>
        <w:t> </w:t>
      </w:r>
    </w:p>
    <w:p w14:paraId="4F98DACF" w14:textId="77777777" w:rsidR="007715A2" w:rsidRDefault="00000000" w:rsidP="00A450EC">
      <w:pPr>
        <w:jc w:val="both"/>
      </w:pPr>
      <w:proofErr w:type="spellStart"/>
      <w:r>
        <w:lastRenderedPageBreak/>
        <w:t>esü'jo</w:t>
      </w:r>
      <w:proofErr w:type="spellEnd"/>
      <w:r>
        <w:t xml:space="preserve"> </w:t>
      </w:r>
      <w:proofErr w:type="spellStart"/>
      <w:r>
        <w:t>maka'sain</w:t>
      </w:r>
      <w:proofErr w:type="spellEnd"/>
      <w:r>
        <w:t xml:space="preserve"> 60.000 </w:t>
      </w:r>
      <w:proofErr w:type="spellStart"/>
      <w:r>
        <w:t>napushuale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kepiakana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. Na </w:t>
      </w:r>
      <w:proofErr w:type="spellStart"/>
      <w:r>
        <w:t>kanuliakana</w:t>
      </w:r>
      <w:proofErr w:type="spellEnd"/>
      <w:r>
        <w:t xml:space="preserve"> </w:t>
      </w:r>
      <w:proofErr w:type="spellStart"/>
      <w:r>
        <w:t>geógrafos</w:t>
      </w:r>
      <w:proofErr w:type="spellEnd"/>
      <w:r>
        <w:t xml:space="preserve"> </w:t>
      </w:r>
      <w:proofErr w:type="spellStart"/>
      <w:r>
        <w:t>jo'suma</w:t>
      </w:r>
      <w:proofErr w:type="spellEnd"/>
      <w:r>
        <w:t xml:space="preserve"> </w:t>
      </w:r>
      <w:proofErr w:type="spellStart"/>
      <w:r>
        <w:t>nayain</w:t>
      </w:r>
      <w:proofErr w:type="spellEnd"/>
      <w:r>
        <w:t xml:space="preserve"> </w:t>
      </w:r>
      <w:proofErr w:type="spellStart"/>
      <w:r>
        <w:t>katumasirruin</w:t>
      </w:r>
      <w:proofErr w:type="spellEnd"/>
      <w:r>
        <w:t xml:space="preserve"> </w:t>
      </w:r>
      <w:proofErr w:type="spellStart"/>
      <w:r>
        <w:t>pienchiin</w:t>
      </w:r>
      <w:proofErr w:type="spellEnd"/>
      <w:r>
        <w:t xml:space="preserve"> </w:t>
      </w:r>
      <w:proofErr w:type="spellStart"/>
      <w:r>
        <w:t>süli'ia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maakat</w:t>
      </w:r>
      <w:proofErr w:type="spellEnd"/>
      <w:r>
        <w:t xml:space="preserve">, </w:t>
      </w:r>
      <w:proofErr w:type="spellStart"/>
      <w:r>
        <w:t>shiasa</w:t>
      </w:r>
      <w:proofErr w:type="spellEnd"/>
      <w:r>
        <w:t xml:space="preserve"> </w:t>
      </w:r>
      <w:proofErr w:type="spellStart"/>
      <w:r>
        <w:t>jayatüin'janain</w:t>
      </w:r>
      <w:proofErr w:type="spellEnd"/>
      <w:r>
        <w:t xml:space="preserve"> </w:t>
      </w:r>
      <w:proofErr w:type="spellStart"/>
      <w:r>
        <w:t>waya</w:t>
      </w:r>
      <w:proofErr w:type="spellEnd"/>
      <w:r>
        <w:t xml:space="preserve"> </w:t>
      </w:r>
      <w:proofErr w:type="spellStart"/>
      <w:r>
        <w:t>alatuin</w:t>
      </w:r>
      <w:proofErr w:type="spellEnd"/>
      <w:r>
        <w:t xml:space="preserve"> </w:t>
      </w:r>
      <w:proofErr w:type="spellStart"/>
      <w:r>
        <w:t>supapuna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maa </w:t>
      </w:r>
      <w:proofErr w:type="spellStart"/>
      <w:r>
        <w:t>kanuliakalü</w:t>
      </w:r>
      <w:proofErr w:type="spellEnd"/>
      <w:r>
        <w:t xml:space="preserve"> Pais del </w:t>
      </w:r>
      <w:proofErr w:type="spellStart"/>
      <w:r>
        <w:t>Sudoeste</w:t>
      </w:r>
      <w:proofErr w:type="spellEnd"/>
      <w:r>
        <w:t xml:space="preserve">, </w:t>
      </w:r>
      <w:proofErr w:type="spellStart"/>
      <w:r>
        <w:t>Sudvestr</w:t>
      </w:r>
      <w:proofErr w:type="spellEnd"/>
      <w:r>
        <w:t xml:space="preserve"> </w:t>
      </w:r>
      <w:proofErr w:type="spellStart"/>
      <w:r>
        <w:t>Fjordúngr</w:t>
      </w:r>
      <w:proofErr w:type="spellEnd"/>
      <w:r>
        <w:t>.</w:t>
      </w:r>
    </w:p>
    <w:p w14:paraId="360F1935" w14:textId="77777777" w:rsidR="007715A2" w:rsidRDefault="00000000" w:rsidP="00A450EC">
      <w:pPr>
        <w:jc w:val="both"/>
      </w:pPr>
      <w:proofErr w:type="spellStart"/>
      <w:r>
        <w:t>Wojuitapa</w:t>
      </w:r>
      <w:proofErr w:type="spellEnd"/>
      <w:r>
        <w:t xml:space="preserve"> </w:t>
      </w:r>
      <w:proofErr w:type="spellStart"/>
      <w:r>
        <w:t>süluje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kanuliakat’lü</w:t>
      </w:r>
      <w:proofErr w:type="spellEnd"/>
      <w:r>
        <w:t xml:space="preserve"> </w:t>
      </w:r>
      <w:proofErr w:type="spellStart"/>
      <w:r>
        <w:t>Reykiavik</w:t>
      </w:r>
      <w:proofErr w:type="spellEnd"/>
      <w:r>
        <w:t xml:space="preserve">, </w:t>
      </w:r>
      <w:proofErr w:type="spellStart"/>
      <w:r>
        <w:t>wapulerruashi</w:t>
      </w:r>
      <w:proofErr w:type="spellEnd"/>
      <w:r>
        <w:t xml:space="preserve"> chi </w:t>
      </w:r>
      <w:proofErr w:type="spellStart"/>
      <w:r>
        <w:t>errajushikai</w:t>
      </w:r>
      <w:proofErr w:type="spellEnd"/>
      <w:r>
        <w:t xml:space="preserve"> Hans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solumain</w:t>
      </w:r>
      <w:proofErr w:type="spellEnd"/>
      <w:r>
        <w:t xml:space="preserve"> </w:t>
      </w:r>
      <w:proofErr w:type="spellStart"/>
      <w:r>
        <w:t>waya</w:t>
      </w:r>
      <w:proofErr w:type="spellEnd"/>
      <w:r>
        <w:t xml:space="preserve"> </w:t>
      </w:r>
      <w:proofErr w:type="spellStart"/>
      <w:r>
        <w:t>wanepia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palaakat</w:t>
      </w:r>
      <w:proofErr w:type="spellEnd"/>
      <w:r>
        <w:t xml:space="preserve">, </w:t>
      </w:r>
      <w:proofErr w:type="spellStart"/>
      <w:r>
        <w:t>ounanajushi</w:t>
      </w:r>
      <w:proofErr w:type="spellEnd"/>
      <w:r>
        <w:t xml:space="preserve"> </w:t>
      </w:r>
      <w:proofErr w:type="spellStart"/>
      <w:r>
        <w:t>waya</w:t>
      </w:r>
      <w:proofErr w:type="spellEnd"/>
      <w:r>
        <w:t xml:space="preserve"> </w:t>
      </w:r>
      <w:proofErr w:type="spellStart"/>
      <w:r>
        <w:t>soopuna</w:t>
      </w:r>
      <w:proofErr w:type="spellEnd"/>
      <w:r>
        <w:t xml:space="preserve"> </w:t>
      </w:r>
      <w:proofErr w:type="spellStart"/>
      <w:r>
        <w:t>yoshi</w:t>
      </w:r>
      <w:proofErr w:type="spellEnd"/>
      <w:r>
        <w:t xml:space="preserve"> </w:t>
      </w:r>
      <w:proofErr w:type="spellStart"/>
      <w:r>
        <w:t>molojusü</w:t>
      </w:r>
      <w:proofErr w:type="spellEnd"/>
      <w:r>
        <w:t xml:space="preserve">, </w:t>
      </w:r>
      <w:proofErr w:type="spellStart"/>
      <w:r>
        <w:t>sulü'jo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wüitain</w:t>
      </w:r>
      <w:proofErr w:type="spellEnd"/>
      <w:r>
        <w:t xml:space="preserve"> </w:t>
      </w:r>
      <w:proofErr w:type="spellStart"/>
      <w:r>
        <w:t>sulia</w:t>
      </w:r>
      <w:proofErr w:type="spellEnd"/>
      <w:r>
        <w:t xml:space="preserve"> </w:t>
      </w:r>
      <w:proofErr w:type="spellStart"/>
      <w:r>
        <w:t>marriyain</w:t>
      </w:r>
      <w:proofErr w:type="spellEnd"/>
      <w:r>
        <w:t xml:space="preserve"> </w:t>
      </w:r>
      <w:proofErr w:type="spellStart"/>
      <w:r>
        <w:t>sulia</w:t>
      </w:r>
      <w:proofErr w:type="spellEnd"/>
      <w:r>
        <w:t xml:space="preserve">. </w:t>
      </w:r>
      <w:proofErr w:type="spellStart"/>
      <w:r>
        <w:t>Jayashisü</w:t>
      </w:r>
      <w:proofErr w:type="spellEnd"/>
      <w:r>
        <w:t xml:space="preserve"> </w:t>
      </w:r>
      <w:proofErr w:type="spellStart"/>
      <w:r>
        <w:t>shiolojo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napnashika</w:t>
      </w:r>
      <w:proofErr w:type="spellEnd"/>
      <w:r>
        <w:t xml:space="preserve"> </w:t>
      </w:r>
      <w:proofErr w:type="spellStart"/>
      <w:r>
        <w:t>wattaje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wapulerrua</w:t>
      </w:r>
      <w:proofErr w:type="spellEnd"/>
      <w:r>
        <w:t xml:space="preserve">, </w:t>
      </w:r>
      <w:proofErr w:type="spellStart"/>
      <w:r>
        <w:t>wapanapasü'sain</w:t>
      </w:r>
      <w:proofErr w:type="spellEnd"/>
      <w:r>
        <w:t xml:space="preserve"> </w:t>
      </w:r>
      <w:proofErr w:type="spellStart"/>
      <w:r>
        <w:t>wüinpejeka</w:t>
      </w:r>
      <w:proofErr w:type="spellEnd"/>
      <w:r>
        <w:t xml:space="preserve"> </w:t>
      </w:r>
      <w:proofErr w:type="spellStart"/>
      <w:r>
        <w:t>wanain</w:t>
      </w:r>
      <w:proofErr w:type="spellEnd"/>
      <w:r>
        <w:t xml:space="preserve">, </w:t>
      </w:r>
      <w:proofErr w:type="spellStart"/>
      <w:r>
        <w:t>esü'jo</w:t>
      </w:r>
      <w:proofErr w:type="spellEnd"/>
      <w:r>
        <w:t xml:space="preserve"> </w:t>
      </w:r>
      <w:proofErr w:type="spellStart"/>
      <w:r>
        <w:t>müinka</w:t>
      </w:r>
      <w:proofErr w:type="spellEnd"/>
      <w:r>
        <w:t xml:space="preserve">,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jayashin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jemiyaiika</w:t>
      </w:r>
      <w:proofErr w:type="spellEnd"/>
      <w:r>
        <w:t xml:space="preserve"> </w:t>
      </w:r>
      <w:proofErr w:type="spellStart"/>
      <w:r>
        <w:t>kasu'in</w:t>
      </w:r>
      <w:proofErr w:type="spellEnd"/>
      <w:r>
        <w:t xml:space="preserve">,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musatüin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chuwatuin</w:t>
      </w:r>
      <w:proofErr w:type="spellEnd"/>
      <w:r>
        <w:t xml:space="preserve"> </w:t>
      </w:r>
      <w:proofErr w:type="spellStart"/>
      <w:r>
        <w:t>wattaje</w:t>
      </w:r>
      <w:proofErr w:type="spellEnd"/>
      <w:r>
        <w:t xml:space="preserve">  </w:t>
      </w:r>
      <w:proofErr w:type="spellStart"/>
      <w:r>
        <w:t>surralaoje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uchikalirrua</w:t>
      </w:r>
      <w:proofErr w:type="spellEnd"/>
      <w:r>
        <w:t xml:space="preserve"> </w:t>
      </w:r>
      <w:proofErr w:type="spellStart"/>
      <w:r>
        <w:t>wapamapaje</w:t>
      </w:r>
      <w:proofErr w:type="spellEnd"/>
      <w:r>
        <w:t xml:space="preserve">;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nojolüin’ja</w:t>
      </w:r>
      <w:proofErr w:type="spellEnd"/>
      <w:r>
        <w:t xml:space="preserve"> </w:t>
      </w:r>
      <w:proofErr w:type="spellStart"/>
      <w:r>
        <w:t>wanawain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shiolojokat</w:t>
      </w:r>
      <w:proofErr w:type="spellEnd"/>
      <w:r>
        <w:t xml:space="preserve"> </w:t>
      </w:r>
      <w:proofErr w:type="spellStart"/>
      <w:r>
        <w:t>wattaje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trra</w:t>
      </w:r>
      <w:proofErr w:type="spellEnd"/>
      <w:r>
        <w:t xml:space="preserve"> </w:t>
      </w:r>
      <w:proofErr w:type="spellStart"/>
      <w:r>
        <w:t>uchi</w:t>
      </w:r>
      <w:proofErr w:type="spellEnd"/>
      <w:r>
        <w:t xml:space="preserve"> </w:t>
      </w:r>
      <w:proofErr w:type="spellStart"/>
      <w:r>
        <w:t>piyushirrein</w:t>
      </w:r>
      <w:proofErr w:type="spellEnd"/>
      <w:r>
        <w:t xml:space="preserve"> </w:t>
      </w:r>
      <w:proofErr w:type="spellStart"/>
      <w:r>
        <w:t>surralaoje</w:t>
      </w:r>
      <w:proofErr w:type="spellEnd"/>
      <w:r>
        <w:t xml:space="preserve"> </w:t>
      </w:r>
      <w:proofErr w:type="spellStart"/>
      <w:r>
        <w:t>súlia</w:t>
      </w:r>
      <w:proofErr w:type="spellEnd"/>
      <w:r>
        <w:t xml:space="preserve"> wane, </w:t>
      </w:r>
      <w:proofErr w:type="spellStart"/>
      <w:r>
        <w:t>pasanaipunasü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sirrümakalü</w:t>
      </w:r>
      <w:proofErr w:type="spellEnd"/>
      <w:r>
        <w:t xml:space="preserve"> </w:t>
      </w:r>
      <w:proofErr w:type="spellStart"/>
      <w:r>
        <w:t>cojokolü'o</w:t>
      </w:r>
      <w:proofErr w:type="spellEnd"/>
      <w:r>
        <w:t xml:space="preserve"> </w:t>
      </w:r>
      <w:proofErr w:type="spellStart"/>
      <w:r>
        <w:t>ewala</w:t>
      </w:r>
      <w:proofErr w:type="spellEnd"/>
      <w:r>
        <w:t xml:space="preserve"> </w:t>
      </w:r>
      <w:proofErr w:type="spellStart"/>
      <w:r>
        <w:t>shiyalasumuin</w:t>
      </w:r>
      <w:proofErr w:type="spellEnd"/>
      <w:r>
        <w:t xml:space="preserve"> </w:t>
      </w:r>
      <w:proofErr w:type="spellStart"/>
      <w:r>
        <w:t>majusü</w:t>
      </w:r>
      <w:proofErr w:type="spellEnd"/>
      <w:r>
        <w:t xml:space="preserve"> </w:t>
      </w:r>
      <w:proofErr w:type="spellStart"/>
      <w:r>
        <w:t>soopuna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kaituika</w:t>
      </w:r>
      <w:proofErr w:type="spellEnd"/>
      <w:r>
        <w:t xml:space="preserve"> </w:t>
      </w:r>
      <w:proofErr w:type="spellStart"/>
      <w:r>
        <w:t>susain</w:t>
      </w:r>
      <w:proofErr w:type="spellEnd"/>
      <w:r>
        <w:t xml:space="preserve">, </w:t>
      </w:r>
      <w:proofErr w:type="spellStart"/>
      <w:r>
        <w:t>shiyain'ne</w:t>
      </w:r>
      <w:proofErr w:type="spellEnd"/>
      <w:r>
        <w:t xml:space="preserve"> </w:t>
      </w:r>
      <w:proofErr w:type="spellStart"/>
      <w:r>
        <w:t>wanesia</w:t>
      </w:r>
      <w:proofErr w:type="spellEnd"/>
      <w:r>
        <w:t xml:space="preserve"> </w:t>
      </w:r>
      <w:proofErr w:type="spellStart"/>
      <w:r>
        <w:t>ojuituin</w:t>
      </w:r>
      <w:proofErr w:type="spellEnd"/>
      <w:r>
        <w:t xml:space="preserve"> </w:t>
      </w:r>
      <w:proofErr w:type="spellStart"/>
      <w:r>
        <w:t>soopüna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uchikaluirrua</w:t>
      </w:r>
      <w:proofErr w:type="spellEnd"/>
      <w:r>
        <w:t xml:space="preserve"> </w:t>
      </w:r>
      <w:proofErr w:type="spellStart"/>
      <w:r>
        <w:t>mioüyuka</w:t>
      </w:r>
      <w:proofErr w:type="spellEnd"/>
      <w:r>
        <w:t>.</w:t>
      </w:r>
    </w:p>
    <w:p w14:paraId="7C46D034" w14:textId="77777777" w:rsidR="007715A2" w:rsidRDefault="00000000" w:rsidP="00A450EC">
      <w:pPr>
        <w:jc w:val="both"/>
      </w:pPr>
      <w:proofErr w:type="spellStart"/>
      <w:r>
        <w:t>Sulü</w:t>
      </w:r>
      <w:proofErr w:type="spellEnd"/>
      <w:r>
        <w:t xml:space="preserve"> </w:t>
      </w:r>
      <w:proofErr w:type="spellStart"/>
      <w:r>
        <w:t>pejewain</w:t>
      </w:r>
      <w:proofErr w:type="spellEnd"/>
      <w:r>
        <w:t xml:space="preserve"> </w:t>
      </w:r>
      <w:proofErr w:type="spellStart"/>
      <w:r>
        <w:t>suküwaipa</w:t>
      </w:r>
      <w:proofErr w:type="spellEnd"/>
      <w:r>
        <w:t xml:space="preserve">, </w:t>
      </w:r>
      <w:proofErr w:type="spellStart"/>
      <w:r>
        <w:t>tíaa</w:t>
      </w:r>
      <w:proofErr w:type="spellEnd"/>
      <w:r>
        <w:t xml:space="preserve"> </w:t>
      </w:r>
      <w:proofErr w:type="spellStart"/>
      <w:r>
        <w:t>pachirruwaka</w:t>
      </w:r>
      <w:proofErr w:type="spellEnd"/>
      <w:r>
        <w:t xml:space="preserve"> </w:t>
      </w:r>
      <w:proofErr w:type="spellStart"/>
      <w:r>
        <w:t>ayolojo</w:t>
      </w:r>
      <w:proofErr w:type="spellEnd"/>
      <w:r>
        <w:t xml:space="preserve"> </w:t>
      </w:r>
      <w:proofErr w:type="spellStart"/>
      <w:r>
        <w:t>ipairrua</w:t>
      </w:r>
      <w:proofErr w:type="spellEnd"/>
      <w:r>
        <w:t xml:space="preserve"> </w:t>
      </w:r>
      <w:proofErr w:type="spellStart"/>
      <w:r>
        <w:t>jayatsi</w:t>
      </w:r>
      <w:proofErr w:type="spellEnd"/>
      <w:r>
        <w:t xml:space="preserve"> </w:t>
      </w:r>
      <w:proofErr w:type="spellStart"/>
      <w:r>
        <w:t>wapulerruwain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shikikat</w:t>
      </w:r>
      <w:proofErr w:type="spellEnd"/>
      <w:r>
        <w:t xml:space="preserve"> </w:t>
      </w:r>
      <w:proofErr w:type="spellStart"/>
      <w:r>
        <w:t>shirrokumuin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palaakat</w:t>
      </w:r>
      <w:proofErr w:type="spellEnd"/>
      <w:r>
        <w:t xml:space="preserve">,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sojottuin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unapshika</w:t>
      </w:r>
      <w:proofErr w:type="spellEnd"/>
      <w:r>
        <w:t xml:space="preserve"> </w:t>
      </w:r>
      <w:proofErr w:type="spellStart"/>
      <w:r>
        <w:t>emüinrre'jo</w:t>
      </w:r>
      <w:proofErr w:type="spellEnd"/>
      <w:r>
        <w:t xml:space="preserve"> </w:t>
      </w:r>
      <w:proofErr w:type="spellStart"/>
      <w:r>
        <w:t>wounüin</w:t>
      </w:r>
      <w:proofErr w:type="spellEnd"/>
      <w:r>
        <w:t xml:space="preserve">;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jayatüin'ja</w:t>
      </w:r>
      <w:proofErr w:type="spellEnd"/>
      <w:r>
        <w:t xml:space="preserve"> </w:t>
      </w:r>
      <w:proofErr w:type="spellStart"/>
      <w:r>
        <w:t>wattain</w:t>
      </w:r>
      <w:proofErr w:type="spellEnd"/>
      <w:r>
        <w:t xml:space="preserve"> </w:t>
      </w:r>
      <w:proofErr w:type="spellStart"/>
      <w:proofErr w:type="gramStart"/>
      <w:r>
        <w:t>aputain</w:t>
      </w:r>
      <w:proofErr w:type="spellEnd"/>
      <w:r>
        <w:t xml:space="preserve">  </w:t>
      </w:r>
      <w:proofErr w:type="spellStart"/>
      <w:r>
        <w:t>waima</w:t>
      </w:r>
      <w:proofErr w:type="spellEnd"/>
      <w:proofErr w:type="gramEnd"/>
      <w:r>
        <w:t xml:space="preserve"> maa </w:t>
      </w:r>
      <w:proofErr w:type="spellStart"/>
      <w:r>
        <w:t>wapülerrua</w:t>
      </w:r>
      <w:proofErr w:type="spellEnd"/>
    </w:p>
    <w:p w14:paraId="43AE65CF" w14:textId="77777777" w:rsidR="007715A2" w:rsidRDefault="00000000" w:rsidP="00A450EC">
      <w:pPr>
        <w:jc w:val="both"/>
      </w:pPr>
      <w:proofErr w:type="spellStart"/>
      <w:r>
        <w:t>süpüla</w:t>
      </w:r>
      <w:proofErr w:type="spellEnd"/>
      <w:r>
        <w:t xml:space="preserve"> </w:t>
      </w:r>
      <w:proofErr w:type="spellStart"/>
      <w:r>
        <w:t>walatuinjanain</w:t>
      </w:r>
      <w:proofErr w:type="spellEnd"/>
      <w:r>
        <w:t xml:space="preserve">. Naa </w:t>
      </w:r>
      <w:proofErr w:type="spellStart"/>
      <w:r>
        <w:t>waamain'kalirrua</w:t>
      </w:r>
      <w:proofErr w:type="spellEnd"/>
      <w:r>
        <w:t xml:space="preserve"> </w:t>
      </w:r>
      <w:proofErr w:type="spellStart"/>
      <w:r>
        <w:t>nanekuin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namuiwa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woopu</w:t>
      </w:r>
      <w:proofErr w:type="spellEnd"/>
      <w:r>
        <w:t xml:space="preserve"> </w:t>
      </w:r>
      <w:proofErr w:type="spellStart"/>
      <w:r>
        <w:t>anakalü'jo</w:t>
      </w:r>
      <w:proofErr w:type="spellEnd"/>
      <w:r>
        <w:t xml:space="preserve"> </w:t>
      </w:r>
      <w:proofErr w:type="spellStart"/>
      <w:r>
        <w:t>alaata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 </w:t>
      </w:r>
      <w:proofErr w:type="spellStart"/>
      <w:r>
        <w:t>sümaya’jo</w:t>
      </w:r>
      <w:proofErr w:type="spellEnd"/>
      <w:r>
        <w:t xml:space="preserve"> </w:t>
      </w:r>
      <w:proofErr w:type="spellStart"/>
      <w:r>
        <w:t>ountashantain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nakuwakalü</w:t>
      </w:r>
      <w:proofErr w:type="spellEnd"/>
      <w:r>
        <w:t xml:space="preserve"> </w:t>
      </w:r>
      <w:proofErr w:type="spellStart"/>
      <w:r>
        <w:t>wama</w:t>
      </w:r>
      <w:proofErr w:type="spellEnd"/>
      <w:r>
        <w:t xml:space="preserve"> </w:t>
      </w:r>
      <w:proofErr w:type="spellStart"/>
      <w:r>
        <w:t>wanepia</w:t>
      </w:r>
      <w:proofErr w:type="spellEnd"/>
      <w:r>
        <w:t xml:space="preserve">. </w:t>
      </w:r>
      <w:proofErr w:type="spellStart"/>
      <w:r>
        <w:t>Chii</w:t>
      </w:r>
      <w:proofErr w:type="spellEnd"/>
      <w:r>
        <w:t xml:space="preserve"> </w:t>
      </w:r>
      <w:proofErr w:type="spellStart"/>
      <w:r>
        <w:t>talaulakai</w:t>
      </w:r>
      <w:proofErr w:type="spellEnd"/>
      <w:r>
        <w:t xml:space="preserve"> </w:t>
      </w:r>
      <w:proofErr w:type="spellStart"/>
      <w:r>
        <w:t>nojorleya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nashuküluin</w:t>
      </w:r>
      <w:proofErr w:type="spellEnd"/>
      <w:r>
        <w:t xml:space="preserve"> chi </w:t>
      </w:r>
      <w:proofErr w:type="spellStart"/>
      <w:r>
        <w:t>namainkai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natajiakat</w:t>
      </w:r>
      <w:proofErr w:type="spellEnd"/>
      <w:r>
        <w:t xml:space="preserve"> </w:t>
      </w:r>
      <w:proofErr w:type="spellStart"/>
      <w:r>
        <w:t>nunuikukashi'ne</w:t>
      </w:r>
      <w:proofErr w:type="spellEnd"/>
      <w:r>
        <w:t xml:space="preserve">; </w:t>
      </w:r>
      <w:proofErr w:type="spellStart"/>
      <w:r>
        <w:t>Tayakai</w:t>
      </w:r>
      <w:proofErr w:type="spellEnd"/>
      <w:r>
        <w:t xml:space="preserve"> </w:t>
      </w:r>
      <w:proofErr w:type="spellStart"/>
      <w:r>
        <w:t>nojotsü</w:t>
      </w:r>
      <w:proofErr w:type="spellEnd"/>
      <w:r>
        <w:t xml:space="preserve"> </w:t>
      </w:r>
      <w:proofErr w:type="spellStart"/>
      <w:r>
        <w:t>tachechejirrain</w:t>
      </w:r>
      <w:proofErr w:type="spellEnd"/>
      <w:r>
        <w:t xml:space="preserve"> </w:t>
      </w:r>
      <w:proofErr w:type="spellStart"/>
      <w:r>
        <w:t>amaa'jo</w:t>
      </w:r>
      <w:proofErr w:type="spellEnd"/>
      <w:r>
        <w:t xml:space="preserve"> </w:t>
      </w:r>
      <w:proofErr w:type="spellStart"/>
      <w:r>
        <w:t>tasirrajuin</w:t>
      </w:r>
      <w:proofErr w:type="spellEnd"/>
      <w:r>
        <w:t xml:space="preserve"> </w:t>
      </w:r>
      <w:proofErr w:type="spellStart"/>
      <w:r>
        <w:t>nuka</w:t>
      </w:r>
      <w:proofErr w:type="spellEnd"/>
      <w:r>
        <w:t xml:space="preserve"> </w:t>
      </w:r>
      <w:proofErr w:type="spellStart"/>
      <w:r>
        <w:t>sulü</w:t>
      </w:r>
      <w:proofErr w:type="spellEnd"/>
      <w:r>
        <w:t xml:space="preserve"> </w:t>
      </w:r>
      <w:proofErr w:type="spellStart"/>
      <w:r>
        <w:t>terrajain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amakat</w:t>
      </w:r>
      <w:proofErr w:type="spellEnd"/>
      <w:r>
        <w:t xml:space="preserve">; </w:t>
      </w:r>
      <w:proofErr w:type="spellStart"/>
      <w:r>
        <w:t>süma</w:t>
      </w:r>
      <w:proofErr w:type="spellEnd"/>
      <w:r>
        <w:t xml:space="preserve">, </w:t>
      </w:r>
      <w:proofErr w:type="spellStart"/>
      <w:r>
        <w:t>jayashin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nusaakalirrua</w:t>
      </w:r>
      <w:proofErr w:type="spellEnd"/>
      <w:r>
        <w:t xml:space="preserve"> </w:t>
      </w:r>
      <w:proofErr w:type="spellStart"/>
      <w:r>
        <w:t>kachekacherruin</w:t>
      </w:r>
      <w:proofErr w:type="spellEnd"/>
      <w:r>
        <w:t xml:space="preserve"> </w:t>
      </w:r>
      <w:proofErr w:type="spellStart"/>
      <w:r>
        <w:t>pejee</w:t>
      </w:r>
      <w:proofErr w:type="spellEnd"/>
      <w:r>
        <w:t xml:space="preserve"> </w:t>
      </w:r>
      <w:proofErr w:type="spellStart"/>
      <w:r>
        <w:t>sünain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maakalü</w:t>
      </w:r>
      <w:proofErr w:type="spellEnd"/>
      <w:r>
        <w:t xml:space="preserve"> </w:t>
      </w:r>
      <w:proofErr w:type="spellStart"/>
      <w:r>
        <w:t>unapuna</w:t>
      </w:r>
      <w:proofErr w:type="spellEnd"/>
      <w:r>
        <w:t xml:space="preserve">, </w:t>
      </w:r>
      <w:proofErr w:type="spellStart"/>
      <w:r>
        <w:t>tashii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centauro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aipirruakat</w:t>
      </w:r>
      <w:proofErr w:type="spellEnd"/>
      <w:r>
        <w:t xml:space="preserve"> </w:t>
      </w:r>
      <w:proofErr w:type="spellStart"/>
      <w:r>
        <w:t>suuirrua</w:t>
      </w:r>
      <w:proofErr w:type="spellEnd"/>
      <w:r>
        <w:t>.</w:t>
      </w:r>
    </w:p>
    <w:p w14:paraId="148486E6" w14:textId="77777777" w:rsidR="007715A2" w:rsidRDefault="00000000" w:rsidP="00A450EC">
      <w:pPr>
        <w:jc w:val="both"/>
      </w:pPr>
      <w:r>
        <w:t>—¡</w:t>
      </w:r>
      <w:proofErr w:type="spellStart"/>
      <w:r>
        <w:t>Anashantashi'kai</w:t>
      </w:r>
      <w:proofErr w:type="spellEnd"/>
      <w:r>
        <w:t xml:space="preserve"> main </w:t>
      </w:r>
      <w:proofErr w:type="spellStart"/>
      <w:r>
        <w:t>murrulü</w:t>
      </w:r>
      <w:proofErr w:type="spellEnd"/>
      <w:r>
        <w:t>!   —</w:t>
      </w:r>
      <w:proofErr w:type="spellStart"/>
      <w:r>
        <w:t>nümaka</w:t>
      </w:r>
      <w:proofErr w:type="spellEnd"/>
      <w:r>
        <w:t xml:space="preserve"> </w:t>
      </w:r>
      <w:proofErr w:type="spellStart"/>
      <w:r>
        <w:t>tamüin</w:t>
      </w:r>
      <w:proofErr w:type="spellEnd"/>
      <w:r>
        <w:t xml:space="preserve"> —. </w:t>
      </w:r>
      <w:proofErr w:type="spellStart"/>
      <w:r>
        <w:t>Pirrerru'jo</w:t>
      </w:r>
      <w:proofErr w:type="spellEnd"/>
      <w:r>
        <w:t xml:space="preserve">, Axel,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wane </w:t>
      </w:r>
      <w:proofErr w:type="spellStart"/>
      <w:r>
        <w:t>pulikata</w:t>
      </w:r>
      <w:proofErr w:type="spellEnd"/>
      <w:r>
        <w:t xml:space="preserve"> he </w:t>
      </w:r>
      <w:proofErr w:type="spellStart"/>
      <w:r>
        <w:t>nukanajein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chi </w:t>
      </w:r>
      <w:proofErr w:type="spellStart"/>
      <w:r>
        <w:t>amaale'jo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islandés</w:t>
      </w:r>
      <w:proofErr w:type="spellEnd"/>
      <w:r>
        <w:t xml:space="preserve">; </w:t>
      </w:r>
      <w:proofErr w:type="spellStart"/>
      <w:r>
        <w:t>mapülainsat</w:t>
      </w:r>
      <w:proofErr w:type="spellEnd"/>
      <w:r>
        <w:t xml:space="preserve"> </w:t>
      </w:r>
      <w:proofErr w:type="spellStart"/>
      <w:r>
        <w:t>numüin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sirrümakalü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jüya</w:t>
      </w:r>
      <w:proofErr w:type="spellEnd"/>
      <w:r>
        <w:t xml:space="preserve"> </w:t>
      </w:r>
      <w:proofErr w:type="spellStart"/>
      <w:r>
        <w:t>jashikalu</w:t>
      </w:r>
      <w:proofErr w:type="spellEnd"/>
      <w:r>
        <w:t xml:space="preserve">, </w:t>
      </w:r>
      <w:proofErr w:type="spellStart"/>
      <w:r>
        <w:t>tü</w:t>
      </w:r>
      <w:proofErr w:type="spellEnd"/>
      <w:r>
        <w:t xml:space="preserve"> </w:t>
      </w:r>
      <w:proofErr w:type="spellStart"/>
      <w:r>
        <w:t>alaatakat</w:t>
      </w:r>
      <w:proofErr w:type="spellEnd"/>
      <w:r>
        <w:t xml:space="preserve"> </w:t>
      </w:r>
      <w:proofErr w:type="spellStart"/>
      <w:r>
        <w:t>uchi</w:t>
      </w:r>
      <w:proofErr w:type="spellEnd"/>
      <w:r>
        <w:t xml:space="preserve"> </w:t>
      </w:r>
      <w:proofErr w:type="spellStart"/>
      <w:r>
        <w:t>unaapu'su</w:t>
      </w:r>
      <w:proofErr w:type="spellEnd"/>
      <w:r>
        <w:t xml:space="preserve">, </w:t>
      </w:r>
      <w:proofErr w:type="spellStart"/>
      <w:r>
        <w:t>nojorruleya</w:t>
      </w:r>
      <w:proofErr w:type="spellEnd"/>
      <w:r>
        <w:t xml:space="preserve"> </w:t>
      </w:r>
      <w:proofErr w:type="spellStart"/>
      <w:r>
        <w:t>kasain</w:t>
      </w:r>
      <w:proofErr w:type="spellEnd"/>
      <w:r>
        <w:t xml:space="preserve"> </w:t>
      </w:r>
      <w:proofErr w:type="spellStart"/>
      <w:r>
        <w:t>imolu'ema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. </w:t>
      </w:r>
      <w:proofErr w:type="spellStart"/>
      <w:r>
        <w:t>Eshantasü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wanepia</w:t>
      </w:r>
      <w:proofErr w:type="spellEnd"/>
      <w:r>
        <w:t xml:space="preserve">, </w:t>
      </w:r>
      <w:proofErr w:type="spellStart"/>
      <w:r>
        <w:t>yalayatshantashi</w:t>
      </w:r>
      <w:proofErr w:type="spellEnd"/>
      <w:r>
        <w:t xml:space="preserve"> main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anain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. </w:t>
      </w:r>
      <w:proofErr w:type="spellStart"/>
      <w:r>
        <w:t>Matujüinsai</w:t>
      </w:r>
      <w:proofErr w:type="spellEnd"/>
      <w:r>
        <w:t xml:space="preserve"> </w:t>
      </w:r>
      <w:proofErr w:type="spellStart"/>
      <w:r>
        <w:t>otchejirra</w:t>
      </w:r>
      <w:proofErr w:type="spellEnd"/>
      <w:r>
        <w:t xml:space="preserve"> </w:t>
      </w:r>
      <w:proofErr w:type="spellStart"/>
      <w:r>
        <w:t>nukuwa</w:t>
      </w:r>
      <w:proofErr w:type="spellEnd"/>
      <w:r>
        <w:t xml:space="preserve"> </w:t>
      </w:r>
      <w:proofErr w:type="spellStart"/>
      <w:r>
        <w:t>süma</w:t>
      </w:r>
      <w:proofErr w:type="spellEnd"/>
      <w:r>
        <w:t xml:space="preserve"> </w:t>
      </w:r>
      <w:proofErr w:type="spellStart"/>
      <w:r>
        <w:t>mapusa</w:t>
      </w:r>
      <w:proofErr w:type="spellEnd"/>
      <w:r>
        <w:t xml:space="preserve">. </w:t>
      </w:r>
      <w:proofErr w:type="spellStart"/>
      <w:r>
        <w:t>Mapena</w:t>
      </w:r>
      <w:proofErr w:type="spellEnd"/>
      <w:r>
        <w:t xml:space="preserve"> </w:t>
      </w:r>
      <w:proofErr w:type="spellStart"/>
      <w:r>
        <w:t>muinka</w:t>
      </w:r>
      <w:proofErr w:type="spellEnd"/>
      <w:r>
        <w:t xml:space="preserve"> </w:t>
      </w:r>
      <w:proofErr w:type="spellStart"/>
      <w:r>
        <w:t>walatuin'janai</w:t>
      </w:r>
      <w:proofErr w:type="spellEnd"/>
      <w:r>
        <w:t xml:space="preserve"> wane </w:t>
      </w:r>
      <w:proofErr w:type="spellStart"/>
      <w:r>
        <w:t>wüin</w:t>
      </w:r>
      <w:proofErr w:type="spellEnd"/>
      <w:r>
        <w:t xml:space="preserve"> </w:t>
      </w:r>
      <w:proofErr w:type="spellStart"/>
      <w:r>
        <w:t>jamatuin</w:t>
      </w:r>
      <w:proofErr w:type="spellEnd"/>
      <w:r>
        <w:t xml:space="preserve"> </w:t>
      </w:r>
      <w:proofErr w:type="gramStart"/>
      <w:r>
        <w:t>o  wane</w:t>
      </w:r>
      <w:proofErr w:type="gramEnd"/>
      <w:r>
        <w:t xml:space="preserve"> </w:t>
      </w:r>
      <w:proofErr w:type="spellStart"/>
      <w:r>
        <w:t>luwopü</w:t>
      </w:r>
      <w:proofErr w:type="spellEnd"/>
      <w:r>
        <w:t xml:space="preserve">, </w:t>
      </w:r>
      <w:proofErr w:type="spellStart"/>
      <w:r>
        <w:t>pirrechi'ta</w:t>
      </w:r>
      <w:proofErr w:type="spellEnd"/>
      <w:r>
        <w:t xml:space="preserve"> </w:t>
      </w:r>
      <w:proofErr w:type="spellStart"/>
      <w:r>
        <w:t>nojolüin</w:t>
      </w:r>
      <w:proofErr w:type="spellEnd"/>
      <w:r>
        <w:t xml:space="preserve"> </w:t>
      </w:r>
      <w:proofErr w:type="spellStart"/>
      <w:r>
        <w:t>alenajain</w:t>
      </w:r>
      <w:proofErr w:type="spellEnd"/>
      <w:r>
        <w:t xml:space="preserve"> </w:t>
      </w:r>
      <w:proofErr w:type="spellStart"/>
      <w:r>
        <w:t>saoje</w:t>
      </w:r>
      <w:proofErr w:type="spellEnd"/>
      <w:r>
        <w:t xml:space="preserve"> </w:t>
      </w:r>
      <w:proofErr w:type="spellStart"/>
      <w:r>
        <w:t>wüin</w:t>
      </w:r>
      <w:proofErr w:type="spellEnd"/>
      <w:r>
        <w:t xml:space="preserve"> </w:t>
      </w:r>
      <w:proofErr w:type="spellStart"/>
      <w:r>
        <w:t>ekein'ne</w:t>
      </w:r>
      <w:proofErr w:type="spellEnd"/>
      <w:r>
        <w:t xml:space="preserve">, </w:t>
      </w:r>
      <w:proofErr w:type="spellStart"/>
      <w:r>
        <w:t>mushiyaka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tü</w:t>
      </w:r>
      <w:proofErr w:type="spellEnd"/>
      <w:r>
        <w:t xml:space="preserve"> </w:t>
      </w:r>
      <w:proofErr w:type="spellStart"/>
      <w:r>
        <w:t>wuchí</w:t>
      </w:r>
      <w:proofErr w:type="spellEnd"/>
      <w:r>
        <w:t xml:space="preserve"> </w:t>
      </w:r>
      <w:proofErr w:type="spellStart"/>
      <w:r>
        <w:t>kanuliakalü</w:t>
      </w:r>
      <w:proofErr w:type="spellEnd"/>
      <w:r>
        <w:t xml:space="preserve"> </w:t>
      </w:r>
      <w:proofErr w:type="spellStart"/>
      <w:r>
        <w:t>anfibio</w:t>
      </w:r>
      <w:proofErr w:type="spellEnd"/>
      <w:r>
        <w:t xml:space="preserve">, </w:t>
      </w:r>
      <w:proofErr w:type="spellStart"/>
      <w:r>
        <w:t>antalewaishi</w:t>
      </w:r>
      <w:proofErr w:type="spellEnd"/>
      <w:r>
        <w:t xml:space="preserve"> </w:t>
      </w:r>
      <w:proofErr w:type="spellStart"/>
      <w:r>
        <w:t>wanemuin</w:t>
      </w:r>
      <w:proofErr w:type="spellEnd"/>
      <w:r>
        <w:t xml:space="preserve"> </w:t>
      </w:r>
      <w:proofErr w:type="spellStart"/>
      <w:r>
        <w:t>saata</w:t>
      </w:r>
      <w:proofErr w:type="spellEnd"/>
      <w:r>
        <w:t xml:space="preserve">. </w:t>
      </w:r>
      <w:proofErr w:type="spellStart"/>
      <w:r>
        <w:t>Nojo</w:t>
      </w:r>
      <w:proofErr w:type="spellEnd"/>
      <w:r>
        <w:t xml:space="preserve"> </w:t>
      </w:r>
      <w:proofErr w:type="spellStart"/>
      <w:r>
        <w:t>wapulerruwain</w:t>
      </w:r>
      <w:proofErr w:type="spellEnd"/>
      <w:r>
        <w:t xml:space="preserve"> </w:t>
      </w:r>
      <w:proofErr w:type="spellStart"/>
      <w:proofErr w:type="gramStart"/>
      <w:r>
        <w:t>nain</w:t>
      </w:r>
      <w:proofErr w:type="spellEnd"/>
      <w:r>
        <w:t xml:space="preserve">;  </w:t>
      </w:r>
      <w:proofErr w:type="spellStart"/>
      <w:r>
        <w:t>woulai</w:t>
      </w:r>
      <w:proofErr w:type="spellEnd"/>
      <w:proofErr w:type="gramEnd"/>
      <w:r>
        <w:t xml:space="preserve"> </w:t>
      </w:r>
      <w:proofErr w:type="spellStart"/>
      <w:r>
        <w:t>nunai</w:t>
      </w:r>
      <w:proofErr w:type="spellEnd"/>
      <w:r>
        <w:t xml:space="preserve"> </w:t>
      </w:r>
      <w:proofErr w:type="spellStart"/>
      <w:r>
        <w:t>numüiwa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nain</w:t>
      </w:r>
      <w:proofErr w:type="spellEnd"/>
      <w:r>
        <w:t xml:space="preserve"> </w:t>
      </w:r>
      <w:proofErr w:type="spellStart"/>
      <w:r>
        <w:t>numüiwa</w:t>
      </w:r>
      <w:proofErr w:type="spellEnd"/>
      <w:r>
        <w:t xml:space="preserve">,  </w:t>
      </w:r>
      <w:proofErr w:type="spellStart"/>
      <w:r>
        <w:t>pirretka</w:t>
      </w:r>
      <w:proofErr w:type="spellEnd"/>
      <w:r>
        <w:t xml:space="preserve"> </w:t>
      </w:r>
      <w:proofErr w:type="spellStart"/>
      <w:r>
        <w:t>waimain</w:t>
      </w:r>
      <w:proofErr w:type="spellEnd"/>
      <w:r>
        <w:t xml:space="preserve"> maa </w:t>
      </w:r>
      <w:proofErr w:type="spellStart"/>
      <w:r>
        <w:t>wasirrü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polotuwa</w:t>
      </w:r>
      <w:proofErr w:type="spellEnd"/>
      <w:r>
        <w:t xml:space="preserve"> </w:t>
      </w:r>
      <w:proofErr w:type="spellStart"/>
      <w:r>
        <w:t>emerrashi</w:t>
      </w:r>
      <w:proofErr w:type="spellEnd"/>
      <w:r>
        <w:t xml:space="preserve"> </w:t>
      </w:r>
      <w:proofErr w:type="spellStart"/>
      <w:r>
        <w:t>süpüla</w:t>
      </w:r>
      <w:proofErr w:type="spellEnd"/>
      <w:r>
        <w:t xml:space="preserve"> </w:t>
      </w:r>
      <w:proofErr w:type="spellStart"/>
      <w:r>
        <w:t>kaika</w:t>
      </w:r>
      <w:proofErr w:type="spellEnd"/>
      <w:r>
        <w:t>.</w:t>
      </w:r>
    </w:p>
    <w:p w14:paraId="59B24BBE" w14:textId="77777777" w:rsidR="00A450EC" w:rsidRDefault="00A450EC" w:rsidP="00A450EC">
      <w:pPr>
        <w:jc w:val="both"/>
      </w:pPr>
    </w:p>
    <w:p w14:paraId="22D4ADA0" w14:textId="77777777" w:rsidR="00A450EC" w:rsidRDefault="00A450EC" w:rsidP="00A450EC">
      <w:pPr>
        <w:jc w:val="both"/>
      </w:pPr>
    </w:p>
    <w:p w14:paraId="5CB66721" w14:textId="77777777" w:rsidR="00A450EC" w:rsidRDefault="00A450EC" w:rsidP="00A450EC">
      <w:pPr>
        <w:jc w:val="both"/>
      </w:pPr>
    </w:p>
    <w:p w14:paraId="633AF25C" w14:textId="77777777" w:rsidR="00A450EC" w:rsidRDefault="00A450EC" w:rsidP="00A450EC">
      <w:pPr>
        <w:jc w:val="both"/>
      </w:pPr>
    </w:p>
    <w:p w14:paraId="64389164" w14:textId="77777777" w:rsidR="00A450EC" w:rsidRDefault="00A450EC" w:rsidP="00A450EC">
      <w:pPr>
        <w:jc w:val="both"/>
      </w:pPr>
    </w:p>
    <w:p w14:paraId="384E1B96" w14:textId="77777777" w:rsidR="00A450EC" w:rsidRDefault="00A450EC" w:rsidP="00A450EC">
      <w:pPr>
        <w:jc w:val="both"/>
      </w:pPr>
    </w:p>
    <w:p w14:paraId="3A05416A" w14:textId="77777777" w:rsidR="00A450EC" w:rsidRDefault="00A450EC" w:rsidP="00A450EC">
      <w:pPr>
        <w:jc w:val="both"/>
      </w:pPr>
    </w:p>
    <w:p w14:paraId="23FA5AC0" w14:textId="77777777" w:rsidR="00A450EC" w:rsidRDefault="00A450EC" w:rsidP="00A450EC">
      <w:pPr>
        <w:jc w:val="both"/>
      </w:pPr>
    </w:p>
    <w:p w14:paraId="5F1E73B3" w14:textId="77777777" w:rsidR="00A450EC" w:rsidRDefault="00A450EC" w:rsidP="00A450EC">
      <w:pPr>
        <w:jc w:val="both"/>
      </w:pPr>
    </w:p>
    <w:p w14:paraId="5738EBEB" w14:textId="77777777" w:rsidR="00A450EC" w:rsidRDefault="00A450EC" w:rsidP="00A450EC">
      <w:pPr>
        <w:jc w:val="both"/>
      </w:pPr>
    </w:p>
    <w:p w14:paraId="73FB9C64" w14:textId="77777777" w:rsidR="00A450EC" w:rsidRDefault="00A450EC" w:rsidP="00A450EC">
      <w:pPr>
        <w:jc w:val="both"/>
      </w:pPr>
    </w:p>
    <w:p w14:paraId="4FEF17DD" w14:textId="77777777" w:rsidR="00A450EC" w:rsidRDefault="00A450EC" w:rsidP="00A450EC">
      <w:pPr>
        <w:jc w:val="both"/>
      </w:pPr>
    </w:p>
    <w:p w14:paraId="3D62A322" w14:textId="77777777" w:rsidR="00A450EC" w:rsidRDefault="00A450EC" w:rsidP="00A450EC">
      <w:pPr>
        <w:jc w:val="both"/>
      </w:pPr>
    </w:p>
    <w:p w14:paraId="3C6DAD0D" w14:textId="77777777" w:rsidR="00A450EC" w:rsidRDefault="00A450EC" w:rsidP="00A450EC">
      <w:pPr>
        <w:jc w:val="both"/>
      </w:pPr>
    </w:p>
    <w:p w14:paraId="1E83C3CA" w14:textId="77777777" w:rsidR="00A450EC" w:rsidRDefault="00A450EC" w:rsidP="00A450EC">
      <w:pPr>
        <w:jc w:val="both"/>
      </w:pPr>
    </w:p>
    <w:p w14:paraId="1799F357" w14:textId="77777777" w:rsidR="00A450EC" w:rsidRDefault="00A450EC" w:rsidP="00A450EC">
      <w:pPr>
        <w:jc w:val="both"/>
      </w:pPr>
    </w:p>
    <w:p w14:paraId="46E31B94" w14:textId="77777777" w:rsidR="00A450EC" w:rsidRDefault="00A450EC" w:rsidP="00A450EC">
      <w:pPr>
        <w:jc w:val="both"/>
      </w:pPr>
    </w:p>
    <w:p w14:paraId="242952D5" w14:textId="77777777" w:rsidR="00A450EC" w:rsidRDefault="00A450EC" w:rsidP="00A450EC">
      <w:pPr>
        <w:jc w:val="both"/>
      </w:pPr>
    </w:p>
    <w:p w14:paraId="323098ED" w14:textId="77777777" w:rsidR="00A450EC" w:rsidRDefault="00A450EC" w:rsidP="00A450EC">
      <w:pPr>
        <w:jc w:val="both"/>
      </w:pPr>
    </w:p>
    <w:p w14:paraId="55583EC1" w14:textId="77777777" w:rsidR="00A450EC" w:rsidRDefault="00A450EC" w:rsidP="00A450EC">
      <w:pPr>
        <w:jc w:val="both"/>
      </w:pPr>
    </w:p>
    <w:p w14:paraId="163A865C" w14:textId="77777777" w:rsidR="00A450EC" w:rsidRDefault="00A450EC" w:rsidP="00A450EC">
      <w:pPr>
        <w:jc w:val="both"/>
      </w:pPr>
    </w:p>
    <w:p w14:paraId="061D1F76" w14:textId="77777777" w:rsidR="00A450EC" w:rsidRDefault="00A450EC" w:rsidP="00A450EC">
      <w:pPr>
        <w:jc w:val="both"/>
      </w:pPr>
    </w:p>
    <w:p w14:paraId="29182447" w14:textId="77777777" w:rsidR="00A450EC" w:rsidRDefault="00A450EC" w:rsidP="00A450EC">
      <w:pPr>
        <w:jc w:val="both"/>
      </w:pPr>
    </w:p>
    <w:p w14:paraId="5EEC863E" w14:textId="77777777" w:rsidR="00A450EC" w:rsidRDefault="00A450EC" w:rsidP="00A450EC">
      <w:pPr>
        <w:jc w:val="both"/>
      </w:pPr>
    </w:p>
    <w:sectPr w:rsidR="00A450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835846">
    <w:abstractNumId w:val="8"/>
  </w:num>
  <w:num w:numId="2" w16cid:durableId="2120056155">
    <w:abstractNumId w:val="6"/>
  </w:num>
  <w:num w:numId="3" w16cid:durableId="5637867">
    <w:abstractNumId w:val="5"/>
  </w:num>
  <w:num w:numId="4" w16cid:durableId="333653124">
    <w:abstractNumId w:val="4"/>
  </w:num>
  <w:num w:numId="5" w16cid:durableId="1091966990">
    <w:abstractNumId w:val="7"/>
  </w:num>
  <w:num w:numId="6" w16cid:durableId="1994093124">
    <w:abstractNumId w:val="3"/>
  </w:num>
  <w:num w:numId="7" w16cid:durableId="113644403">
    <w:abstractNumId w:val="2"/>
  </w:num>
  <w:num w:numId="8" w16cid:durableId="1320112348">
    <w:abstractNumId w:val="1"/>
  </w:num>
  <w:num w:numId="9" w16cid:durableId="27436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C0C"/>
    <w:rsid w:val="00034616"/>
    <w:rsid w:val="0006063C"/>
    <w:rsid w:val="0015074B"/>
    <w:rsid w:val="0029639D"/>
    <w:rsid w:val="00326F90"/>
    <w:rsid w:val="00484140"/>
    <w:rsid w:val="0061747C"/>
    <w:rsid w:val="00631572"/>
    <w:rsid w:val="007715A2"/>
    <w:rsid w:val="008415CE"/>
    <w:rsid w:val="008637A0"/>
    <w:rsid w:val="00A450EC"/>
    <w:rsid w:val="00AA1D8D"/>
    <w:rsid w:val="00AA3186"/>
    <w:rsid w:val="00B47730"/>
    <w:rsid w:val="00CB0664"/>
    <w:rsid w:val="00DC3F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41B49D9"/>
  <w14:defaultImageDpi w14:val="300"/>
  <w15:docId w15:val="{E6D5818B-1736-424A-ACD4-0C9AA9E6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1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13833</Words>
  <Characters>78853</Characters>
  <Application>Microsoft Office Word</Application>
  <DocSecurity>0</DocSecurity>
  <Lines>657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Melissa Veronica Robles Carmona</cp:lastModifiedBy>
  <cp:revision>3</cp:revision>
  <cp:lastPrinted>2025-05-09T01:41:00Z</cp:lastPrinted>
  <dcterms:created xsi:type="dcterms:W3CDTF">2025-05-09T01:41:00Z</dcterms:created>
  <dcterms:modified xsi:type="dcterms:W3CDTF">2025-05-09T01:42:00Z</dcterms:modified>
  <cp:category/>
</cp:coreProperties>
</file>